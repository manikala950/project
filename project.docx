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9"/>
        <w:ind w:left="5324" w:right="0" w:hanging="4322"/>
        <w:jc w:val="left"/>
        <w:rPr>
          <w:b/>
          <w:sz w:val="36"/>
        </w:rPr>
      </w:pPr>
      <w:r>
        <w:rPr>
          <w:b/>
          <w:sz w:val="36"/>
        </w:rPr>
        <w:t>Clustered</w:t>
      </w:r>
      <w:r>
        <w:rPr>
          <w:b/>
          <w:spacing w:val="-8"/>
          <w:sz w:val="36"/>
        </w:rPr>
        <w:t xml:space="preserve"> </w:t>
      </w:r>
      <w:r>
        <w:rPr>
          <w:b/>
          <w:sz w:val="36"/>
        </w:rPr>
        <w:t>Regression</w:t>
      </w:r>
      <w:r>
        <w:rPr>
          <w:b/>
          <w:spacing w:val="-7"/>
          <w:sz w:val="36"/>
        </w:rPr>
        <w:t xml:space="preserve"> </w:t>
      </w:r>
      <w:r>
        <w:rPr>
          <w:b/>
          <w:sz w:val="36"/>
        </w:rPr>
        <w:t>Model</w:t>
      </w:r>
      <w:r>
        <w:rPr>
          <w:b/>
          <w:spacing w:val="-3"/>
          <w:sz w:val="36"/>
        </w:rPr>
        <w:t xml:space="preserve"> </w:t>
      </w:r>
      <w:r>
        <w:rPr>
          <w:b/>
          <w:sz w:val="36"/>
        </w:rPr>
        <w:t>for</w:t>
      </w:r>
      <w:r>
        <w:rPr>
          <w:b/>
          <w:spacing w:val="-2"/>
          <w:sz w:val="36"/>
        </w:rPr>
        <w:t xml:space="preserve"> </w:t>
      </w:r>
      <w:r>
        <w:rPr>
          <w:b/>
          <w:sz w:val="36"/>
        </w:rPr>
        <w:t>Predicting</w:t>
      </w:r>
      <w:r>
        <w:rPr>
          <w:b/>
          <w:spacing w:val="-2"/>
          <w:sz w:val="36"/>
        </w:rPr>
        <w:t xml:space="preserve"> </w:t>
      </w:r>
      <w:r>
        <w:rPr>
          <w:b/>
          <w:sz w:val="36"/>
        </w:rPr>
        <w:t>CO2</w:t>
      </w:r>
      <w:r>
        <w:rPr>
          <w:b/>
          <w:spacing w:val="-3"/>
          <w:sz w:val="36"/>
        </w:rPr>
        <w:t xml:space="preserve"> </w:t>
      </w:r>
      <w:r>
        <w:rPr>
          <w:b/>
          <w:sz w:val="36"/>
        </w:rPr>
        <w:t>Emissions</w:t>
      </w:r>
      <w:r>
        <w:rPr>
          <w:b/>
          <w:spacing w:val="-4"/>
          <w:sz w:val="36"/>
        </w:rPr>
        <w:t xml:space="preserve"> </w:t>
      </w:r>
      <w:r>
        <w:rPr>
          <w:b/>
          <w:sz w:val="36"/>
        </w:rPr>
        <w:t>from</w:t>
      </w:r>
      <w:r>
        <w:rPr>
          <w:b/>
          <w:spacing w:val="-87"/>
          <w:sz w:val="36"/>
        </w:rPr>
        <w:t xml:space="preserve"> </w:t>
      </w:r>
      <w:r>
        <w:rPr>
          <w:b/>
          <w:sz w:val="36"/>
        </w:rPr>
        <w:t>Vehicles</w:t>
      </w:r>
    </w:p>
    <w:p>
      <w:pPr>
        <w:pStyle w:val="9"/>
        <w:spacing w:before="1"/>
        <w:rPr>
          <w:b/>
          <w:sz w:val="21"/>
        </w:rPr>
      </w:pPr>
      <w:r>
        <w:drawing>
          <wp:anchor distT="0" distB="0" distL="0" distR="0" simplePos="0" relativeHeight="251659264" behindDoc="0" locked="0" layoutInCell="1" allowOverlap="1">
            <wp:simplePos x="0" y="0"/>
            <wp:positionH relativeFrom="page">
              <wp:posOffset>3049270</wp:posOffset>
            </wp:positionH>
            <wp:positionV relativeFrom="paragraph">
              <wp:posOffset>178435</wp:posOffset>
            </wp:positionV>
            <wp:extent cx="1464310" cy="140208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464376" cy="1401889"/>
                    </a:xfrm>
                    <a:prstGeom prst="rect">
                      <a:avLst/>
                    </a:prstGeom>
                  </pic:spPr>
                </pic:pic>
              </a:graphicData>
            </a:graphic>
          </wp:anchor>
        </w:drawing>
      </w:r>
    </w:p>
    <w:p>
      <w:pPr>
        <w:pStyle w:val="9"/>
        <w:spacing w:before="9"/>
        <w:rPr>
          <w:b/>
          <w:sz w:val="47"/>
        </w:rPr>
      </w:pPr>
    </w:p>
    <w:p>
      <w:pPr>
        <w:pStyle w:val="9"/>
        <w:ind w:left="20" w:right="50"/>
        <w:jc w:val="center"/>
      </w:pPr>
      <w:r>
        <w:t>SUBMITTED</w:t>
      </w:r>
      <w:r>
        <w:rPr>
          <w:spacing w:val="-7"/>
        </w:rPr>
        <w:t xml:space="preserve"> </w:t>
      </w:r>
      <w:r>
        <w:t>TO</w:t>
      </w:r>
    </w:p>
    <w:p>
      <w:pPr>
        <w:pStyle w:val="6"/>
        <w:spacing w:before="85"/>
        <w:ind w:left="68" w:right="50"/>
        <w:jc w:val="center"/>
      </w:pPr>
      <w:bookmarkStart w:id="0" w:name="JAWAHARLAL NEHRU TECHNOLOGICAL UNIVERSIT"/>
      <w:bookmarkEnd w:id="0"/>
      <w:r>
        <w:t>JAWAHARLAL</w:t>
      </w:r>
      <w:r>
        <w:rPr>
          <w:spacing w:val="-6"/>
        </w:rPr>
        <w:t xml:space="preserve"> </w:t>
      </w:r>
      <w:r>
        <w:t>NEHRU</w:t>
      </w:r>
      <w:r>
        <w:rPr>
          <w:spacing w:val="-5"/>
        </w:rPr>
        <w:t xml:space="preserve"> </w:t>
      </w:r>
      <w:r>
        <w:t>TECHNOLOGICAL UNIVERSITY,</w:t>
      </w:r>
      <w:r>
        <w:rPr>
          <w:spacing w:val="-2"/>
        </w:rPr>
        <w:t xml:space="preserve"> </w:t>
      </w:r>
      <w:r>
        <w:t>KAKINADA</w:t>
      </w:r>
    </w:p>
    <w:p>
      <w:pPr>
        <w:pStyle w:val="9"/>
        <w:spacing w:before="60"/>
        <w:ind w:left="31" w:right="50"/>
        <w:jc w:val="center"/>
      </w:pPr>
      <w:r>
        <w:t>In</w:t>
      </w:r>
      <w:r>
        <w:rPr>
          <w:spacing w:val="-5"/>
        </w:rPr>
        <w:t xml:space="preserve"> </w:t>
      </w:r>
      <w:r>
        <w:t>the partial</w:t>
      </w:r>
      <w:r>
        <w:rPr>
          <w:spacing w:val="-3"/>
        </w:rPr>
        <w:t xml:space="preserve"> </w:t>
      </w:r>
      <w:r>
        <w:t>fulfillment</w:t>
      </w:r>
      <w:r>
        <w:rPr>
          <w:spacing w:val="5"/>
        </w:rPr>
        <w:t xml:space="preserve"> </w:t>
      </w:r>
      <w:r>
        <w:t>for the</w:t>
      </w:r>
      <w:r>
        <w:rPr>
          <w:spacing w:val="-1"/>
        </w:rPr>
        <w:t xml:space="preserve"> </w:t>
      </w:r>
      <w:r>
        <w:t>award</w:t>
      </w:r>
      <w:r>
        <w:rPr>
          <w:spacing w:val="-3"/>
        </w:rPr>
        <w:t xml:space="preserve"> </w:t>
      </w:r>
      <w:r>
        <w:t>of</w:t>
      </w:r>
      <w:r>
        <w:rPr>
          <w:spacing w:val="-8"/>
        </w:rPr>
        <w:t xml:space="preserve"> </w:t>
      </w:r>
      <w:r>
        <w:t>the degree</w:t>
      </w:r>
      <w:r>
        <w:rPr>
          <w:spacing w:val="-5"/>
        </w:rPr>
        <w:t xml:space="preserve"> </w:t>
      </w:r>
      <w:r>
        <w:t>of</w:t>
      </w:r>
    </w:p>
    <w:p>
      <w:pPr>
        <w:pStyle w:val="6"/>
        <w:spacing w:before="79" w:line="379" w:lineRule="auto"/>
        <w:ind w:left="2943" w:right="3352" w:firstLine="801"/>
      </w:pPr>
      <w:bookmarkStart w:id="1" w:name="BACHELOR OF TECHNOLOGY IN COMPUTER SCIEN"/>
      <w:bookmarkEnd w:id="1"/>
      <w:r>
        <w:t>BACHELOR OF TECHNOLOGY IN</w:t>
      </w:r>
      <w:r>
        <w:rPr>
          <w:spacing w:val="1"/>
        </w:rPr>
        <w:t xml:space="preserve"> </w:t>
      </w:r>
      <w:r>
        <w:t>COMPUTER</w:t>
      </w:r>
      <w:r>
        <w:rPr>
          <w:spacing w:val="-8"/>
        </w:rPr>
        <w:t xml:space="preserve"> </w:t>
      </w:r>
      <w:r>
        <w:t>SCIENCE</w:t>
      </w:r>
      <w:r>
        <w:rPr>
          <w:spacing w:val="-9"/>
        </w:rPr>
        <w:t xml:space="preserve"> </w:t>
      </w:r>
      <w:r>
        <w:t>AND</w:t>
      </w:r>
      <w:r>
        <w:rPr>
          <w:spacing w:val="-9"/>
        </w:rPr>
        <w:t xml:space="preserve"> </w:t>
      </w:r>
      <w:r>
        <w:t>ENGINEERING</w:t>
      </w:r>
    </w:p>
    <w:p>
      <w:pPr>
        <w:pStyle w:val="9"/>
        <w:spacing w:line="268" w:lineRule="exact"/>
        <w:ind w:left="5007"/>
      </w:pPr>
      <w:r>
        <w:t>Submitted</w:t>
      </w:r>
      <w:r>
        <w:rPr>
          <w:spacing w:val="2"/>
        </w:rPr>
        <w:t xml:space="preserve"> </w:t>
      </w:r>
      <w:r>
        <w:t>by</w:t>
      </w:r>
    </w:p>
    <w:p>
      <w:pPr>
        <w:pStyle w:val="9"/>
        <w:rPr>
          <w:sz w:val="26"/>
        </w:rPr>
      </w:pPr>
    </w:p>
    <w:p>
      <w:pPr>
        <w:pStyle w:val="9"/>
        <w:rPr>
          <w:sz w:val="36"/>
        </w:rPr>
      </w:pPr>
    </w:p>
    <w:p>
      <w:pPr>
        <w:pStyle w:val="4"/>
        <w:tabs>
          <w:tab w:val="left" w:pos="6745"/>
          <w:tab w:val="left" w:pos="6803"/>
        </w:tabs>
        <w:ind w:left="2803" w:right="2860" w:hanging="20"/>
        <w:jc w:val="center"/>
        <w:rPr>
          <w:rFonts w:ascii="Calibri"/>
        </w:rPr>
      </w:pPr>
      <w:r>
        <w:rPr>
          <w:rFonts w:ascii="Calibri"/>
        </w:rPr>
        <w:t>PUTTI</w:t>
      </w:r>
      <w:r>
        <w:rPr>
          <w:rFonts w:ascii="Calibri"/>
          <w:spacing w:val="-5"/>
        </w:rPr>
        <w:t xml:space="preserve"> </w:t>
      </w:r>
      <w:r>
        <w:rPr>
          <w:rFonts w:ascii="Calibri"/>
        </w:rPr>
        <w:t>SAI</w:t>
      </w:r>
      <w:r>
        <w:rPr>
          <w:rFonts w:ascii="Calibri"/>
          <w:spacing w:val="-1"/>
        </w:rPr>
        <w:t xml:space="preserve"> </w:t>
      </w:r>
      <w:r>
        <w:rPr>
          <w:rFonts w:ascii="Calibri"/>
        </w:rPr>
        <w:t>NANDAN</w:t>
      </w:r>
      <w:r>
        <w:rPr>
          <w:rFonts w:ascii="Calibri"/>
          <w:spacing w:val="-5"/>
        </w:rPr>
        <w:t xml:space="preserve"> </w:t>
      </w:r>
      <w:r>
        <w:rPr>
          <w:rFonts w:ascii="Calibri"/>
        </w:rPr>
        <w:t>BABU</w:t>
      </w:r>
      <w:r>
        <w:rPr>
          <w:rFonts w:ascii="Calibri"/>
        </w:rPr>
        <w:tab/>
      </w:r>
      <w:r>
        <w:rPr>
          <w:rFonts w:ascii="Calibri"/>
        </w:rPr>
        <w:t>20NG1A05B4</w:t>
      </w:r>
      <w:r>
        <w:rPr>
          <w:rFonts w:ascii="Calibri"/>
          <w:spacing w:val="-60"/>
        </w:rPr>
        <w:t xml:space="preserve"> </w:t>
      </w:r>
      <w:r>
        <w:rPr>
          <w:rFonts w:ascii="Calibri"/>
        </w:rPr>
        <w:t>VEMULA</w:t>
      </w:r>
      <w:r>
        <w:rPr>
          <w:rFonts w:ascii="Calibri"/>
          <w:spacing w:val="-3"/>
        </w:rPr>
        <w:t xml:space="preserve"> </w:t>
      </w:r>
      <w:r>
        <w:rPr>
          <w:rFonts w:ascii="Calibri"/>
        </w:rPr>
        <w:t>SRINIVASARAO</w:t>
      </w:r>
      <w:r>
        <w:rPr>
          <w:rFonts w:ascii="Calibri"/>
        </w:rPr>
        <w:tab/>
      </w:r>
      <w:r>
        <w:rPr>
          <w:rFonts w:ascii="Calibri"/>
        </w:rPr>
        <w:tab/>
      </w:r>
      <w:r>
        <w:rPr>
          <w:rFonts w:ascii="Calibri"/>
          <w:spacing w:val="-1"/>
        </w:rPr>
        <w:t>21NG5A0514</w:t>
      </w:r>
    </w:p>
    <w:p>
      <w:pPr>
        <w:tabs>
          <w:tab w:val="left" w:pos="3956"/>
        </w:tabs>
        <w:spacing w:before="0" w:line="340" w:lineRule="exact"/>
        <w:ind w:left="0" w:right="50" w:firstLine="0"/>
        <w:jc w:val="center"/>
        <w:rPr>
          <w:rFonts w:ascii="Calibri"/>
          <w:b/>
          <w:sz w:val="28"/>
        </w:rPr>
      </w:pPr>
      <w:r>
        <w:rPr>
          <w:rFonts w:ascii="Calibri"/>
          <w:b/>
          <w:sz w:val="28"/>
        </w:rPr>
        <w:t>NAMBURI</w:t>
      </w:r>
      <w:r>
        <w:rPr>
          <w:rFonts w:ascii="Calibri"/>
          <w:b/>
          <w:spacing w:val="3"/>
          <w:sz w:val="28"/>
        </w:rPr>
        <w:t xml:space="preserve"> </w:t>
      </w:r>
      <w:r>
        <w:rPr>
          <w:rFonts w:ascii="Calibri"/>
          <w:b/>
          <w:sz w:val="28"/>
        </w:rPr>
        <w:t>SASIDHAR</w:t>
      </w:r>
      <w:r>
        <w:rPr>
          <w:rFonts w:ascii="Calibri"/>
          <w:b/>
          <w:sz w:val="28"/>
        </w:rPr>
        <w:tab/>
      </w:r>
      <w:r>
        <w:rPr>
          <w:rFonts w:ascii="Calibri"/>
          <w:b/>
          <w:sz w:val="28"/>
        </w:rPr>
        <w:t>20NG1A05A5</w:t>
      </w:r>
    </w:p>
    <w:p>
      <w:pPr>
        <w:pStyle w:val="9"/>
        <w:spacing w:before="1"/>
        <w:rPr>
          <w:rFonts w:ascii="Calibri"/>
          <w:b/>
          <w:sz w:val="34"/>
        </w:rPr>
      </w:pPr>
    </w:p>
    <w:p>
      <w:pPr>
        <w:pStyle w:val="9"/>
        <w:ind w:left="309" w:right="467"/>
        <w:jc w:val="center"/>
      </w:pPr>
      <w:r>
        <w:t>Under</w:t>
      </w:r>
      <w:r>
        <w:rPr>
          <w:spacing w:val="2"/>
        </w:rPr>
        <w:t xml:space="preserve"> </w:t>
      </w:r>
      <w:r>
        <w:t>the</w:t>
      </w:r>
      <w:r>
        <w:rPr>
          <w:spacing w:val="-6"/>
        </w:rPr>
        <w:t xml:space="preserve"> </w:t>
      </w:r>
      <w:r>
        <w:t>Esteemed Guidance</w:t>
      </w:r>
      <w:r>
        <w:rPr>
          <w:spacing w:val="2"/>
        </w:rPr>
        <w:t xml:space="preserve"> </w:t>
      </w:r>
      <w:r>
        <w:t>of</w:t>
      </w:r>
    </w:p>
    <w:p>
      <w:pPr>
        <w:pStyle w:val="6"/>
        <w:spacing w:before="108"/>
        <w:ind w:left="220" w:right="467"/>
        <w:jc w:val="center"/>
        <w:rPr>
          <w:rFonts w:hint="default"/>
          <w:lang w:val="en-US"/>
        </w:rPr>
      </w:pPr>
      <w:bookmarkStart w:id="2" w:name="Dr.S M ROY CHOUDRI"/>
      <w:bookmarkEnd w:id="2"/>
      <w:r>
        <w:t>Dr.</w:t>
      </w:r>
      <w:r>
        <w:rPr>
          <w:rFonts w:hint="default"/>
          <w:lang w:val="en-US"/>
        </w:rPr>
        <w:t>K P N V SATYA SREE</w:t>
      </w:r>
    </w:p>
    <w:p>
      <w:pPr>
        <w:pStyle w:val="9"/>
        <w:spacing w:before="94"/>
        <w:ind w:left="4993"/>
      </w:pPr>
      <w:r>
        <w:t>Professor</w:t>
      </w:r>
    </w:p>
    <w:p>
      <w:pPr>
        <w:pStyle w:val="9"/>
        <w:rPr>
          <w:sz w:val="26"/>
        </w:rPr>
      </w:pPr>
    </w:p>
    <w:p>
      <w:pPr>
        <w:spacing w:before="160"/>
        <w:ind w:left="91" w:right="50" w:firstLine="0"/>
        <w:jc w:val="center"/>
        <w:rPr>
          <w:b/>
          <w:sz w:val="24"/>
        </w:rPr>
      </w:pPr>
      <w:r>
        <w:rPr>
          <w:b/>
          <w:sz w:val="24"/>
        </w:rPr>
        <w:t>DEPARTMENT</w:t>
      </w:r>
      <w:r>
        <w:rPr>
          <w:b/>
          <w:spacing w:val="-4"/>
          <w:sz w:val="24"/>
        </w:rPr>
        <w:t xml:space="preserve"> </w:t>
      </w:r>
      <w:r>
        <w:rPr>
          <w:b/>
          <w:sz w:val="24"/>
        </w:rPr>
        <w:t>OF</w:t>
      </w:r>
      <w:r>
        <w:rPr>
          <w:b/>
          <w:spacing w:val="-6"/>
          <w:sz w:val="24"/>
        </w:rPr>
        <w:t xml:space="preserve"> </w:t>
      </w:r>
      <w:r>
        <w:rPr>
          <w:b/>
          <w:sz w:val="24"/>
        </w:rPr>
        <w:t>COMPUTER</w:t>
      </w:r>
      <w:r>
        <w:rPr>
          <w:b/>
          <w:spacing w:val="-3"/>
          <w:sz w:val="24"/>
        </w:rPr>
        <w:t xml:space="preserve"> </w:t>
      </w:r>
      <w:r>
        <w:rPr>
          <w:b/>
          <w:sz w:val="24"/>
        </w:rPr>
        <w:t>SCIENCE AND</w:t>
      </w:r>
      <w:r>
        <w:rPr>
          <w:b/>
          <w:spacing w:val="-4"/>
          <w:sz w:val="24"/>
        </w:rPr>
        <w:t xml:space="preserve"> </w:t>
      </w:r>
      <w:r>
        <w:rPr>
          <w:b/>
          <w:sz w:val="24"/>
        </w:rPr>
        <w:t>ENGINEERING</w:t>
      </w:r>
    </w:p>
    <w:p>
      <w:pPr>
        <w:pStyle w:val="9"/>
        <w:spacing w:before="8"/>
        <w:rPr>
          <w:b/>
          <w:sz w:val="17"/>
        </w:rPr>
      </w:pPr>
      <w:r>
        <w:drawing>
          <wp:anchor distT="0" distB="0" distL="0" distR="0" simplePos="0" relativeHeight="251660288" behindDoc="0" locked="0" layoutInCell="1" allowOverlap="1">
            <wp:simplePos x="0" y="0"/>
            <wp:positionH relativeFrom="page">
              <wp:posOffset>1409700</wp:posOffset>
            </wp:positionH>
            <wp:positionV relativeFrom="paragraph">
              <wp:posOffset>153670</wp:posOffset>
            </wp:positionV>
            <wp:extent cx="4690745" cy="7118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4690655" cy="711898"/>
                    </a:xfrm>
                    <a:prstGeom prst="rect">
                      <a:avLst/>
                    </a:prstGeom>
                  </pic:spPr>
                </pic:pic>
              </a:graphicData>
            </a:graphic>
          </wp:anchor>
        </w:drawing>
      </w:r>
    </w:p>
    <w:p>
      <w:pPr>
        <w:spacing w:before="0"/>
        <w:ind w:left="257" w:right="467" w:firstLine="0"/>
        <w:jc w:val="center"/>
        <w:rPr>
          <w:b/>
          <w:sz w:val="28"/>
        </w:rPr>
      </w:pPr>
      <w:r>
        <w:rPr>
          <w:b/>
          <w:color w:val="FF0000"/>
          <w:sz w:val="28"/>
        </w:rPr>
        <w:t>AUTONOMOUS</w:t>
      </w:r>
    </w:p>
    <w:p>
      <w:pPr>
        <w:pStyle w:val="9"/>
        <w:ind w:left="308" w:right="467"/>
        <w:jc w:val="center"/>
      </w:pPr>
      <w:r>
        <w:t>(Approved</w:t>
      </w:r>
      <w:r>
        <w:rPr>
          <w:spacing w:val="-3"/>
        </w:rPr>
        <w:t xml:space="preserve"> </w:t>
      </w:r>
      <w:r>
        <w:t>by</w:t>
      </w:r>
      <w:r>
        <w:rPr>
          <w:spacing w:val="-9"/>
        </w:rPr>
        <w:t xml:space="preserve"> </w:t>
      </w:r>
      <w:r>
        <w:t>AICTE</w:t>
      </w:r>
      <w:r>
        <w:rPr>
          <w:spacing w:val="-1"/>
        </w:rPr>
        <w:t xml:space="preserve"> </w:t>
      </w:r>
      <w:r>
        <w:t>and</w:t>
      </w:r>
      <w:r>
        <w:rPr>
          <w:spacing w:val="-3"/>
        </w:rPr>
        <w:t xml:space="preserve"> </w:t>
      </w:r>
      <w:r>
        <w:t>JNTUK,</w:t>
      </w:r>
      <w:r>
        <w:rPr>
          <w:spacing w:val="-1"/>
        </w:rPr>
        <w:t xml:space="preserve"> </w:t>
      </w:r>
      <w:r>
        <w:t>Kakinada)</w:t>
      </w:r>
    </w:p>
    <w:p>
      <w:pPr>
        <w:pStyle w:val="9"/>
        <w:spacing w:before="14"/>
        <w:ind w:left="337" w:right="467"/>
        <w:jc w:val="center"/>
      </w:pPr>
      <w:r>
        <w:t>(ON</w:t>
      </w:r>
      <w:r>
        <w:rPr>
          <w:spacing w:val="-2"/>
        </w:rPr>
        <w:t xml:space="preserve"> </w:t>
      </w:r>
      <w:r>
        <w:t>NH</w:t>
      </w:r>
      <w:r>
        <w:rPr>
          <w:spacing w:val="-2"/>
        </w:rPr>
        <w:t xml:space="preserve"> </w:t>
      </w:r>
      <w:r>
        <w:t>16,</w:t>
      </w:r>
      <w:r>
        <w:rPr>
          <w:spacing w:val="-3"/>
        </w:rPr>
        <w:t xml:space="preserve"> </w:t>
      </w:r>
      <w:r>
        <w:t>TELAPROLU,</w:t>
      </w:r>
      <w:r>
        <w:rPr>
          <w:spacing w:val="3"/>
        </w:rPr>
        <w:t xml:space="preserve"> </w:t>
      </w:r>
      <w:r>
        <w:t>NEAR</w:t>
      </w:r>
      <w:r>
        <w:rPr>
          <w:spacing w:val="-3"/>
        </w:rPr>
        <w:t xml:space="preserve"> </w:t>
      </w:r>
      <w:r>
        <w:t>GANNAVARAM</w:t>
      </w:r>
      <w:r>
        <w:rPr>
          <w:spacing w:val="-2"/>
        </w:rPr>
        <w:t xml:space="preserve"> </w:t>
      </w:r>
      <w:r>
        <w:t>-</w:t>
      </w:r>
      <w:r>
        <w:rPr>
          <w:spacing w:val="1"/>
        </w:rPr>
        <w:t xml:space="preserve"> </w:t>
      </w:r>
      <w:r>
        <w:t>521109)</w:t>
      </w:r>
    </w:p>
    <w:p>
      <w:pPr>
        <w:spacing w:before="36"/>
        <w:ind w:left="4993" w:right="0" w:firstLine="0"/>
        <w:jc w:val="left"/>
        <w:rPr>
          <w:b/>
          <w:sz w:val="24"/>
        </w:rPr>
      </w:pPr>
      <w:r>
        <w:rPr>
          <w:b/>
          <w:sz w:val="24"/>
        </w:rPr>
        <w:t>2020-2024</w:t>
      </w:r>
    </w:p>
    <w:p>
      <w:pPr>
        <w:spacing w:after="0"/>
        <w:jc w:val="left"/>
        <w:rPr>
          <w:sz w:val="24"/>
        </w:rPr>
        <w:sectPr>
          <w:type w:val="continuous"/>
          <w:pgSz w:w="11930" w:h="16870"/>
          <w:pgMar w:top="146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11"/>
        <w:rPr>
          <w:b/>
          <w:sz w:val="2"/>
        </w:rPr>
      </w:pPr>
    </w:p>
    <w:p>
      <w:pPr>
        <w:pStyle w:val="9"/>
        <w:ind w:left="1508"/>
        <w:rPr>
          <w:sz w:val="20"/>
        </w:rPr>
      </w:pPr>
      <w:r>
        <w:rPr>
          <w:sz w:val="20"/>
        </w:rPr>
        <w:drawing>
          <wp:inline distT="0" distB="0" distL="0" distR="0">
            <wp:extent cx="5071745" cy="711835"/>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9" cstate="print"/>
                    <a:stretch>
                      <a:fillRect/>
                    </a:stretch>
                  </pic:blipFill>
                  <pic:spPr>
                    <a:xfrm>
                      <a:off x="0" y="0"/>
                      <a:ext cx="5072276" cy="711898"/>
                    </a:xfrm>
                    <a:prstGeom prst="rect">
                      <a:avLst/>
                    </a:prstGeom>
                  </pic:spPr>
                </pic:pic>
              </a:graphicData>
            </a:graphic>
          </wp:inline>
        </w:drawing>
      </w:r>
    </w:p>
    <w:p>
      <w:pPr>
        <w:pStyle w:val="9"/>
        <w:spacing w:before="6"/>
        <w:rPr>
          <w:b/>
          <w:sz w:val="7"/>
        </w:rPr>
      </w:pPr>
    </w:p>
    <w:p>
      <w:pPr>
        <w:spacing w:before="86"/>
        <w:ind w:left="41" w:right="50" w:firstLine="0"/>
        <w:jc w:val="center"/>
        <w:rPr>
          <w:b/>
          <w:sz w:val="28"/>
        </w:rPr>
      </w:pPr>
      <w:r>
        <w:rPr>
          <w:b/>
          <w:color w:val="FF0000"/>
          <w:sz w:val="28"/>
        </w:rPr>
        <w:t>AUTONOMOUS</w:t>
      </w:r>
    </w:p>
    <w:p>
      <w:pPr>
        <w:pStyle w:val="6"/>
        <w:spacing w:before="90"/>
        <w:ind w:left="36" w:right="50"/>
        <w:jc w:val="center"/>
      </w:pPr>
      <w:bookmarkStart w:id="3" w:name="DEPARTMENT OF COMPUTER SCIENCE AND ENGIN"/>
      <w:bookmarkEnd w:id="3"/>
      <w:r>
        <w:t>DEPARTMENT</w:t>
      </w:r>
      <w:r>
        <w:rPr>
          <w:spacing w:val="-5"/>
        </w:rPr>
        <w:t xml:space="preserve"> </w:t>
      </w:r>
      <w:r>
        <w:t>OF</w:t>
      </w:r>
      <w:r>
        <w:rPr>
          <w:spacing w:val="-6"/>
        </w:rPr>
        <w:t xml:space="preserve"> </w:t>
      </w:r>
      <w:r>
        <w:t>COMPUTER</w:t>
      </w:r>
      <w:r>
        <w:rPr>
          <w:spacing w:val="-4"/>
        </w:rPr>
        <w:t xml:space="preserve"> </w:t>
      </w:r>
      <w:r>
        <w:t>SCIENCE</w:t>
      </w:r>
      <w:r>
        <w:rPr>
          <w:spacing w:val="-4"/>
        </w:rPr>
        <w:t xml:space="preserve"> </w:t>
      </w:r>
      <w:r>
        <w:t>AND</w:t>
      </w:r>
      <w:r>
        <w:rPr>
          <w:spacing w:val="-4"/>
        </w:rPr>
        <w:t xml:space="preserve"> </w:t>
      </w:r>
      <w:r>
        <w:t>ENGINEERING</w:t>
      </w:r>
    </w:p>
    <w:p>
      <w:pPr>
        <w:spacing w:before="12" w:line="266" w:lineRule="auto"/>
        <w:ind w:left="1910" w:right="1914" w:hanging="21"/>
        <w:jc w:val="center"/>
        <w:rPr>
          <w:b/>
          <w:sz w:val="24"/>
        </w:rPr>
      </w:pPr>
      <w:r>
        <w:rPr>
          <w:sz w:val="24"/>
        </w:rPr>
        <w:t>(Affiliated of to JNTU Kakinada, Approved by A.I.C.T.E, New Delhi)</w:t>
      </w:r>
      <w:r>
        <w:rPr>
          <w:spacing w:val="1"/>
          <w:sz w:val="24"/>
        </w:rPr>
        <w:t xml:space="preserve"> </w:t>
      </w:r>
      <w:r>
        <w:rPr>
          <w:b/>
          <w:spacing w:val="-1"/>
          <w:sz w:val="24"/>
        </w:rPr>
        <w:t>TELAPROLU,</w:t>
      </w:r>
      <w:r>
        <w:rPr>
          <w:b/>
          <w:spacing w:val="4"/>
          <w:sz w:val="24"/>
        </w:rPr>
        <w:t xml:space="preserve"> </w:t>
      </w:r>
      <w:r>
        <w:rPr>
          <w:b/>
          <w:spacing w:val="-1"/>
          <w:sz w:val="24"/>
        </w:rPr>
        <w:t>UNGUTURU</w:t>
      </w:r>
      <w:r>
        <w:rPr>
          <w:b/>
          <w:spacing w:val="3"/>
          <w:sz w:val="24"/>
        </w:rPr>
        <w:t xml:space="preserve"> </w:t>
      </w:r>
      <w:r>
        <w:rPr>
          <w:b/>
          <w:spacing w:val="-1"/>
          <w:sz w:val="24"/>
        </w:rPr>
        <w:t>MANDAL,</w:t>
      </w:r>
      <w:r>
        <w:rPr>
          <w:b/>
          <w:spacing w:val="1"/>
          <w:sz w:val="24"/>
        </w:rPr>
        <w:t xml:space="preserve"> </w:t>
      </w:r>
      <w:r>
        <w:rPr>
          <w:b/>
          <w:spacing w:val="-1"/>
          <w:sz w:val="24"/>
        </w:rPr>
        <w:t>KRISHNA</w:t>
      </w:r>
      <w:r>
        <w:rPr>
          <w:b/>
          <w:spacing w:val="-27"/>
          <w:sz w:val="24"/>
        </w:rPr>
        <w:t xml:space="preserve"> </w:t>
      </w:r>
      <w:r>
        <w:rPr>
          <w:b/>
          <w:sz w:val="24"/>
        </w:rPr>
        <w:t>DISTRICT-521109</w:t>
      </w:r>
      <w:r>
        <w:rPr>
          <w:b/>
          <w:spacing w:val="-57"/>
          <w:sz w:val="24"/>
        </w:rPr>
        <w:t xml:space="preserve"> </w:t>
      </w:r>
      <w:r>
        <w:rPr>
          <w:b/>
          <w:sz w:val="24"/>
        </w:rPr>
        <w:t>2020-2024</w:t>
      </w:r>
    </w:p>
    <w:p>
      <w:pPr>
        <w:pStyle w:val="9"/>
        <w:spacing w:before="3"/>
        <w:rPr>
          <w:b/>
          <w:sz w:val="36"/>
        </w:rPr>
      </w:pPr>
    </w:p>
    <w:p>
      <w:pPr>
        <w:spacing w:before="0"/>
        <w:ind w:left="275" w:right="50" w:firstLine="0"/>
        <w:jc w:val="center"/>
        <w:rPr>
          <w:b/>
          <w:sz w:val="28"/>
        </w:rPr>
      </w:pPr>
      <w:r>
        <w:rPr>
          <w:b/>
          <w:sz w:val="28"/>
          <w:u w:val="thick"/>
        </w:rPr>
        <w:t>CERTIFICATE</w:t>
      </w:r>
    </w:p>
    <w:p>
      <w:pPr>
        <w:pStyle w:val="9"/>
        <w:rPr>
          <w:b/>
          <w:sz w:val="20"/>
        </w:rPr>
      </w:pPr>
    </w:p>
    <w:p>
      <w:pPr>
        <w:pStyle w:val="9"/>
        <w:rPr>
          <w:b/>
          <w:sz w:val="28"/>
        </w:rPr>
      </w:pPr>
    </w:p>
    <w:p>
      <w:pPr>
        <w:spacing w:before="87" w:line="364" w:lineRule="auto"/>
        <w:ind w:left="1146" w:right="1001" w:firstLine="0"/>
        <w:jc w:val="both"/>
        <w:rPr>
          <w:sz w:val="22"/>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this</w:t>
      </w:r>
      <w:r>
        <w:rPr>
          <w:spacing w:val="1"/>
          <w:sz w:val="24"/>
        </w:rPr>
        <w:t xml:space="preserve"> </w:t>
      </w:r>
      <w:r>
        <w:rPr>
          <w:sz w:val="24"/>
        </w:rPr>
        <w:t>project</w:t>
      </w:r>
      <w:r>
        <w:rPr>
          <w:spacing w:val="1"/>
          <w:sz w:val="24"/>
        </w:rPr>
        <w:t xml:space="preserve"> </w:t>
      </w:r>
      <w:r>
        <w:rPr>
          <w:sz w:val="24"/>
        </w:rPr>
        <w:t>entitled</w:t>
      </w:r>
      <w:r>
        <w:rPr>
          <w:spacing w:val="1"/>
          <w:sz w:val="24"/>
        </w:rPr>
        <w:t xml:space="preserve"> </w:t>
      </w:r>
      <w:r>
        <w:rPr>
          <w:b/>
          <w:sz w:val="24"/>
        </w:rPr>
        <w:t>“</w:t>
      </w:r>
      <w:r>
        <w:rPr>
          <w:b/>
          <w:spacing w:val="1"/>
          <w:sz w:val="24"/>
        </w:rPr>
        <w:t xml:space="preserve"> </w:t>
      </w:r>
      <w:r>
        <w:rPr>
          <w:b/>
          <w:sz w:val="28"/>
        </w:rPr>
        <w:t>Clustered</w:t>
      </w:r>
      <w:r>
        <w:rPr>
          <w:b/>
          <w:spacing w:val="1"/>
          <w:sz w:val="28"/>
        </w:rPr>
        <w:t xml:space="preserve"> </w:t>
      </w:r>
      <w:r>
        <w:rPr>
          <w:b/>
          <w:sz w:val="28"/>
        </w:rPr>
        <w:t>Regression</w:t>
      </w:r>
      <w:r>
        <w:rPr>
          <w:b/>
          <w:spacing w:val="1"/>
          <w:sz w:val="28"/>
        </w:rPr>
        <w:t xml:space="preserve"> </w:t>
      </w:r>
      <w:r>
        <w:rPr>
          <w:b/>
          <w:sz w:val="28"/>
        </w:rPr>
        <w:t>Model</w:t>
      </w:r>
      <w:r>
        <w:rPr>
          <w:b/>
          <w:spacing w:val="1"/>
          <w:sz w:val="28"/>
        </w:rPr>
        <w:t xml:space="preserve"> </w:t>
      </w:r>
      <w:r>
        <w:rPr>
          <w:b/>
          <w:sz w:val="28"/>
        </w:rPr>
        <w:t>For</w:t>
      </w:r>
      <w:r>
        <w:rPr>
          <w:b/>
          <w:spacing w:val="1"/>
          <w:sz w:val="28"/>
        </w:rPr>
        <w:t xml:space="preserve"> </w:t>
      </w:r>
      <w:r>
        <w:rPr>
          <w:b/>
          <w:sz w:val="28"/>
        </w:rPr>
        <w:t xml:space="preserve">Predicting CO2 Emission From Vehicles </w:t>
      </w:r>
      <w:r>
        <w:rPr>
          <w:b/>
          <w:sz w:val="24"/>
        </w:rPr>
        <w:t xml:space="preserve">” </w:t>
      </w:r>
      <w:r>
        <w:rPr>
          <w:sz w:val="24"/>
        </w:rPr>
        <w:t xml:space="preserve">is the bonafide work of </w:t>
      </w:r>
      <w:r>
        <w:rPr>
          <w:b/>
          <w:sz w:val="24"/>
        </w:rPr>
        <w:t>P.Sai Nandan</w:t>
      </w:r>
      <w:r>
        <w:rPr>
          <w:b/>
          <w:spacing w:val="1"/>
          <w:sz w:val="24"/>
        </w:rPr>
        <w:t xml:space="preserve"> </w:t>
      </w:r>
      <w:r>
        <w:rPr>
          <w:b/>
          <w:sz w:val="24"/>
        </w:rPr>
        <w:t>Babu</w:t>
      </w:r>
      <w:r>
        <w:rPr>
          <w:b/>
          <w:spacing w:val="1"/>
          <w:sz w:val="24"/>
        </w:rPr>
        <w:t xml:space="preserve"> </w:t>
      </w:r>
      <w:r>
        <w:rPr>
          <w:b/>
          <w:sz w:val="24"/>
        </w:rPr>
        <w:t>(20NG1A05B4),</w:t>
      </w:r>
      <w:r>
        <w:rPr>
          <w:b/>
          <w:spacing w:val="1"/>
          <w:sz w:val="24"/>
        </w:rPr>
        <w:t xml:space="preserve"> </w:t>
      </w:r>
      <w:r>
        <w:rPr>
          <w:b/>
          <w:sz w:val="24"/>
        </w:rPr>
        <w:t>V.Srinivasarao</w:t>
      </w:r>
      <w:r>
        <w:rPr>
          <w:b/>
          <w:spacing w:val="1"/>
          <w:sz w:val="24"/>
        </w:rPr>
        <w:t xml:space="preserve"> </w:t>
      </w:r>
      <w:r>
        <w:rPr>
          <w:b/>
          <w:sz w:val="24"/>
        </w:rPr>
        <w:t>(21NG5A0514),N.Sasidhar</w:t>
      </w:r>
      <w:r>
        <w:rPr>
          <w:b/>
          <w:spacing w:val="1"/>
          <w:sz w:val="24"/>
        </w:rPr>
        <w:t xml:space="preserve"> </w:t>
      </w:r>
      <w:r>
        <w:rPr>
          <w:b/>
          <w:sz w:val="22"/>
        </w:rPr>
        <w:t>(20NG1A05A5)</w:t>
      </w:r>
      <w:r>
        <w:rPr>
          <w:b/>
          <w:spacing w:val="1"/>
          <w:sz w:val="22"/>
        </w:rPr>
        <w:t xml:space="preserve"> </w:t>
      </w:r>
      <w:r>
        <w:rPr>
          <w:sz w:val="22"/>
        </w:rPr>
        <w:t>who</w:t>
      </w:r>
      <w:r>
        <w:rPr>
          <w:spacing w:val="1"/>
          <w:sz w:val="22"/>
        </w:rPr>
        <w:t xml:space="preserve"> </w:t>
      </w:r>
      <w:r>
        <w:rPr>
          <w:sz w:val="22"/>
        </w:rPr>
        <w:t>carried out the work under my supervision, and submitted in partial fulfilment of the requirements for</w:t>
      </w:r>
      <w:r>
        <w:rPr>
          <w:spacing w:val="1"/>
          <w:sz w:val="22"/>
        </w:rPr>
        <w:t xml:space="preserve"> </w:t>
      </w:r>
      <w:r>
        <w:rPr>
          <w:sz w:val="22"/>
        </w:rPr>
        <w:t>the award of the degree in Bachelor of Technology in Computer Science &amp; Engineering, during the</w:t>
      </w:r>
      <w:r>
        <w:rPr>
          <w:spacing w:val="1"/>
          <w:sz w:val="22"/>
        </w:rPr>
        <w:t xml:space="preserve"> </w:t>
      </w:r>
      <w:r>
        <w:rPr>
          <w:sz w:val="22"/>
        </w:rPr>
        <w:t>academic</w:t>
      </w:r>
      <w:r>
        <w:rPr>
          <w:spacing w:val="-1"/>
          <w:sz w:val="22"/>
        </w:rPr>
        <w:t xml:space="preserve"> </w:t>
      </w:r>
      <w:r>
        <w:rPr>
          <w:sz w:val="22"/>
        </w:rPr>
        <w:t>year</w:t>
      </w:r>
      <w:r>
        <w:rPr>
          <w:spacing w:val="2"/>
          <w:sz w:val="22"/>
        </w:rPr>
        <w:t xml:space="preserve"> </w:t>
      </w:r>
      <w:r>
        <w:rPr>
          <w:sz w:val="22"/>
        </w:rPr>
        <w:t>2020-24.</w:t>
      </w:r>
    </w:p>
    <w:p>
      <w:pPr>
        <w:pStyle w:val="9"/>
      </w:pPr>
    </w:p>
    <w:p>
      <w:pPr>
        <w:pStyle w:val="9"/>
      </w:pPr>
    </w:p>
    <w:p>
      <w:pPr>
        <w:pStyle w:val="9"/>
      </w:pPr>
    </w:p>
    <w:p>
      <w:pPr>
        <w:pStyle w:val="9"/>
      </w:pPr>
    </w:p>
    <w:p>
      <w:pPr>
        <w:pStyle w:val="9"/>
      </w:pPr>
    </w:p>
    <w:p>
      <w:pPr>
        <w:pStyle w:val="9"/>
      </w:pPr>
    </w:p>
    <w:p>
      <w:pPr>
        <w:pStyle w:val="9"/>
      </w:pPr>
    </w:p>
    <w:p>
      <w:pPr>
        <w:pStyle w:val="9"/>
      </w:pPr>
    </w:p>
    <w:p>
      <w:pPr>
        <w:pStyle w:val="9"/>
        <w:spacing w:before="4"/>
        <w:rPr>
          <w:sz w:val="19"/>
        </w:rPr>
      </w:pPr>
    </w:p>
    <w:p>
      <w:pPr>
        <w:pStyle w:val="6"/>
        <w:tabs>
          <w:tab w:val="left" w:pos="6002"/>
        </w:tabs>
        <w:ind w:left="428"/>
        <w:jc w:val="center"/>
      </w:pPr>
      <w:bookmarkStart w:id="4" w:name="Project Guide Head of the Department"/>
      <w:bookmarkEnd w:id="4"/>
      <w:r>
        <w:rPr>
          <w:rFonts w:hint="default"/>
          <w:lang w:val="en-US"/>
        </w:rPr>
        <w:t xml:space="preserve">  </w:t>
      </w:r>
      <w:r>
        <w:t>Project</w:t>
      </w:r>
      <w:r>
        <w:rPr>
          <w:spacing w:val="-3"/>
        </w:rPr>
        <w:t xml:space="preserve"> </w:t>
      </w:r>
      <w:r>
        <w:t>Guide</w:t>
      </w:r>
      <w:r>
        <w:tab/>
      </w:r>
      <w:r>
        <w:rPr>
          <w:spacing w:val="-1"/>
        </w:rPr>
        <w:t>Head</w:t>
      </w:r>
      <w:r>
        <w:rPr>
          <w:spacing w:val="1"/>
        </w:rPr>
        <w:t xml:space="preserve"> </w:t>
      </w:r>
      <w:r>
        <w:t>of</w:t>
      </w:r>
      <w:r>
        <w:rPr>
          <w:spacing w:val="-4"/>
        </w:rPr>
        <w:t xml:space="preserve"> </w:t>
      </w:r>
      <w:r>
        <w:t>the</w:t>
      </w:r>
      <w:r>
        <w:rPr>
          <w:spacing w:val="-15"/>
        </w:rPr>
        <w:t xml:space="preserve"> </w:t>
      </w:r>
      <w:r>
        <w:t>Department</w:t>
      </w:r>
    </w:p>
    <w:p>
      <w:pPr>
        <w:tabs>
          <w:tab w:val="left" w:pos="5959"/>
        </w:tabs>
        <w:spacing w:before="137"/>
        <w:ind w:left="254" w:right="0" w:firstLine="0"/>
        <w:jc w:val="center"/>
        <w:rPr>
          <w:b/>
          <w:sz w:val="24"/>
        </w:rPr>
      </w:pPr>
      <w:r>
        <w:rPr>
          <w:b/>
          <w:sz w:val="24"/>
        </w:rPr>
        <w:t>Dr.</w:t>
      </w:r>
      <w:r>
        <w:rPr>
          <w:rFonts w:hint="default"/>
          <w:b/>
          <w:sz w:val="24"/>
          <w:lang w:val="en-US"/>
        </w:rPr>
        <w:t>K P N V SATYA SREE</w:t>
      </w:r>
      <w:r>
        <w:rPr>
          <w:b/>
          <w:sz w:val="24"/>
        </w:rPr>
        <w:tab/>
      </w:r>
      <w:r>
        <w:rPr>
          <w:b/>
          <w:sz w:val="24"/>
        </w:rPr>
        <w:t>Dr.</w:t>
      </w:r>
      <w:r>
        <w:rPr>
          <w:b/>
          <w:spacing w:val="2"/>
          <w:sz w:val="24"/>
        </w:rPr>
        <w:t xml:space="preserve"> </w:t>
      </w:r>
      <w:r>
        <w:rPr>
          <w:b/>
          <w:sz w:val="24"/>
        </w:rPr>
        <w:t>K</w:t>
      </w:r>
      <w:r>
        <w:rPr>
          <w:b/>
          <w:spacing w:val="5"/>
          <w:sz w:val="24"/>
        </w:rPr>
        <w:t xml:space="preserve"> </w:t>
      </w:r>
      <w:r>
        <w:rPr>
          <w:b/>
          <w:sz w:val="24"/>
        </w:rPr>
        <w:t>P</w:t>
      </w:r>
      <w:r>
        <w:rPr>
          <w:b/>
          <w:spacing w:val="-3"/>
          <w:sz w:val="24"/>
        </w:rPr>
        <w:t xml:space="preserve"> </w:t>
      </w:r>
      <w:r>
        <w:rPr>
          <w:b/>
          <w:sz w:val="24"/>
        </w:rPr>
        <w:t>N</w:t>
      </w:r>
      <w:r>
        <w:rPr>
          <w:b/>
          <w:spacing w:val="-5"/>
          <w:sz w:val="24"/>
        </w:rPr>
        <w:t xml:space="preserve"> </w:t>
      </w:r>
      <w:r>
        <w:rPr>
          <w:b/>
          <w:sz w:val="24"/>
        </w:rPr>
        <w:t>V</w:t>
      </w:r>
      <w:r>
        <w:rPr>
          <w:b/>
          <w:spacing w:val="2"/>
          <w:sz w:val="24"/>
        </w:rPr>
        <w:t xml:space="preserve"> </w:t>
      </w:r>
      <w:r>
        <w:rPr>
          <w:b/>
          <w:sz w:val="24"/>
        </w:rPr>
        <w:t>SATYA</w:t>
      </w:r>
      <w:r>
        <w:rPr>
          <w:b/>
          <w:spacing w:val="-5"/>
          <w:sz w:val="24"/>
        </w:rPr>
        <w:t xml:space="preserve"> </w:t>
      </w:r>
      <w:r>
        <w:rPr>
          <w:b/>
          <w:sz w:val="24"/>
        </w:rPr>
        <w:t>SREE</w:t>
      </w:r>
    </w:p>
    <w:p>
      <w:pPr>
        <w:pStyle w:val="9"/>
        <w:tabs>
          <w:tab w:val="left" w:pos="6007"/>
        </w:tabs>
        <w:spacing w:before="103"/>
        <w:ind w:right="246"/>
        <w:jc w:val="center"/>
      </w:pPr>
      <w:r>
        <w:rPr>
          <w:rFonts w:hint="default"/>
          <w:lang w:val="en-US"/>
        </w:rPr>
        <w:t xml:space="preserve">  </w:t>
      </w:r>
      <w:r>
        <w:t>Professor</w:t>
      </w:r>
      <w:r>
        <w:tab/>
      </w:r>
      <w:r>
        <w:t>Professor</w:t>
      </w: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spacing w:before="186" w:line="712" w:lineRule="auto"/>
        <w:ind w:left="2025" w:right="2795" w:firstLine="1993"/>
      </w:pPr>
      <w:r>
        <w:pict>
          <v:shape id="_x0000_s1026" o:spid="_x0000_s1026" style="position:absolute;left:0pt;margin-left:72pt;margin-top:45.55pt;height:1.2pt;width:434.75pt;mso-position-horizontal-relative:page;z-index:-251628544;mso-width-relative:page;mso-height-relative:page;" fillcolor="#000000" filled="t" stroked="f" coordorigin="1440,912" coordsize="8695,24" path="m1440,912l1440,924,10135,936,10135,923,1440,912xe">
            <v:path arrowok="t"/>
            <v:fill on="t" focussize="0,0"/>
            <v:stroke on="f"/>
            <v:imagedata o:title=""/>
            <o:lock v:ext="edit"/>
          </v:shape>
        </w:pict>
      </w:r>
      <w:r>
        <w:t>Signature of External Examiner</w:t>
      </w:r>
      <w:r>
        <w:rPr>
          <w:spacing w:val="1"/>
        </w:rPr>
        <w:t xml:space="preserve"> </w:t>
      </w:r>
      <w:r>
        <w:fldChar w:fldCharType="begin"/>
      </w:r>
      <w:r>
        <w:instrText xml:space="preserve"> HYPERLINK "https://usharama.edu.in/home" \h </w:instrText>
      </w:r>
      <w:r>
        <w:fldChar w:fldCharType="separate"/>
      </w:r>
      <w:r>
        <w:rPr>
          <w:color w:val="045FC1"/>
          <w:u w:val="single" w:color="045FC1"/>
        </w:rPr>
        <w:t>https://usharama.edu.in/home</w:t>
      </w:r>
      <w:r>
        <w:rPr>
          <w:color w:val="045FC1"/>
          <w:spacing w:val="-2"/>
        </w:rPr>
        <w:t xml:space="preserve"> </w:t>
      </w:r>
      <w:r>
        <w:rPr>
          <w:color w:val="045FC1"/>
          <w:spacing w:val="-2"/>
        </w:rPr>
        <w:fldChar w:fldCharType="end"/>
      </w:r>
      <w:r>
        <w:t>Tel:</w:t>
      </w:r>
      <w:r>
        <w:rPr>
          <w:spacing w:val="-3"/>
        </w:rPr>
        <w:t xml:space="preserve"> </w:t>
      </w:r>
      <w:r>
        <w:t>0866</w:t>
      </w:r>
      <w:r>
        <w:rPr>
          <w:spacing w:val="-3"/>
        </w:rPr>
        <w:t xml:space="preserve"> </w:t>
      </w:r>
      <w:r>
        <w:t>252755,</w:t>
      </w:r>
      <w:r>
        <w:rPr>
          <w:spacing w:val="-1"/>
        </w:rPr>
        <w:t xml:space="preserve"> </w:t>
      </w:r>
      <w:r>
        <w:t>+91</w:t>
      </w:r>
      <w:r>
        <w:rPr>
          <w:spacing w:val="-3"/>
        </w:rPr>
        <w:t xml:space="preserve"> </w:t>
      </w:r>
      <w:r>
        <w:t>9949712255</w:t>
      </w:r>
    </w:p>
    <w:p>
      <w:pPr>
        <w:spacing w:after="0" w:line="712" w:lineRule="auto"/>
        <w:sectPr>
          <w:pgSz w:w="11930" w:h="16870"/>
          <w:pgMar w:top="160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10"/>
        <w:rPr>
          <w:sz w:val="14"/>
        </w:rPr>
      </w:pPr>
    </w:p>
    <w:p>
      <w:pPr>
        <w:spacing w:before="88"/>
        <w:ind w:left="138" w:right="467" w:firstLine="0"/>
        <w:jc w:val="center"/>
        <w:rPr>
          <w:b/>
          <w:sz w:val="32"/>
        </w:rPr>
      </w:pPr>
      <w:r>
        <w:rPr>
          <w:b/>
          <w:sz w:val="32"/>
          <w:u w:val="thick"/>
        </w:rPr>
        <w:t>DECLARATION</w:t>
      </w:r>
    </w:p>
    <w:p>
      <w:pPr>
        <w:pStyle w:val="9"/>
        <w:rPr>
          <w:b/>
          <w:sz w:val="20"/>
        </w:rPr>
      </w:pPr>
    </w:p>
    <w:p>
      <w:pPr>
        <w:pStyle w:val="9"/>
        <w:rPr>
          <w:b/>
          <w:sz w:val="20"/>
        </w:rPr>
      </w:pPr>
    </w:p>
    <w:p>
      <w:pPr>
        <w:pStyle w:val="9"/>
        <w:spacing w:before="3"/>
        <w:rPr>
          <w:b/>
          <w:sz w:val="17"/>
        </w:rPr>
      </w:pPr>
    </w:p>
    <w:p>
      <w:pPr>
        <w:spacing w:before="87" w:line="360" w:lineRule="auto"/>
        <w:ind w:left="993" w:right="955" w:firstLine="0"/>
        <w:jc w:val="both"/>
        <w:rPr>
          <w:sz w:val="24"/>
        </w:rPr>
      </w:pPr>
      <w:r>
        <w:rPr>
          <w:sz w:val="24"/>
        </w:rPr>
        <w:t>We</w:t>
      </w:r>
      <w:r>
        <w:rPr>
          <w:spacing w:val="1"/>
          <w:sz w:val="24"/>
        </w:rPr>
        <w:t xml:space="preserve"> </w:t>
      </w:r>
      <w:r>
        <w:rPr>
          <w:sz w:val="24"/>
        </w:rPr>
        <w:t>hereby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entitled</w:t>
      </w:r>
      <w:r>
        <w:rPr>
          <w:spacing w:val="1"/>
          <w:sz w:val="24"/>
        </w:rPr>
        <w:t xml:space="preserve"> </w:t>
      </w:r>
      <w:r>
        <w:rPr>
          <w:b/>
          <w:sz w:val="24"/>
        </w:rPr>
        <w:t>“</w:t>
      </w:r>
      <w:r>
        <w:rPr>
          <w:b/>
          <w:sz w:val="28"/>
        </w:rPr>
        <w:t>Clustered</w:t>
      </w:r>
      <w:r>
        <w:rPr>
          <w:b/>
          <w:spacing w:val="1"/>
          <w:sz w:val="28"/>
        </w:rPr>
        <w:t xml:space="preserve"> </w:t>
      </w:r>
      <w:r>
        <w:rPr>
          <w:b/>
          <w:sz w:val="28"/>
        </w:rPr>
        <w:t>Regression</w:t>
      </w:r>
      <w:r>
        <w:rPr>
          <w:b/>
          <w:spacing w:val="1"/>
          <w:sz w:val="28"/>
        </w:rPr>
        <w:t xml:space="preserve"> </w:t>
      </w:r>
      <w:r>
        <w:rPr>
          <w:b/>
          <w:sz w:val="28"/>
        </w:rPr>
        <w:t>Model</w:t>
      </w:r>
      <w:r>
        <w:rPr>
          <w:b/>
          <w:spacing w:val="1"/>
          <w:sz w:val="28"/>
        </w:rPr>
        <w:t xml:space="preserve"> </w:t>
      </w:r>
      <w:r>
        <w:rPr>
          <w:b/>
          <w:sz w:val="28"/>
        </w:rPr>
        <w:t>For</w:t>
      </w:r>
      <w:r>
        <w:rPr>
          <w:b/>
          <w:spacing w:val="1"/>
          <w:sz w:val="28"/>
        </w:rPr>
        <w:t xml:space="preserve"> </w:t>
      </w:r>
      <w:r>
        <w:rPr>
          <w:b/>
          <w:sz w:val="28"/>
        </w:rPr>
        <w:t>Predicting CO2 Emission From Vehicles</w:t>
      </w:r>
      <w:r>
        <w:rPr>
          <w:b/>
          <w:sz w:val="24"/>
        </w:rPr>
        <w:t>”</w:t>
      </w:r>
      <w:r>
        <w:rPr>
          <w:sz w:val="24"/>
        </w:rPr>
        <w:t>is the work done by us during the academic</w:t>
      </w:r>
      <w:r>
        <w:rPr>
          <w:spacing w:val="1"/>
          <w:sz w:val="24"/>
        </w:rPr>
        <w:t xml:space="preserve"> </w:t>
      </w:r>
      <w:r>
        <w:rPr>
          <w:sz w:val="24"/>
        </w:rPr>
        <w:t>year 2020-2024 and is submitted in partial fulfillment of the requirements for the award of</w:t>
      </w:r>
      <w:r>
        <w:rPr>
          <w:spacing w:val="1"/>
          <w:sz w:val="24"/>
        </w:rPr>
        <w:t xml:space="preserve"> </w:t>
      </w:r>
      <w:r>
        <w:rPr>
          <w:sz w:val="24"/>
        </w:rPr>
        <w:t xml:space="preserve">degree of </w:t>
      </w:r>
      <w:r>
        <w:rPr>
          <w:b/>
          <w:sz w:val="24"/>
        </w:rPr>
        <w:t xml:space="preserve">Bachelor of technology </w:t>
      </w:r>
      <w:r>
        <w:rPr>
          <w:sz w:val="24"/>
        </w:rPr>
        <w:t xml:space="preserve">in </w:t>
      </w:r>
      <w:r>
        <w:rPr>
          <w:b/>
          <w:sz w:val="24"/>
        </w:rPr>
        <w:t xml:space="preserve">COMPUTER SCIENCE AND ENGINEERING </w:t>
      </w:r>
      <w:r>
        <w:rPr>
          <w:sz w:val="24"/>
        </w:rPr>
        <w:t>from</w:t>
      </w:r>
      <w:r>
        <w:rPr>
          <w:spacing w:val="1"/>
          <w:sz w:val="24"/>
        </w:rPr>
        <w:t xml:space="preserve"> </w:t>
      </w:r>
      <w:r>
        <w:rPr>
          <w:b/>
          <w:sz w:val="24"/>
        </w:rPr>
        <w:t>JAWAHARLAL NEHRU TECHNOLOGICAL</w:t>
      </w:r>
      <w:r>
        <w:rPr>
          <w:b/>
          <w:spacing w:val="3"/>
          <w:sz w:val="24"/>
        </w:rPr>
        <w:t xml:space="preserve"> </w:t>
      </w:r>
      <w:r>
        <w:rPr>
          <w:b/>
          <w:sz w:val="24"/>
        </w:rPr>
        <w:t>UNIVERSITY,</w:t>
      </w:r>
      <w:r>
        <w:rPr>
          <w:b/>
          <w:spacing w:val="10"/>
          <w:sz w:val="24"/>
        </w:rPr>
        <w:t xml:space="preserve"> </w:t>
      </w:r>
      <w:r>
        <w:rPr>
          <w:b/>
          <w:sz w:val="24"/>
        </w:rPr>
        <w:t>KAKINADA</w:t>
      </w:r>
      <w:r>
        <w:rPr>
          <w:sz w:val="24"/>
        </w:rPr>
        <w:t>.</w:t>
      </w: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spacing w:before="3"/>
        <w:rPr>
          <w:sz w:val="27"/>
        </w:rPr>
      </w:pPr>
    </w:p>
    <w:p>
      <w:pPr>
        <w:pStyle w:val="5"/>
        <w:ind w:left="2973"/>
      </w:pPr>
      <w:r>
        <w:t>BY</w:t>
      </w:r>
    </w:p>
    <w:p>
      <w:pPr>
        <w:pStyle w:val="9"/>
        <w:spacing w:before="2"/>
        <w:rPr>
          <w:b/>
          <w:sz w:val="41"/>
        </w:rPr>
      </w:pPr>
    </w:p>
    <w:p>
      <w:pPr>
        <w:pStyle w:val="6"/>
        <w:tabs>
          <w:tab w:val="left" w:pos="8926"/>
        </w:tabs>
        <w:spacing w:line="242" w:lineRule="auto"/>
        <w:ind w:left="5867" w:right="681"/>
      </w:pPr>
      <w:bookmarkStart w:id="5" w:name="P.SAI NANDAN BABU (20NG1A05B4)"/>
      <w:bookmarkEnd w:id="5"/>
      <w:r>
        <w:t>P.SAI</w:t>
      </w:r>
      <w:r>
        <w:rPr>
          <w:spacing w:val="-1"/>
        </w:rPr>
        <w:t xml:space="preserve"> </w:t>
      </w:r>
      <w:r>
        <w:t>NANDAN</w:t>
      </w:r>
      <w:r>
        <w:rPr>
          <w:spacing w:val="1"/>
        </w:rPr>
        <w:t xml:space="preserve"> </w:t>
      </w:r>
      <w:r>
        <w:t>BABU</w:t>
      </w:r>
      <w:r>
        <w:tab/>
      </w:r>
      <w:r>
        <w:t>(20NG1A05B4)</w:t>
      </w:r>
      <w:r>
        <w:rPr>
          <w:spacing w:val="-57"/>
        </w:rPr>
        <w:t xml:space="preserve"> </w:t>
      </w:r>
      <w:bookmarkStart w:id="6" w:name="V.SRINIVASARAO             (21NG5A0514)"/>
      <w:bookmarkEnd w:id="6"/>
      <w:r>
        <w:t>V.SRINIVASARAO</w:t>
      </w:r>
      <w:r>
        <w:tab/>
      </w:r>
      <w:r>
        <w:t>(21NG5A0514)</w:t>
      </w:r>
    </w:p>
    <w:p>
      <w:pPr>
        <w:tabs>
          <w:tab w:val="left" w:pos="8964"/>
        </w:tabs>
        <w:spacing w:before="0" w:line="271" w:lineRule="exact"/>
        <w:ind w:left="5867" w:right="0" w:firstLine="0"/>
        <w:jc w:val="left"/>
        <w:rPr>
          <w:b/>
          <w:sz w:val="24"/>
        </w:rPr>
      </w:pPr>
      <w:bookmarkStart w:id="7" w:name="N.SASIDHAR                           (20"/>
      <w:bookmarkEnd w:id="7"/>
      <w:r>
        <w:rPr>
          <w:b/>
          <w:sz w:val="24"/>
        </w:rPr>
        <w:t>N.SASIDHAR</w:t>
      </w:r>
      <w:r>
        <w:rPr>
          <w:b/>
          <w:sz w:val="24"/>
        </w:rPr>
        <w:tab/>
      </w:r>
      <w:r>
        <w:rPr>
          <w:b/>
          <w:sz w:val="24"/>
        </w:rPr>
        <w:t>(20NG1A05A5)</w:t>
      </w:r>
    </w:p>
    <w:p>
      <w:pPr>
        <w:spacing w:after="0" w:line="271" w:lineRule="exact"/>
        <w:jc w:val="left"/>
        <w:rPr>
          <w:sz w:val="24"/>
        </w:rPr>
        <w:sectPr>
          <w:pgSz w:w="11930" w:h="16870"/>
          <w:pgMar w:top="160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63"/>
        <w:ind w:left="42" w:right="50" w:firstLine="0"/>
        <w:jc w:val="center"/>
        <w:rPr>
          <w:b/>
          <w:sz w:val="32"/>
        </w:rPr>
      </w:pPr>
      <w:r>
        <w:rPr>
          <w:b/>
          <w:sz w:val="32"/>
          <w:u w:val="thick"/>
        </w:rPr>
        <w:t>ACKNOWLEDGEMENT</w:t>
      </w:r>
    </w:p>
    <w:p>
      <w:pPr>
        <w:pStyle w:val="9"/>
        <w:spacing w:before="9"/>
        <w:rPr>
          <w:b/>
          <w:sz w:val="16"/>
        </w:rPr>
      </w:pPr>
    </w:p>
    <w:p>
      <w:pPr>
        <w:pStyle w:val="6"/>
        <w:spacing w:before="90"/>
        <w:ind w:left="3216"/>
        <w:jc w:val="both"/>
      </w:pPr>
      <w:bookmarkStart w:id="8" w:name="We express our sincere thanks where it i"/>
      <w:bookmarkEnd w:id="8"/>
      <w:r>
        <w:t>We</w:t>
      </w:r>
      <w:r>
        <w:rPr>
          <w:spacing w:val="-2"/>
        </w:rPr>
        <w:t xml:space="preserve"> </w:t>
      </w:r>
      <w:r>
        <w:t>express</w:t>
      </w:r>
      <w:r>
        <w:rPr>
          <w:spacing w:val="-2"/>
        </w:rPr>
        <w:t xml:space="preserve"> </w:t>
      </w:r>
      <w:r>
        <w:t>our</w:t>
      </w:r>
      <w:r>
        <w:rPr>
          <w:spacing w:val="-4"/>
        </w:rPr>
        <w:t xml:space="preserve"> </w:t>
      </w:r>
      <w:r>
        <w:t>sincere thanks</w:t>
      </w:r>
      <w:r>
        <w:rPr>
          <w:spacing w:val="-2"/>
        </w:rPr>
        <w:t xml:space="preserve"> </w:t>
      </w:r>
      <w:r>
        <w:t>where it</w:t>
      </w:r>
      <w:r>
        <w:rPr>
          <w:spacing w:val="2"/>
        </w:rPr>
        <w:t xml:space="preserve"> </w:t>
      </w:r>
      <w:r>
        <w:t>is</w:t>
      </w:r>
      <w:r>
        <w:rPr>
          <w:spacing w:val="-1"/>
        </w:rPr>
        <w:t xml:space="preserve"> </w:t>
      </w:r>
      <w:r>
        <w:t>due</w:t>
      </w:r>
    </w:p>
    <w:p>
      <w:pPr>
        <w:pStyle w:val="9"/>
        <w:spacing w:before="161" w:line="360" w:lineRule="auto"/>
        <w:ind w:left="945" w:right="1062" w:firstLine="1253"/>
        <w:jc w:val="both"/>
      </w:pPr>
      <w:r>
        <w:rPr>
          <w:spacing w:val="-1"/>
        </w:rPr>
        <w:t>We</w:t>
      </w:r>
      <w:r>
        <w:rPr>
          <w:spacing w:val="-14"/>
        </w:rPr>
        <w:t xml:space="preserve"> </w:t>
      </w:r>
      <w:r>
        <w:rPr>
          <w:spacing w:val="-1"/>
        </w:rPr>
        <w:t>are</w:t>
      </w:r>
      <w:r>
        <w:rPr>
          <w:spacing w:val="-14"/>
        </w:rPr>
        <w:t xml:space="preserve"> </w:t>
      </w:r>
      <w:r>
        <w:rPr>
          <w:spacing w:val="-1"/>
        </w:rPr>
        <w:t>pleased</w:t>
      </w:r>
      <w:r>
        <w:rPr>
          <w:spacing w:val="-7"/>
        </w:rPr>
        <w:t xml:space="preserve"> </w:t>
      </w:r>
      <w:r>
        <w:rPr>
          <w:spacing w:val="-1"/>
        </w:rPr>
        <w:t>to</w:t>
      </w:r>
      <w:r>
        <w:rPr>
          <w:spacing w:val="-8"/>
        </w:rPr>
        <w:t xml:space="preserve"> </w:t>
      </w:r>
      <w:r>
        <w:rPr>
          <w:spacing w:val="-1"/>
        </w:rPr>
        <w:t>acknowledge</w:t>
      </w:r>
      <w:r>
        <w:rPr>
          <w:spacing w:val="-9"/>
        </w:rPr>
        <w:t xml:space="preserve"> </w:t>
      </w:r>
      <w:r>
        <w:rPr>
          <w:spacing w:val="-1"/>
        </w:rPr>
        <w:t>our</w:t>
      </w:r>
      <w:r>
        <w:rPr>
          <w:spacing w:val="-12"/>
        </w:rPr>
        <w:t xml:space="preserve"> </w:t>
      </w:r>
      <w:r>
        <w:rPr>
          <w:spacing w:val="-1"/>
        </w:rPr>
        <w:t>sincere</w:t>
      </w:r>
      <w:r>
        <w:rPr>
          <w:spacing w:val="-12"/>
        </w:rPr>
        <w:t xml:space="preserve"> </w:t>
      </w:r>
      <w:r>
        <w:t>thanks</w:t>
      </w:r>
      <w:r>
        <w:rPr>
          <w:spacing w:val="-10"/>
        </w:rPr>
        <w:t xml:space="preserve"> </w:t>
      </w:r>
      <w:r>
        <w:t>to</w:t>
      </w:r>
      <w:r>
        <w:rPr>
          <w:spacing w:val="-12"/>
        </w:rPr>
        <w:t xml:space="preserve"> </w:t>
      </w:r>
      <w:r>
        <w:t>our</w:t>
      </w:r>
      <w:r>
        <w:rPr>
          <w:spacing w:val="-11"/>
        </w:rPr>
        <w:t xml:space="preserve"> </w:t>
      </w:r>
      <w:r>
        <w:t>Honorable</w:t>
      </w:r>
      <w:r>
        <w:rPr>
          <w:spacing w:val="-13"/>
        </w:rPr>
        <w:t xml:space="preserve"> </w:t>
      </w:r>
      <w:r>
        <w:t>Chairman</w:t>
      </w:r>
      <w:r>
        <w:rPr>
          <w:spacing w:val="-11"/>
        </w:rPr>
        <w:t xml:space="preserve"> </w:t>
      </w:r>
      <w:r>
        <w:rPr>
          <w:b/>
        </w:rPr>
        <w:t>SRI.</w:t>
      </w:r>
      <w:r>
        <w:rPr>
          <w:b/>
          <w:spacing w:val="-58"/>
        </w:rPr>
        <w:t xml:space="preserve"> </w:t>
      </w:r>
      <w:r>
        <w:rPr>
          <w:b/>
        </w:rPr>
        <w:t xml:space="preserve">S.RAMABRAHMAM GARU </w:t>
      </w:r>
      <w:r>
        <w:t>for the support and advice which is given and for providing</w:t>
      </w:r>
      <w:r>
        <w:rPr>
          <w:spacing w:val="1"/>
        </w:rPr>
        <w:t xml:space="preserve"> </w:t>
      </w:r>
      <w:r>
        <w:t>sufficient</w:t>
      </w:r>
      <w:r>
        <w:rPr>
          <w:spacing w:val="8"/>
        </w:rPr>
        <w:t xml:space="preserve"> </w:t>
      </w:r>
      <w:r>
        <w:t>resources.</w:t>
      </w:r>
    </w:p>
    <w:p>
      <w:pPr>
        <w:pStyle w:val="9"/>
        <w:spacing w:before="155" w:line="355" w:lineRule="auto"/>
        <w:ind w:left="945" w:right="1068"/>
        <w:jc w:val="both"/>
      </w:pPr>
      <w:r>
        <w:t xml:space="preserve">We are extremely thankful to </w:t>
      </w:r>
      <w:r>
        <w:rPr>
          <w:b/>
        </w:rPr>
        <w:t>Dr. K RAJASEKHARA RAO</w:t>
      </w:r>
      <w:r>
        <w:t>, Director of USHA RAMA</w:t>
      </w:r>
      <w:r>
        <w:rPr>
          <w:spacing w:val="1"/>
        </w:rPr>
        <w:t xml:space="preserve"> </w:t>
      </w:r>
      <w:r>
        <w:t>COLLEGE</w:t>
      </w:r>
      <w:r>
        <w:rPr>
          <w:spacing w:val="1"/>
        </w:rPr>
        <w:t xml:space="preserve"> </w:t>
      </w:r>
      <w:r>
        <w:t>OF</w:t>
      </w:r>
      <w:r>
        <w:rPr>
          <w:spacing w:val="-10"/>
        </w:rPr>
        <w:t xml:space="preserve"> </w:t>
      </w:r>
      <w:r>
        <w:t>ENGINEERING</w:t>
      </w:r>
      <w:r>
        <w:rPr>
          <w:spacing w:val="-3"/>
        </w:rPr>
        <w:t xml:space="preserve"> </w:t>
      </w:r>
      <w:r>
        <w:t>AND TECHNOLOGY,</w:t>
      </w:r>
      <w:r>
        <w:rPr>
          <w:spacing w:val="1"/>
        </w:rPr>
        <w:t xml:space="preserve"> </w:t>
      </w:r>
      <w:r>
        <w:t>TELAPROLU</w:t>
      </w:r>
      <w:r>
        <w:rPr>
          <w:spacing w:val="2"/>
        </w:rPr>
        <w:t xml:space="preserve"> </w:t>
      </w:r>
      <w:r>
        <w:t>for</w:t>
      </w:r>
      <w:r>
        <w:rPr>
          <w:spacing w:val="2"/>
        </w:rPr>
        <w:t xml:space="preserve"> </w:t>
      </w:r>
      <w:r>
        <w:t>giving</w:t>
      </w:r>
      <w:r>
        <w:rPr>
          <w:spacing w:val="-2"/>
        </w:rPr>
        <w:t xml:space="preserve"> </w:t>
      </w:r>
      <w:r>
        <w:t>a</w:t>
      </w:r>
      <w:r>
        <w:rPr>
          <w:spacing w:val="-2"/>
        </w:rPr>
        <w:t xml:space="preserve"> </w:t>
      </w:r>
      <w:r>
        <w:t>golden</w:t>
      </w:r>
    </w:p>
    <w:p>
      <w:pPr>
        <w:pStyle w:val="9"/>
        <w:spacing w:before="9"/>
        <w:ind w:left="945"/>
        <w:jc w:val="both"/>
      </w:pPr>
      <w:r>
        <w:t>opportunity</w:t>
      </w:r>
      <w:r>
        <w:rPr>
          <w:spacing w:val="-9"/>
        </w:rPr>
        <w:t xml:space="preserve"> </w:t>
      </w:r>
      <w:r>
        <w:t>to</w:t>
      </w:r>
      <w:r>
        <w:rPr>
          <w:spacing w:val="-1"/>
        </w:rPr>
        <w:t xml:space="preserve"> </w:t>
      </w:r>
      <w:r>
        <w:t>our</w:t>
      </w:r>
      <w:r>
        <w:rPr>
          <w:spacing w:val="-3"/>
        </w:rPr>
        <w:t xml:space="preserve"> </w:t>
      </w:r>
      <w:r>
        <w:t>education</w:t>
      </w:r>
      <w:r>
        <w:rPr>
          <w:spacing w:val="-5"/>
        </w:rPr>
        <w:t xml:space="preserve"> </w:t>
      </w:r>
      <w:r>
        <w:t>and project</w:t>
      </w:r>
      <w:r>
        <w:rPr>
          <w:spacing w:val="5"/>
        </w:rPr>
        <w:t xml:space="preserve"> </w:t>
      </w:r>
      <w:r>
        <w:t>work.</w:t>
      </w:r>
    </w:p>
    <w:p>
      <w:pPr>
        <w:pStyle w:val="9"/>
        <w:spacing w:before="4"/>
        <w:rPr>
          <w:sz w:val="27"/>
        </w:rPr>
      </w:pPr>
    </w:p>
    <w:p>
      <w:pPr>
        <w:pStyle w:val="9"/>
        <w:spacing w:line="362" w:lineRule="auto"/>
        <w:ind w:left="945" w:right="1000"/>
        <w:jc w:val="both"/>
      </w:pPr>
      <w:r>
        <w:t xml:space="preserve">We wish to avail this opportunity to express our thanks to </w:t>
      </w:r>
      <w:r>
        <w:rPr>
          <w:b/>
        </w:rPr>
        <w:t>Dr. G V K S V PRASAD</w:t>
      </w:r>
      <w:r>
        <w:t>, Principal,</w:t>
      </w:r>
      <w:r>
        <w:rPr>
          <w:spacing w:val="1"/>
        </w:rPr>
        <w:t xml:space="preserve"> </w:t>
      </w:r>
      <w:r>
        <w:t>URCE for</w:t>
      </w:r>
      <w:r>
        <w:rPr>
          <w:spacing w:val="-5"/>
        </w:rPr>
        <w:t xml:space="preserve"> </w:t>
      </w:r>
      <w:r>
        <w:t>his</w:t>
      </w:r>
      <w:r>
        <w:rPr>
          <w:spacing w:val="-4"/>
        </w:rPr>
        <w:t xml:space="preserve"> </w:t>
      </w:r>
      <w:r>
        <w:t>continuous</w:t>
      </w:r>
      <w:r>
        <w:rPr>
          <w:spacing w:val="-7"/>
        </w:rPr>
        <w:t xml:space="preserve"> </w:t>
      </w:r>
      <w:r>
        <w:t>support</w:t>
      </w:r>
      <w:r>
        <w:rPr>
          <w:spacing w:val="-2"/>
        </w:rPr>
        <w:t xml:space="preserve"> </w:t>
      </w:r>
      <w:r>
        <w:t>and</w:t>
      </w:r>
      <w:r>
        <w:rPr>
          <w:spacing w:val="-6"/>
        </w:rPr>
        <w:t xml:space="preserve"> </w:t>
      </w:r>
      <w:r>
        <w:t>giving</w:t>
      </w:r>
      <w:r>
        <w:rPr>
          <w:spacing w:val="-2"/>
        </w:rPr>
        <w:t xml:space="preserve"> </w:t>
      </w:r>
      <w:r>
        <w:t>valuable</w:t>
      </w:r>
      <w:r>
        <w:rPr>
          <w:spacing w:val="-2"/>
        </w:rPr>
        <w:t xml:space="preserve"> </w:t>
      </w:r>
      <w:r>
        <w:t>suggestions</w:t>
      </w:r>
      <w:r>
        <w:rPr>
          <w:spacing w:val="-7"/>
        </w:rPr>
        <w:t xml:space="preserve"> </w:t>
      </w:r>
      <w:r>
        <w:t>during</w:t>
      </w:r>
      <w:r>
        <w:rPr>
          <w:spacing w:val="-6"/>
        </w:rPr>
        <w:t xml:space="preserve"> </w:t>
      </w:r>
      <w:r>
        <w:t>the</w:t>
      </w:r>
      <w:r>
        <w:rPr>
          <w:spacing w:val="-3"/>
        </w:rPr>
        <w:t xml:space="preserve"> </w:t>
      </w:r>
      <w:r>
        <w:t>entire</w:t>
      </w:r>
      <w:r>
        <w:rPr>
          <w:spacing w:val="-7"/>
        </w:rPr>
        <w:t xml:space="preserve"> </w:t>
      </w:r>
      <w:r>
        <w:t>period</w:t>
      </w:r>
      <w:r>
        <w:rPr>
          <w:spacing w:val="-2"/>
        </w:rPr>
        <w:t xml:space="preserve"> </w:t>
      </w:r>
      <w:r>
        <w:t>of</w:t>
      </w:r>
      <w:r>
        <w:rPr>
          <w:spacing w:val="-13"/>
        </w:rPr>
        <w:t xml:space="preserve"> </w:t>
      </w:r>
      <w:r>
        <w:t>the</w:t>
      </w:r>
      <w:r>
        <w:rPr>
          <w:spacing w:val="-58"/>
        </w:rPr>
        <w:t xml:space="preserve"> </w:t>
      </w:r>
      <w:r>
        <w:t>project</w:t>
      </w:r>
      <w:r>
        <w:rPr>
          <w:spacing w:val="2"/>
        </w:rPr>
        <w:t xml:space="preserve"> </w:t>
      </w:r>
      <w:r>
        <w:t>work.</w:t>
      </w:r>
    </w:p>
    <w:p>
      <w:pPr>
        <w:spacing w:before="157" w:line="360" w:lineRule="auto"/>
        <w:ind w:left="945" w:right="1060" w:firstLine="0"/>
        <w:jc w:val="both"/>
        <w:rPr>
          <w:sz w:val="24"/>
        </w:rPr>
      </w:pPr>
      <w:r>
        <w:rPr>
          <w:sz w:val="24"/>
        </w:rPr>
        <w:t xml:space="preserve">We take this opportunity to express our gratitude to </w:t>
      </w:r>
      <w:r>
        <w:rPr>
          <w:b/>
          <w:sz w:val="24"/>
        </w:rPr>
        <w:t>Dr. K P N V SATYA SREE</w:t>
      </w:r>
      <w:r>
        <w:rPr>
          <w:sz w:val="24"/>
        </w:rPr>
        <w:t>, Head of the</w:t>
      </w:r>
      <w:r>
        <w:rPr>
          <w:spacing w:val="1"/>
          <w:sz w:val="24"/>
        </w:rPr>
        <w:t xml:space="preserve"> </w:t>
      </w:r>
      <w:r>
        <w:rPr>
          <w:sz w:val="24"/>
        </w:rPr>
        <w:t xml:space="preserve">Department Professor in </w:t>
      </w:r>
      <w:r>
        <w:rPr>
          <w:b/>
          <w:sz w:val="24"/>
        </w:rPr>
        <w:t xml:space="preserve">Computer Science and Engineering </w:t>
      </w:r>
      <w:r>
        <w:rPr>
          <w:sz w:val="24"/>
        </w:rPr>
        <w:t>for her valuable support and</w:t>
      </w:r>
      <w:r>
        <w:rPr>
          <w:spacing w:val="1"/>
          <w:sz w:val="24"/>
        </w:rPr>
        <w:t xml:space="preserve"> </w:t>
      </w:r>
      <w:r>
        <w:rPr>
          <w:sz w:val="24"/>
        </w:rPr>
        <w:t>motivation</w:t>
      </w:r>
      <w:r>
        <w:rPr>
          <w:spacing w:val="-2"/>
          <w:sz w:val="24"/>
        </w:rPr>
        <w:t xml:space="preserve"> </w:t>
      </w:r>
      <w:r>
        <w:rPr>
          <w:sz w:val="24"/>
        </w:rPr>
        <w:t>at</w:t>
      </w:r>
      <w:r>
        <w:rPr>
          <w:spacing w:val="1"/>
          <w:sz w:val="24"/>
        </w:rPr>
        <w:t xml:space="preserve"> </w:t>
      </w:r>
      <w:r>
        <w:rPr>
          <w:sz w:val="24"/>
        </w:rPr>
        <w:t>each</w:t>
      </w:r>
      <w:r>
        <w:rPr>
          <w:spacing w:val="-3"/>
          <w:sz w:val="24"/>
        </w:rPr>
        <w:t xml:space="preserve"> </w:t>
      </w:r>
      <w:r>
        <w:rPr>
          <w:sz w:val="24"/>
        </w:rPr>
        <w:t>and</w:t>
      </w:r>
      <w:r>
        <w:rPr>
          <w:spacing w:val="2"/>
          <w:sz w:val="24"/>
        </w:rPr>
        <w:t xml:space="preserve"> </w:t>
      </w:r>
      <w:r>
        <w:rPr>
          <w:sz w:val="24"/>
        </w:rPr>
        <w:t>every</w:t>
      </w:r>
      <w:r>
        <w:rPr>
          <w:spacing w:val="-3"/>
          <w:sz w:val="24"/>
        </w:rPr>
        <w:t xml:space="preserve"> </w:t>
      </w:r>
      <w:r>
        <w:rPr>
          <w:sz w:val="24"/>
        </w:rPr>
        <w:t>point</w:t>
      </w:r>
      <w:r>
        <w:rPr>
          <w:spacing w:val="11"/>
          <w:sz w:val="24"/>
        </w:rPr>
        <w:t xml:space="preserve"> </w:t>
      </w:r>
      <w:r>
        <w:rPr>
          <w:sz w:val="24"/>
        </w:rPr>
        <w:t>in</w:t>
      </w:r>
      <w:r>
        <w:rPr>
          <w:spacing w:val="-4"/>
          <w:sz w:val="24"/>
        </w:rPr>
        <w:t xml:space="preserve"> </w:t>
      </w:r>
      <w:r>
        <w:rPr>
          <w:sz w:val="24"/>
        </w:rPr>
        <w:t>successful</w:t>
      </w:r>
      <w:r>
        <w:rPr>
          <w:spacing w:val="-4"/>
          <w:sz w:val="24"/>
        </w:rPr>
        <w:t xml:space="preserve"> </w:t>
      </w:r>
      <w:r>
        <w:rPr>
          <w:sz w:val="24"/>
        </w:rPr>
        <w:t>completion</w:t>
      </w:r>
      <w:r>
        <w:rPr>
          <w:spacing w:val="-4"/>
          <w:sz w:val="24"/>
        </w:rPr>
        <w:t xml:space="preserve"> </w:t>
      </w:r>
      <w:r>
        <w:rPr>
          <w:sz w:val="24"/>
        </w:rPr>
        <w:t>of</w:t>
      </w:r>
      <w:r>
        <w:rPr>
          <w:spacing w:val="-4"/>
          <w:sz w:val="24"/>
        </w:rPr>
        <w:t xml:space="preserve"> </w:t>
      </w:r>
      <w:r>
        <w:rPr>
          <w:sz w:val="24"/>
        </w:rPr>
        <w:t>the project.</w:t>
      </w:r>
    </w:p>
    <w:p>
      <w:pPr>
        <w:pStyle w:val="9"/>
        <w:spacing w:before="11"/>
        <w:rPr>
          <w:sz w:val="23"/>
        </w:rPr>
      </w:pPr>
    </w:p>
    <w:p>
      <w:pPr>
        <w:pStyle w:val="9"/>
        <w:spacing w:line="360" w:lineRule="auto"/>
        <w:ind w:left="945" w:right="1063"/>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guide</w:t>
      </w:r>
      <w:r>
        <w:rPr>
          <w:spacing w:val="1"/>
        </w:rPr>
        <w:t xml:space="preserve"> </w:t>
      </w:r>
      <w:r>
        <w:rPr>
          <w:b/>
        </w:rPr>
        <w:t>Dr.S</w:t>
      </w:r>
      <w:r>
        <w:rPr>
          <w:b/>
          <w:spacing w:val="1"/>
        </w:rPr>
        <w:t xml:space="preserve"> </w:t>
      </w:r>
      <w:r>
        <w:rPr>
          <w:b/>
        </w:rPr>
        <w:t>M</w:t>
      </w:r>
      <w:r>
        <w:rPr>
          <w:b/>
          <w:spacing w:val="1"/>
        </w:rPr>
        <w:t xml:space="preserve"> </w:t>
      </w:r>
      <w:r>
        <w:rPr>
          <w:b/>
        </w:rPr>
        <w:t>ROY</w:t>
      </w:r>
      <w:r>
        <w:rPr>
          <w:b/>
          <w:spacing w:val="1"/>
        </w:rPr>
        <w:t xml:space="preserve"> </w:t>
      </w:r>
      <w:r>
        <w:rPr>
          <w:b/>
        </w:rPr>
        <w:t>CHOUDRI,</w:t>
      </w:r>
      <w:r>
        <w:t>Professor in</w:t>
      </w:r>
      <w:r>
        <w:rPr>
          <w:spacing w:val="1"/>
        </w:rPr>
        <w:t xml:space="preserve"> </w:t>
      </w:r>
      <w:r>
        <w:t>the</w:t>
      </w:r>
      <w:r>
        <w:rPr>
          <w:spacing w:val="1"/>
        </w:rPr>
        <w:t xml:space="preserve"> </w:t>
      </w:r>
      <w:r>
        <w:t>Department</w:t>
      </w:r>
      <w:r>
        <w:rPr>
          <w:spacing w:val="1"/>
        </w:rPr>
        <w:t xml:space="preserve"> </w:t>
      </w:r>
      <w:r>
        <w:t>of Computer Science and Engineering</w:t>
      </w:r>
      <w:r>
        <w:rPr>
          <w:spacing w:val="1"/>
        </w:rPr>
        <w:t xml:space="preserve"> </w:t>
      </w:r>
      <w:r>
        <w:t>for</w:t>
      </w:r>
      <w:r>
        <w:rPr>
          <w:spacing w:val="1"/>
        </w:rPr>
        <w:t xml:space="preserve"> </w:t>
      </w:r>
      <w:r>
        <w:t>motivating us to</w:t>
      </w:r>
      <w:r>
        <w:rPr>
          <w:spacing w:val="1"/>
        </w:rPr>
        <w:t xml:space="preserve"> </w:t>
      </w:r>
      <w:r>
        <w:t>make our</w:t>
      </w:r>
      <w:r>
        <w:rPr>
          <w:spacing w:val="1"/>
        </w:rPr>
        <w:t xml:space="preserve"> </w:t>
      </w:r>
      <w:r>
        <w:t>project</w:t>
      </w:r>
      <w:r>
        <w:rPr>
          <w:spacing w:val="1"/>
        </w:rPr>
        <w:t xml:space="preserve"> </w:t>
      </w:r>
      <w:r>
        <w:t>successful.</w:t>
      </w:r>
      <w:r>
        <w:rPr>
          <w:spacing w:val="8"/>
        </w:rPr>
        <w:t xml:space="preserve"> </w:t>
      </w:r>
      <w:r>
        <w:t>We grateful</w:t>
      </w:r>
      <w:r>
        <w:rPr>
          <w:spacing w:val="-4"/>
        </w:rPr>
        <w:t xml:space="preserve"> </w:t>
      </w:r>
      <w:r>
        <w:t>for</w:t>
      </w:r>
      <w:r>
        <w:rPr>
          <w:spacing w:val="3"/>
        </w:rPr>
        <w:t xml:space="preserve"> </w:t>
      </w:r>
      <w:r>
        <w:t>her</w:t>
      </w:r>
      <w:r>
        <w:rPr>
          <w:spacing w:val="7"/>
        </w:rPr>
        <w:t xml:space="preserve"> </w:t>
      </w:r>
      <w:r>
        <w:t>guidance</w:t>
      </w:r>
      <w:r>
        <w:rPr>
          <w:spacing w:val="1"/>
        </w:rPr>
        <w:t xml:space="preserve"> </w:t>
      </w:r>
      <w:r>
        <w:t>and</w:t>
      </w:r>
      <w:r>
        <w:rPr>
          <w:spacing w:val="2"/>
        </w:rPr>
        <w:t xml:space="preserve"> </w:t>
      </w:r>
      <w:r>
        <w:t>suggestions.</w:t>
      </w:r>
    </w:p>
    <w:p>
      <w:pPr>
        <w:pStyle w:val="9"/>
        <w:spacing w:before="165" w:line="360" w:lineRule="auto"/>
        <w:ind w:left="945" w:right="1060"/>
        <w:jc w:val="both"/>
      </w:pPr>
      <w:r>
        <w:rPr>
          <w:spacing w:val="-1"/>
        </w:rPr>
        <w:t>We</w:t>
      </w:r>
      <w:r>
        <w:rPr>
          <w:spacing w:val="-13"/>
        </w:rPr>
        <w:t xml:space="preserve"> </w:t>
      </w:r>
      <w:r>
        <w:rPr>
          <w:spacing w:val="-1"/>
        </w:rPr>
        <w:t>also</w:t>
      </w:r>
      <w:r>
        <w:rPr>
          <w:spacing w:val="4"/>
        </w:rPr>
        <w:t xml:space="preserve"> </w:t>
      </w:r>
      <w:r>
        <w:rPr>
          <w:spacing w:val="-1"/>
        </w:rPr>
        <w:t>place</w:t>
      </w:r>
      <w:r>
        <w:rPr>
          <w:spacing w:val="-12"/>
        </w:rPr>
        <w:t xml:space="preserve"> </w:t>
      </w:r>
      <w:r>
        <w:rPr>
          <w:spacing w:val="-1"/>
        </w:rPr>
        <w:t>our</w:t>
      </w:r>
      <w:r>
        <w:rPr>
          <w:spacing w:val="-8"/>
        </w:rPr>
        <w:t xml:space="preserve"> </w:t>
      </w:r>
      <w:r>
        <w:t>floral</w:t>
      </w:r>
      <w:r>
        <w:rPr>
          <w:spacing w:val="-10"/>
        </w:rPr>
        <w:t xml:space="preserve"> </w:t>
      </w:r>
      <w:r>
        <w:t>gratitude</w:t>
      </w:r>
      <w:r>
        <w:rPr>
          <w:spacing w:val="-11"/>
        </w:rPr>
        <w:t xml:space="preserve"> </w:t>
      </w:r>
      <w:r>
        <w:t>to</w:t>
      </w:r>
      <w:r>
        <w:rPr>
          <w:spacing w:val="-1"/>
        </w:rPr>
        <w:t xml:space="preserve"> </w:t>
      </w:r>
      <w:r>
        <w:t>all</w:t>
      </w:r>
      <w:r>
        <w:rPr>
          <w:spacing w:val="-11"/>
        </w:rPr>
        <w:t xml:space="preserve"> </w:t>
      </w:r>
      <w:r>
        <w:t>other</w:t>
      </w:r>
      <w:r>
        <w:rPr>
          <w:spacing w:val="-8"/>
        </w:rPr>
        <w:t xml:space="preserve"> </w:t>
      </w:r>
      <w:r>
        <w:t>teaching</w:t>
      </w:r>
      <w:r>
        <w:rPr>
          <w:spacing w:val="-6"/>
        </w:rPr>
        <w:t xml:space="preserve"> </w:t>
      </w:r>
      <w:r>
        <w:t>staff</w:t>
      </w:r>
      <w:r>
        <w:rPr>
          <w:spacing w:val="-13"/>
        </w:rPr>
        <w:t xml:space="preserve"> </w:t>
      </w:r>
      <w:r>
        <w:t>and</w:t>
      </w:r>
      <w:r>
        <w:rPr>
          <w:spacing w:val="-2"/>
        </w:rPr>
        <w:t xml:space="preserve"> </w:t>
      </w:r>
      <w:r>
        <w:t>lab</w:t>
      </w:r>
      <w:r>
        <w:rPr>
          <w:spacing w:val="-15"/>
        </w:rPr>
        <w:t xml:space="preserve"> </w:t>
      </w:r>
      <w:r>
        <w:t>technicians</w:t>
      </w:r>
      <w:r>
        <w:rPr>
          <w:spacing w:val="2"/>
        </w:rPr>
        <w:t xml:space="preserve"> </w:t>
      </w:r>
      <w:r>
        <w:t>for</w:t>
      </w:r>
      <w:r>
        <w:rPr>
          <w:spacing w:val="-9"/>
        </w:rPr>
        <w:t xml:space="preserve"> </w:t>
      </w:r>
      <w:r>
        <w:t>their</w:t>
      </w:r>
      <w:r>
        <w:rPr>
          <w:spacing w:val="1"/>
        </w:rPr>
        <w:t xml:space="preserve"> </w:t>
      </w:r>
      <w:r>
        <w:t>constant</w:t>
      </w:r>
      <w:r>
        <w:rPr>
          <w:spacing w:val="-58"/>
        </w:rPr>
        <w:t xml:space="preserve"> </w:t>
      </w:r>
      <w:r>
        <w:t>support</w:t>
      </w:r>
      <w:r>
        <w:rPr>
          <w:spacing w:val="2"/>
        </w:rPr>
        <w:t xml:space="preserve"> </w:t>
      </w:r>
      <w:r>
        <w:t>and</w:t>
      </w:r>
      <w:r>
        <w:rPr>
          <w:spacing w:val="2"/>
        </w:rPr>
        <w:t xml:space="preserve"> </w:t>
      </w:r>
      <w:r>
        <w:t>advice</w:t>
      </w:r>
      <w:r>
        <w:rPr>
          <w:spacing w:val="2"/>
        </w:rPr>
        <w:t xml:space="preserve"> </w:t>
      </w:r>
      <w:r>
        <w:t>throughout</w:t>
      </w:r>
      <w:r>
        <w:rPr>
          <w:spacing w:val="-2"/>
        </w:rPr>
        <w:t xml:space="preserve"> </w:t>
      </w:r>
      <w:r>
        <w:t>the</w:t>
      </w:r>
      <w:r>
        <w:rPr>
          <w:spacing w:val="-3"/>
        </w:rPr>
        <w:t xml:space="preserve"> </w:t>
      </w:r>
      <w:r>
        <w:t>project.</w:t>
      </w:r>
    </w:p>
    <w:p>
      <w:pPr>
        <w:pStyle w:val="9"/>
        <w:rPr>
          <w:sz w:val="26"/>
        </w:rPr>
      </w:pPr>
    </w:p>
    <w:p>
      <w:pPr>
        <w:pStyle w:val="9"/>
        <w:rPr>
          <w:sz w:val="26"/>
        </w:rPr>
      </w:pPr>
    </w:p>
    <w:p>
      <w:pPr>
        <w:pStyle w:val="9"/>
        <w:rPr>
          <w:sz w:val="26"/>
        </w:rPr>
      </w:pPr>
    </w:p>
    <w:p>
      <w:pPr>
        <w:pStyle w:val="9"/>
        <w:rPr>
          <w:sz w:val="26"/>
        </w:rPr>
      </w:pPr>
    </w:p>
    <w:p>
      <w:pPr>
        <w:pStyle w:val="9"/>
        <w:spacing w:before="4"/>
        <w:rPr>
          <w:sz w:val="27"/>
        </w:rPr>
      </w:pPr>
    </w:p>
    <w:p>
      <w:pPr>
        <w:spacing w:before="0"/>
        <w:ind w:left="2579" w:right="50" w:firstLine="0"/>
        <w:jc w:val="center"/>
        <w:rPr>
          <w:b/>
          <w:sz w:val="26"/>
        </w:rPr>
      </w:pPr>
      <w:r>
        <w:rPr>
          <w:rFonts w:hint="default"/>
          <w:b/>
          <w:sz w:val="26"/>
          <w:lang w:val="en-US"/>
        </w:rPr>
        <w:t xml:space="preserve">               </w:t>
      </w:r>
      <w:r>
        <w:rPr>
          <w:b/>
          <w:sz w:val="26"/>
        </w:rPr>
        <w:t>BY</w:t>
      </w:r>
    </w:p>
    <w:p>
      <w:pPr>
        <w:pStyle w:val="9"/>
        <w:spacing w:before="2"/>
        <w:rPr>
          <w:b/>
          <w:sz w:val="41"/>
        </w:rPr>
      </w:pPr>
    </w:p>
    <w:p>
      <w:pPr>
        <w:pStyle w:val="6"/>
        <w:tabs>
          <w:tab w:val="left" w:pos="8479"/>
        </w:tabs>
        <w:ind w:left="4570"/>
      </w:pPr>
      <w:bookmarkStart w:id="9" w:name="P.SAI NANDAN BABU (20NG1A05B4) (1)"/>
      <w:bookmarkEnd w:id="9"/>
      <w:r>
        <w:t>P.SAI</w:t>
      </w:r>
      <w:r>
        <w:rPr>
          <w:spacing w:val="-1"/>
        </w:rPr>
        <w:t xml:space="preserve"> </w:t>
      </w:r>
      <w:r>
        <w:t>NANDAN</w:t>
      </w:r>
      <w:r>
        <w:rPr>
          <w:spacing w:val="1"/>
        </w:rPr>
        <w:t xml:space="preserve"> </w:t>
      </w:r>
      <w:r>
        <w:t>BABU</w:t>
      </w:r>
      <w:r>
        <w:tab/>
      </w:r>
      <w:r>
        <w:t>(20NG1A05B4)</w:t>
      </w:r>
    </w:p>
    <w:p>
      <w:pPr>
        <w:tabs>
          <w:tab w:val="left" w:pos="8488"/>
        </w:tabs>
        <w:spacing w:before="176"/>
        <w:ind w:left="4570" w:right="0" w:firstLine="0"/>
        <w:jc w:val="left"/>
        <w:rPr>
          <w:b/>
          <w:sz w:val="24"/>
        </w:rPr>
      </w:pPr>
      <w:r>
        <w:rPr>
          <w:b/>
          <w:sz w:val="24"/>
        </w:rPr>
        <w:t>V.SRINIVASARAO</w:t>
      </w:r>
      <w:r>
        <w:rPr>
          <w:b/>
          <w:sz w:val="24"/>
        </w:rPr>
        <w:tab/>
      </w:r>
      <w:r>
        <w:rPr>
          <w:b/>
          <w:sz w:val="24"/>
        </w:rPr>
        <w:t>(21NG5A0514)</w:t>
      </w:r>
    </w:p>
    <w:p>
      <w:pPr>
        <w:pStyle w:val="6"/>
        <w:tabs>
          <w:tab w:val="left" w:pos="8460"/>
        </w:tabs>
        <w:spacing w:before="180"/>
        <w:ind w:left="4570"/>
      </w:pPr>
      <w:r>
        <w:t>N.SASIDHAR</w:t>
      </w:r>
      <w:r>
        <w:tab/>
      </w:r>
      <w:r>
        <w:t>(20NG1A05A5)</w:t>
      </w:r>
    </w:p>
    <w:p>
      <w:pPr>
        <w:spacing w:after="0"/>
        <w:sectPr>
          <w:pgSz w:w="11930" w:h="16870"/>
          <w:pgMar w:top="134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6"/>
        <w:rPr>
          <w:b/>
          <w:sz w:val="18"/>
        </w:rPr>
      </w:pPr>
    </w:p>
    <w:p>
      <w:pPr>
        <w:pStyle w:val="10"/>
        <w:spacing w:before="12"/>
      </w:pPr>
      <w:r>
        <w:t>Clustered</w:t>
      </w:r>
      <w:r>
        <w:rPr>
          <w:spacing w:val="-6"/>
        </w:rPr>
        <w:t xml:space="preserve"> </w:t>
      </w:r>
      <w:r>
        <w:t>Regression</w:t>
      </w:r>
      <w:r>
        <w:rPr>
          <w:spacing w:val="-6"/>
        </w:rPr>
        <w:t xml:space="preserve"> </w:t>
      </w:r>
      <w:r>
        <w:t>Model</w:t>
      </w:r>
      <w:r>
        <w:rPr>
          <w:spacing w:val="-3"/>
        </w:rPr>
        <w:t xml:space="preserve"> </w:t>
      </w:r>
      <w:r>
        <w:t>for</w:t>
      </w:r>
      <w:r>
        <w:rPr>
          <w:spacing w:val="-3"/>
        </w:rPr>
        <w:t xml:space="preserve"> </w:t>
      </w:r>
      <w:r>
        <w:t>Predicting</w:t>
      </w:r>
      <w:r>
        <w:rPr>
          <w:spacing w:val="-2"/>
        </w:rPr>
        <w:t xml:space="preserve"> </w:t>
      </w:r>
      <w:r>
        <w:t>CO2</w:t>
      </w:r>
      <w:r>
        <w:rPr>
          <w:spacing w:val="-3"/>
        </w:rPr>
        <w:t xml:space="preserve"> </w:t>
      </w:r>
      <w:r>
        <w:t>Emissions</w:t>
      </w:r>
    </w:p>
    <w:p>
      <w:pPr>
        <w:pStyle w:val="10"/>
        <w:ind w:left="428" w:right="1502"/>
      </w:pPr>
      <w:r>
        <w:t>from</w:t>
      </w:r>
      <w:r>
        <w:rPr>
          <w:spacing w:val="-3"/>
        </w:rPr>
        <w:t xml:space="preserve"> </w:t>
      </w:r>
      <w:r>
        <w:t>Vehicles</w:t>
      </w:r>
    </w:p>
    <w:p>
      <w:pPr>
        <w:spacing w:after="0"/>
        <w:sectPr>
          <w:pgSz w:w="11930" w:h="16870"/>
          <w:pgMar w:top="160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spacing w:before="6"/>
        <w:rPr>
          <w:rFonts w:ascii="Calibri"/>
          <w:b/>
        </w:rPr>
      </w:pPr>
    </w:p>
    <w:p>
      <w:pPr>
        <w:pStyle w:val="2"/>
        <w:ind w:left="48" w:right="50"/>
      </w:pPr>
      <w:bookmarkStart w:id="10" w:name="ABSTRACT"/>
      <w:bookmarkEnd w:id="10"/>
      <w:r>
        <w:t>ABSTRACT</w:t>
      </w:r>
    </w:p>
    <w:p>
      <w:pPr>
        <w:spacing w:after="0"/>
        <w:sectPr>
          <w:pgSz w:w="11930" w:h="16870"/>
          <w:pgMar w:top="160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63"/>
        <w:ind w:left="428" w:right="1159" w:firstLine="0"/>
        <w:jc w:val="center"/>
        <w:rPr>
          <w:b/>
          <w:sz w:val="32"/>
        </w:rPr>
      </w:pPr>
      <w:r>
        <w:rPr>
          <w:b/>
          <w:sz w:val="32"/>
        </w:rPr>
        <w:t>ABSTRACT</w:t>
      </w:r>
    </w:p>
    <w:p>
      <w:pPr>
        <w:pStyle w:val="9"/>
        <w:spacing w:before="4"/>
        <w:rPr>
          <w:b/>
          <w:sz w:val="36"/>
        </w:rPr>
      </w:pPr>
    </w:p>
    <w:p>
      <w:pPr>
        <w:pStyle w:val="9"/>
        <w:spacing w:line="360" w:lineRule="auto"/>
        <w:ind w:left="470" w:right="485"/>
        <w:jc w:val="both"/>
      </w:pPr>
      <w:r>
        <w:t>The global imperative to combat climate change has heightened the urgency to reduce greenhouse gas</w:t>
      </w:r>
      <w:r>
        <w:rPr>
          <w:spacing w:val="1"/>
        </w:rPr>
        <w:t xml:space="preserve"> </w:t>
      </w:r>
      <w:r>
        <w:t>emissions,</w:t>
      </w:r>
      <w:r>
        <w:rPr>
          <w:spacing w:val="1"/>
        </w:rPr>
        <w:t xml:space="preserve"> </w:t>
      </w:r>
      <w:r>
        <w:t>particularly those</w:t>
      </w:r>
      <w:r>
        <w:rPr>
          <w:spacing w:val="1"/>
        </w:rPr>
        <w:t xml:space="preserve"> </w:t>
      </w:r>
      <w:r>
        <w:t>originating</w:t>
      </w:r>
      <w:r>
        <w:rPr>
          <w:spacing w:val="1"/>
        </w:rPr>
        <w:t xml:space="preserve"> </w:t>
      </w:r>
      <w:r>
        <w:t>from the</w:t>
      </w:r>
      <w:r>
        <w:rPr>
          <w:spacing w:val="1"/>
        </w:rPr>
        <w:t xml:space="preserve"> </w:t>
      </w:r>
      <w:r>
        <w:t>transportation sector.</w:t>
      </w:r>
      <w:r>
        <w:rPr>
          <w:spacing w:val="1"/>
        </w:rPr>
        <w:t xml:space="preserve"> </w:t>
      </w:r>
      <w:r>
        <w:t>In response</w:t>
      </w:r>
      <w:r>
        <w:rPr>
          <w:spacing w:val="1"/>
        </w:rPr>
        <w:t xml:space="preserve"> </w:t>
      </w:r>
      <w:r>
        <w:t>to this</w:t>
      </w:r>
      <w:r>
        <w:rPr>
          <w:spacing w:val="1"/>
        </w:rPr>
        <w:t xml:space="preserve"> </w:t>
      </w:r>
      <w:r>
        <w:t>pressing</w:t>
      </w:r>
      <w:r>
        <w:rPr>
          <w:spacing w:val="1"/>
        </w:rPr>
        <w:t xml:space="preserve"> </w:t>
      </w:r>
      <w:r>
        <w:t>concern,</w:t>
      </w:r>
      <w:r>
        <w:rPr>
          <w:spacing w:val="1"/>
        </w:rPr>
        <w:t xml:space="preserve"> </w:t>
      </w:r>
      <w:r>
        <w:t>this research project</w:t>
      </w:r>
      <w:r>
        <w:rPr>
          <w:spacing w:val="1"/>
        </w:rPr>
        <w:t xml:space="preserve"> </w:t>
      </w:r>
      <w:r>
        <w:t>introduces a novel approach to predict</w:t>
      </w:r>
      <w:r>
        <w:rPr>
          <w:spacing w:val="60"/>
        </w:rPr>
        <w:t xml:space="preserve"> </w:t>
      </w:r>
      <w:r>
        <w:t>carbon dioxide (CO2) emissions</w:t>
      </w:r>
      <w:r>
        <w:rPr>
          <w:spacing w:val="1"/>
        </w:rPr>
        <w:t xml:space="preserve"> </w:t>
      </w:r>
      <w:r>
        <w:t>from vehiclesusing a combination of K-means clustering and Linear Regression. The research begins with</w:t>
      </w:r>
      <w:r>
        <w:rPr>
          <w:spacing w:val="-57"/>
        </w:rPr>
        <w:t xml:space="preserve"> </w:t>
      </w:r>
      <w:r>
        <w:t>the premise that vehicles exhibit diverse emission characteristics due to factors such as vehicle class,</w:t>
      </w:r>
      <w:r>
        <w:rPr>
          <w:spacing w:val="1"/>
        </w:rPr>
        <w:t xml:space="preserve"> </w:t>
      </w:r>
      <w:r>
        <w:t>engine size, number of cylinders and fuel consumption in different roads. To capture this complexity, a</w:t>
      </w:r>
      <w:r>
        <w:rPr>
          <w:spacing w:val="1"/>
        </w:rPr>
        <w:t xml:space="preserve"> </w:t>
      </w:r>
      <w:r>
        <w:t>clustering technique is employed to group similar vehicles together. The number of clusters is treated as a</w:t>
      </w:r>
      <w:r>
        <w:rPr>
          <w:spacing w:val="1"/>
        </w:rPr>
        <w:t xml:space="preserve"> </w:t>
      </w:r>
      <w:r>
        <w:t>tunable hyperparameter, allowing the model to adapt to the dataset's inherent structure. Within each</w:t>
      </w:r>
      <w:r>
        <w:rPr>
          <w:spacing w:val="1"/>
        </w:rPr>
        <w:t xml:space="preserve"> </w:t>
      </w:r>
      <w:r>
        <w:t>cluster,</w:t>
      </w:r>
      <w:r>
        <w:rPr>
          <w:spacing w:val="1"/>
        </w:rPr>
        <w:t xml:space="preserve"> </w:t>
      </w:r>
      <w:r>
        <w:t>a Linear</w:t>
      </w:r>
      <w:r>
        <w:rPr>
          <w:spacing w:val="1"/>
        </w:rPr>
        <w:t xml:space="preserve"> </w:t>
      </w:r>
      <w:r>
        <w:t>Regression</w:t>
      </w:r>
      <w:r>
        <w:rPr>
          <w:spacing w:val="1"/>
        </w:rPr>
        <w:t xml:space="preserve"> </w:t>
      </w:r>
      <w:r>
        <w:t>model</w:t>
      </w:r>
      <w:r>
        <w:rPr>
          <w:spacing w:val="1"/>
        </w:rPr>
        <w:t xml:space="preserve"> </w:t>
      </w:r>
      <w:r>
        <w:t>is</w:t>
      </w:r>
      <w:r>
        <w:rPr>
          <w:spacing w:val="1"/>
        </w:rPr>
        <w:t xml:space="preserve"> </w:t>
      </w:r>
      <w:r>
        <w:t>trained</w:t>
      </w:r>
      <w:r>
        <w:rPr>
          <w:spacing w:val="1"/>
        </w:rPr>
        <w:t xml:space="preserve"> </w:t>
      </w:r>
      <w:r>
        <w:t>to</w:t>
      </w:r>
      <w:r>
        <w:rPr>
          <w:spacing w:val="1"/>
        </w:rPr>
        <w:t xml:space="preserve"> </w:t>
      </w:r>
      <w:r>
        <w:t>estimate</w:t>
      </w:r>
      <w:r>
        <w:rPr>
          <w:spacing w:val="1"/>
        </w:rPr>
        <w:t xml:space="preserve"> </w:t>
      </w:r>
      <w:r>
        <w:t>CO2</w:t>
      </w:r>
      <w:r>
        <w:rPr>
          <w:spacing w:val="1"/>
        </w:rPr>
        <w:t xml:space="preserve"> </w:t>
      </w:r>
      <w:r>
        <w:t>emissions</w:t>
      </w:r>
      <w:r>
        <w:rPr>
          <w:spacing w:val="1"/>
        </w:rPr>
        <w:t xml:space="preserve"> </w:t>
      </w:r>
      <w:r>
        <w:t>based</w:t>
      </w:r>
      <w:r>
        <w:rPr>
          <w:spacing w:val="1"/>
        </w:rPr>
        <w:t xml:space="preserve"> </w:t>
      </w:r>
      <w:r>
        <w:t>on</w:t>
      </w:r>
      <w:r>
        <w:rPr>
          <w:spacing w:val="1"/>
        </w:rPr>
        <w:t xml:space="preserve"> </w:t>
      </w:r>
      <w:r>
        <w:t>various</w:t>
      </w:r>
      <w:r>
        <w:rPr>
          <w:spacing w:val="1"/>
        </w:rPr>
        <w:t xml:space="preserve"> </w:t>
      </w:r>
      <w:r>
        <w:t>vehicle</w:t>
      </w:r>
      <w:r>
        <w:rPr>
          <w:spacing w:val="1"/>
        </w:rPr>
        <w:t xml:space="preserve"> </w:t>
      </w:r>
      <w:r>
        <w:t>attributes. This granular approach enables the model to discern unique emission patterns within each</w:t>
      </w:r>
      <w:r>
        <w:rPr>
          <w:spacing w:val="1"/>
        </w:rPr>
        <w:t xml:space="preserve"> </w:t>
      </w:r>
      <w:r>
        <w:t>cluster, offering insights into the specific factors influencing emissions for different subsets of vehicles.</w:t>
      </w:r>
      <w:r>
        <w:rPr>
          <w:spacing w:val="1"/>
        </w:rPr>
        <w:t xml:space="preserve"> </w:t>
      </w:r>
      <w:r>
        <w:t>The K-means clustering and Linear Regression models are integrated seamlessly, resulting in a robust</w:t>
      </w:r>
      <w:r>
        <w:rPr>
          <w:spacing w:val="1"/>
        </w:rPr>
        <w:t xml:space="preserve"> </w:t>
      </w:r>
      <w:r>
        <w:t>predictive tool. When presented with new vehicle data, the model assigns each vehicle to the appropriate</w:t>
      </w:r>
      <w:r>
        <w:rPr>
          <w:spacing w:val="1"/>
        </w:rPr>
        <w:t xml:space="preserve"> </w:t>
      </w:r>
      <w:r>
        <w:t>cluster and utilizes the corresponding regression model for prediction. The predictions are then aggregated</w:t>
      </w:r>
      <w:r>
        <w:rPr>
          <w:spacing w:val="-57"/>
        </w:rPr>
        <w:t xml:space="preserve"> </w:t>
      </w:r>
      <w:r>
        <w:t>and sorted to align with the original data order. The significance of this research lies in its ability to</w:t>
      </w:r>
      <w:r>
        <w:rPr>
          <w:spacing w:val="1"/>
        </w:rPr>
        <w:t xml:space="preserve"> </w:t>
      </w:r>
      <w:r>
        <w:t>provide a nuanced understanding of CO2 emissions from vehicles.By consideringthe heterogeneity of</w:t>
      </w:r>
      <w:r>
        <w:rPr>
          <w:spacing w:val="1"/>
        </w:rPr>
        <w:t xml:space="preserve"> </w:t>
      </w:r>
      <w:r>
        <w:t>vehicles and their emissions, the model offers a more accurate representation of real-world emissions</w:t>
      </w:r>
      <w:r>
        <w:rPr>
          <w:spacing w:val="1"/>
        </w:rPr>
        <w:t xml:space="preserve"> </w:t>
      </w:r>
      <w:r>
        <w:t>scenarios. Moreover, it provides a platform for evaluating the impact of policy interventions on different</w:t>
      </w:r>
      <w:r>
        <w:rPr>
          <w:spacing w:val="1"/>
        </w:rPr>
        <w:t xml:space="preserve"> </w:t>
      </w:r>
      <w:r>
        <w:t>vehicle clusters, thus aiding in the formulation of targeted and effective emissions reduction strategies. In</w:t>
      </w:r>
      <w:r>
        <w:rPr>
          <w:spacing w:val="1"/>
        </w:rPr>
        <w:t xml:space="preserve"> </w:t>
      </w:r>
      <w:r>
        <w:t>conclusion,</w:t>
      </w:r>
      <w:r>
        <w:rPr>
          <w:spacing w:val="-2"/>
        </w:rPr>
        <w:t xml:space="preserve"> </w:t>
      </w:r>
      <w:r>
        <w:t>this</w:t>
      </w:r>
      <w:r>
        <w:rPr>
          <w:spacing w:val="-1"/>
        </w:rPr>
        <w:t xml:space="preserve"> </w:t>
      </w:r>
      <w:r>
        <w:t>project</w:t>
      </w:r>
      <w:r>
        <w:rPr>
          <w:spacing w:val="7"/>
        </w:rPr>
        <w:t xml:space="preserve"> </w:t>
      </w:r>
      <w:r>
        <w:t>presents</w:t>
      </w:r>
      <w:r>
        <w:rPr>
          <w:spacing w:val="-1"/>
        </w:rPr>
        <w:t xml:space="preserve"> </w:t>
      </w:r>
      <w:r>
        <w:t>a</w:t>
      </w:r>
      <w:r>
        <w:rPr>
          <w:spacing w:val="1"/>
        </w:rPr>
        <w:t xml:space="preserve"> </w:t>
      </w:r>
      <w:r>
        <w:t>novel</w:t>
      </w:r>
      <w:r>
        <w:rPr>
          <w:spacing w:val="-8"/>
        </w:rPr>
        <w:t xml:space="preserve"> </w:t>
      </w:r>
      <w:r>
        <w:t>approach</w:t>
      </w:r>
      <w:r>
        <w:rPr>
          <w:spacing w:val="-3"/>
        </w:rPr>
        <w:t xml:space="preserve"> </w:t>
      </w:r>
      <w:r>
        <w:t>to</w:t>
      </w:r>
      <w:r>
        <w:rPr>
          <w:spacing w:val="1"/>
        </w:rPr>
        <w:t xml:space="preserve"> </w:t>
      </w:r>
      <w:r>
        <w:t>address the critical</w:t>
      </w:r>
      <w:r>
        <w:rPr>
          <w:spacing w:val="2"/>
        </w:rPr>
        <w:t xml:space="preserve"> </w:t>
      </w:r>
      <w:r>
        <w:t>issue of</w:t>
      </w:r>
      <w:r>
        <w:rPr>
          <w:spacing w:val="-6"/>
        </w:rPr>
        <w:t xml:space="preserve"> </w:t>
      </w:r>
      <w:r>
        <w:t>vehicle</w:t>
      </w:r>
    </w:p>
    <w:p>
      <w:pPr>
        <w:pStyle w:val="9"/>
        <w:spacing w:before="3" w:line="360" w:lineRule="auto"/>
        <w:ind w:left="470" w:right="490"/>
        <w:jc w:val="both"/>
      </w:pPr>
      <w:r>
        <w:t>emissions by combining clustering and regression techniques. By doing so, it contributes to the broader</w:t>
      </w:r>
      <w:r>
        <w:rPr>
          <w:spacing w:val="1"/>
        </w:rPr>
        <w:t xml:space="preserve"> </w:t>
      </w:r>
      <w:r>
        <w:t>efforts</w:t>
      </w:r>
      <w:r>
        <w:rPr>
          <w:spacing w:val="1"/>
        </w:rPr>
        <w:t xml:space="preserve"> </w:t>
      </w:r>
      <w:r>
        <w:t>towards</w:t>
      </w:r>
      <w:r>
        <w:rPr>
          <w:spacing w:val="1"/>
        </w:rPr>
        <w:t xml:space="preserve"> </w:t>
      </w:r>
      <w:r>
        <w:t>sustainable</w:t>
      </w:r>
      <w:r>
        <w:rPr>
          <w:spacing w:val="1"/>
        </w:rPr>
        <w:t xml:space="preserve"> </w:t>
      </w:r>
      <w:r>
        <w:t>transportation</w:t>
      </w:r>
      <w:r>
        <w:rPr>
          <w:spacing w:val="1"/>
        </w:rPr>
        <w:t xml:space="preserve"> </w:t>
      </w:r>
      <w:r>
        <w:t>and</w:t>
      </w:r>
      <w:r>
        <w:rPr>
          <w:spacing w:val="1"/>
        </w:rPr>
        <w:t xml:space="preserve"> </w:t>
      </w:r>
      <w:r>
        <w:t>environmental</w:t>
      </w:r>
      <w:r>
        <w:rPr>
          <w:spacing w:val="1"/>
        </w:rPr>
        <w:t xml:space="preserve"> </w:t>
      </w:r>
      <w:r>
        <w:t>conservation.</w:t>
      </w:r>
      <w:r>
        <w:rPr>
          <w:spacing w:val="1"/>
        </w:rPr>
        <w:t xml:space="preserve"> </w:t>
      </w:r>
      <w:r>
        <w:t>This</w:t>
      </w:r>
      <w:r>
        <w:rPr>
          <w:spacing w:val="1"/>
        </w:rPr>
        <w:t xml:space="preserve"> </w:t>
      </w:r>
      <w:r>
        <w:t>research</w:t>
      </w:r>
      <w:r>
        <w:rPr>
          <w:spacing w:val="1"/>
        </w:rPr>
        <w:t xml:space="preserve"> </w:t>
      </w:r>
      <w:r>
        <w:t>offers</w:t>
      </w:r>
      <w:r>
        <w:rPr>
          <w:spacing w:val="1"/>
        </w:rPr>
        <w:t xml:space="preserve"> </w:t>
      </w:r>
      <w:r>
        <w:t>a</w:t>
      </w:r>
      <w:r>
        <w:rPr>
          <w:spacing w:val="1"/>
        </w:rPr>
        <w:t xml:space="preserve"> </w:t>
      </w:r>
      <w:r>
        <w:t>promising avenue for policymakers and stakeholders to make informed decisions aimed at mitigating the</w:t>
      </w:r>
      <w:r>
        <w:rPr>
          <w:spacing w:val="1"/>
        </w:rPr>
        <w:t xml:space="preserve"> </w:t>
      </w:r>
      <w:r>
        <w:t>environmental</w:t>
      </w:r>
      <w:r>
        <w:rPr>
          <w:spacing w:val="1"/>
        </w:rPr>
        <w:t xml:space="preserve"> </w:t>
      </w:r>
      <w:r>
        <w:t>impact</w:t>
      </w:r>
      <w:r>
        <w:rPr>
          <w:spacing w:val="1"/>
        </w:rPr>
        <w:t xml:space="preserve"> </w:t>
      </w:r>
      <w:r>
        <w:t>of</w:t>
      </w:r>
      <w:r>
        <w:rPr>
          <w:spacing w:val="1"/>
        </w:rPr>
        <w:t xml:space="preserve"> </w:t>
      </w:r>
      <w:r>
        <w:t>the</w:t>
      </w:r>
      <w:r>
        <w:rPr>
          <w:spacing w:val="1"/>
        </w:rPr>
        <w:t xml:space="preserve"> </w:t>
      </w:r>
      <w:r>
        <w:t>transportation</w:t>
      </w:r>
      <w:r>
        <w:rPr>
          <w:spacing w:val="1"/>
        </w:rPr>
        <w:t xml:space="preserve"> </w:t>
      </w:r>
      <w:r>
        <w:t>sector,</w:t>
      </w:r>
      <w:r>
        <w:rPr>
          <w:spacing w:val="1"/>
        </w:rPr>
        <w:t xml:space="preserve"> </w:t>
      </w:r>
      <w:r>
        <w:t>ultimately</w:t>
      </w:r>
      <w:r>
        <w:rPr>
          <w:spacing w:val="1"/>
        </w:rPr>
        <w:t xml:space="preserve"> </w:t>
      </w:r>
      <w:r>
        <w:t>working</w:t>
      </w:r>
      <w:r>
        <w:rPr>
          <w:spacing w:val="1"/>
        </w:rPr>
        <w:t xml:space="preserve"> </w:t>
      </w:r>
      <w:r>
        <w:t>towards</w:t>
      </w:r>
      <w:r>
        <w:rPr>
          <w:spacing w:val="1"/>
        </w:rPr>
        <w:t xml:space="preserve"> </w:t>
      </w:r>
      <w:r>
        <w:t>a</w:t>
      </w:r>
      <w:r>
        <w:rPr>
          <w:spacing w:val="1"/>
        </w:rPr>
        <w:t xml:space="preserve"> </w:t>
      </w:r>
      <w:r>
        <w:t>greener</w:t>
      </w:r>
      <w:r>
        <w:rPr>
          <w:spacing w:val="1"/>
        </w:rPr>
        <w:t xml:space="preserve"> </w:t>
      </w:r>
      <w:r>
        <w:t>and</w:t>
      </w:r>
      <w:r>
        <w:rPr>
          <w:spacing w:val="1"/>
        </w:rPr>
        <w:t xml:space="preserve"> </w:t>
      </w:r>
      <w:r>
        <w:t>more</w:t>
      </w:r>
      <w:r>
        <w:rPr>
          <w:spacing w:val="1"/>
        </w:rPr>
        <w:t xml:space="preserve"> </w:t>
      </w:r>
      <w:r>
        <w:t>sustainable</w:t>
      </w:r>
      <w:r>
        <w:rPr>
          <w:spacing w:val="5"/>
        </w:rPr>
        <w:t xml:space="preserve"> </w:t>
      </w:r>
      <w:r>
        <w:t>future.</w:t>
      </w:r>
    </w:p>
    <w:p>
      <w:pPr>
        <w:pStyle w:val="9"/>
        <w:rPr>
          <w:sz w:val="26"/>
        </w:rPr>
      </w:pPr>
    </w:p>
    <w:p>
      <w:pPr>
        <w:pStyle w:val="9"/>
        <w:rPr>
          <w:sz w:val="26"/>
        </w:rPr>
      </w:pPr>
    </w:p>
    <w:p>
      <w:pPr>
        <w:pStyle w:val="9"/>
        <w:rPr>
          <w:sz w:val="26"/>
        </w:rPr>
      </w:pPr>
    </w:p>
    <w:p>
      <w:pPr>
        <w:pStyle w:val="9"/>
        <w:rPr>
          <w:sz w:val="26"/>
        </w:rPr>
      </w:pPr>
    </w:p>
    <w:p>
      <w:pPr>
        <w:pStyle w:val="9"/>
        <w:spacing w:before="162" w:line="360" w:lineRule="auto"/>
        <w:ind w:left="470" w:right="429"/>
        <w:jc w:val="both"/>
      </w:pPr>
      <w:r>
        <w:rPr>
          <w:b/>
        </w:rPr>
        <w:t>Keywords</w:t>
      </w:r>
      <w:r>
        <w:t>: Carbon Dioxide(CO2), CO2 Emission, Engine size, number of cylinders, Vehicles, Clustering,</w:t>
      </w:r>
      <w:r>
        <w:rPr>
          <w:spacing w:val="-57"/>
        </w:rPr>
        <w:t xml:space="preserve"> </w:t>
      </w:r>
      <w:r>
        <w:t>Centroids,</w:t>
      </w:r>
      <w:r>
        <w:rPr>
          <w:spacing w:val="3"/>
        </w:rPr>
        <w:t xml:space="preserve"> </w:t>
      </w:r>
      <w:r>
        <w:t>Euclidean</w:t>
      </w:r>
      <w:r>
        <w:rPr>
          <w:spacing w:val="-4"/>
        </w:rPr>
        <w:t xml:space="preserve"> </w:t>
      </w:r>
      <w:r>
        <w:t>distance,Linear</w:t>
      </w:r>
      <w:r>
        <w:rPr>
          <w:spacing w:val="2"/>
        </w:rPr>
        <w:t xml:space="preserve"> </w:t>
      </w:r>
      <w:r>
        <w:t>Regression,</w:t>
      </w:r>
      <w:r>
        <w:rPr>
          <w:spacing w:val="4"/>
        </w:rPr>
        <w:t xml:space="preserve"> </w:t>
      </w:r>
      <w:r>
        <w:t>mean</w:t>
      </w:r>
      <w:r>
        <w:rPr>
          <w:spacing w:val="-4"/>
        </w:rPr>
        <w:t xml:space="preserve"> </w:t>
      </w:r>
      <w:r>
        <w:t>squared</w:t>
      </w:r>
      <w:r>
        <w:rPr>
          <w:spacing w:val="1"/>
        </w:rPr>
        <w:t xml:space="preserve"> </w:t>
      </w:r>
      <w:r>
        <w:t>error</w:t>
      </w:r>
      <w:r>
        <w:rPr>
          <w:spacing w:val="-2"/>
        </w:rPr>
        <w:t xml:space="preserve"> </w:t>
      </w:r>
      <w:r>
        <w:t>(MSE)</w:t>
      </w:r>
    </w:p>
    <w:p>
      <w:pPr>
        <w:spacing w:after="0" w:line="360" w:lineRule="auto"/>
        <w:jc w:val="both"/>
        <w:sectPr>
          <w:pgSz w:w="11930" w:h="16870"/>
          <w:pgMar w:top="134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before="63"/>
        <w:ind w:left="267" w:right="467"/>
      </w:pPr>
      <w:bookmarkStart w:id="11" w:name="TABLE OF CONTENTS"/>
      <w:bookmarkEnd w:id="11"/>
      <w:r>
        <w:t>TABLE OF</w:t>
      </w:r>
      <w:r>
        <w:rPr>
          <w:spacing w:val="-7"/>
        </w:rPr>
        <w:t xml:space="preserve"> </w:t>
      </w:r>
      <w:r>
        <w:t>CONTENTS</w:t>
      </w:r>
    </w:p>
    <w:p>
      <w:pPr>
        <w:pStyle w:val="9"/>
        <w:rPr>
          <w:b/>
          <w:sz w:val="20"/>
        </w:rPr>
      </w:pPr>
    </w:p>
    <w:p>
      <w:pPr>
        <w:pStyle w:val="9"/>
        <w:rPr>
          <w:b/>
          <w:sz w:val="20"/>
        </w:rPr>
      </w:pPr>
    </w:p>
    <w:p>
      <w:pPr>
        <w:pStyle w:val="9"/>
        <w:rPr>
          <w:b/>
          <w:sz w:val="20"/>
        </w:rPr>
      </w:pPr>
    </w:p>
    <w:p>
      <w:pPr>
        <w:pStyle w:val="9"/>
        <w:rPr>
          <w:b/>
          <w:sz w:val="20"/>
        </w:rPr>
      </w:pPr>
    </w:p>
    <w:p>
      <w:pPr>
        <w:pStyle w:val="9"/>
        <w:spacing w:before="9"/>
        <w:rPr>
          <w:b/>
          <w:sz w:val="19"/>
        </w:rPr>
      </w:pPr>
    </w:p>
    <w:tbl>
      <w:tblPr>
        <w:tblStyle w:val="8"/>
        <w:tblW w:w="0" w:type="auto"/>
        <w:tblInd w:w="4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95"/>
        <w:gridCol w:w="27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7" w:hRule="atLeast"/>
        </w:trPr>
        <w:tc>
          <w:tcPr>
            <w:tcW w:w="6195" w:type="dxa"/>
          </w:tcPr>
          <w:p>
            <w:pPr>
              <w:pStyle w:val="18"/>
              <w:spacing w:line="356" w:lineRule="exact"/>
              <w:ind w:left="200"/>
              <w:rPr>
                <w:b/>
                <w:sz w:val="32"/>
              </w:rPr>
            </w:pPr>
            <w:r>
              <w:rPr>
                <w:b/>
                <w:sz w:val="32"/>
              </w:rPr>
              <w:t>TOPIC</w:t>
            </w:r>
          </w:p>
        </w:tc>
        <w:tc>
          <w:tcPr>
            <w:tcW w:w="2791" w:type="dxa"/>
          </w:tcPr>
          <w:p>
            <w:pPr>
              <w:pStyle w:val="18"/>
              <w:spacing w:line="356" w:lineRule="exact"/>
              <w:ind w:right="256"/>
              <w:jc w:val="right"/>
              <w:rPr>
                <w:b/>
                <w:sz w:val="32"/>
              </w:rPr>
            </w:pPr>
            <w:r>
              <w:rPr>
                <w:b/>
                <w:sz w:val="32"/>
              </w:rPr>
              <w:t>PAGE</w:t>
            </w:r>
            <w:r>
              <w:rPr>
                <w:b/>
                <w:spacing w:val="3"/>
                <w:sz w:val="32"/>
              </w:rPr>
              <w:t xml:space="preserve"> </w:t>
            </w:r>
            <w:r>
              <w:rPr>
                <w:b/>
                <w:sz w:val="32"/>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9" w:hRule="atLeast"/>
        </w:trPr>
        <w:tc>
          <w:tcPr>
            <w:tcW w:w="6195" w:type="dxa"/>
          </w:tcPr>
          <w:p>
            <w:pPr>
              <w:pStyle w:val="18"/>
              <w:spacing w:before="189"/>
              <w:ind w:left="795"/>
              <w:rPr>
                <w:sz w:val="32"/>
              </w:rPr>
            </w:pPr>
            <w:r>
              <w:rPr>
                <w:sz w:val="32"/>
              </w:rPr>
              <w:t>Chapter</w:t>
            </w:r>
            <w:r>
              <w:rPr>
                <w:spacing w:val="-5"/>
                <w:sz w:val="32"/>
              </w:rPr>
              <w:t xml:space="preserve"> </w:t>
            </w:r>
            <w:r>
              <w:rPr>
                <w:sz w:val="32"/>
              </w:rPr>
              <w:t>1</w:t>
            </w:r>
          </w:p>
        </w:tc>
        <w:tc>
          <w:tcPr>
            <w:tcW w:w="2791" w:type="dxa"/>
          </w:tcPr>
          <w:p>
            <w:pPr>
              <w:pStyle w:val="18"/>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6195" w:type="dxa"/>
          </w:tcPr>
          <w:p>
            <w:pPr>
              <w:pStyle w:val="18"/>
              <w:spacing w:before="112"/>
              <w:ind w:left="396"/>
              <w:rPr>
                <w:sz w:val="24"/>
              </w:rPr>
            </w:pPr>
            <w:r>
              <w:rPr>
                <w:sz w:val="24"/>
              </w:rPr>
              <w:t>1.</w:t>
            </w:r>
            <w:r>
              <w:rPr>
                <w:spacing w:val="55"/>
                <w:sz w:val="24"/>
              </w:rPr>
              <w:t xml:space="preserve"> </w:t>
            </w:r>
            <w:r>
              <w:fldChar w:fldCharType="begin"/>
            </w:r>
            <w:r>
              <w:instrText xml:space="preserve"> HYPERLINK \l "_bookmark0" </w:instrText>
            </w:r>
            <w:r>
              <w:fldChar w:fldCharType="separate"/>
            </w:r>
            <w:r>
              <w:rPr>
                <w:sz w:val="24"/>
              </w:rPr>
              <w:t>INTRODUCTION</w:t>
            </w:r>
            <w:r>
              <w:rPr>
                <w:sz w:val="24"/>
              </w:rPr>
              <w:fldChar w:fldCharType="end"/>
            </w:r>
          </w:p>
        </w:tc>
        <w:tc>
          <w:tcPr>
            <w:tcW w:w="2791" w:type="dxa"/>
          </w:tcPr>
          <w:p>
            <w:pPr>
              <w:pStyle w:val="18"/>
              <w:spacing w:before="112"/>
              <w:ind w:right="198"/>
              <w:jc w:val="right"/>
              <w:rPr>
                <w:sz w:val="24"/>
              </w:rPr>
            </w:pPr>
            <w:r>
              <w:fldChar w:fldCharType="begin"/>
            </w:r>
            <w:r>
              <w:instrText xml:space="preserve"> HYPERLINK \l "_bookmark0" </w:instrText>
            </w:r>
            <w:r>
              <w:fldChar w:fldCharType="separate"/>
            </w:r>
            <w:r>
              <w:rPr>
                <w:sz w:val="24"/>
              </w:rPr>
              <w:t>01</w:t>
            </w:r>
            <w:r>
              <w:rPr>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5" w:hRule="atLeast"/>
        </w:trPr>
        <w:tc>
          <w:tcPr>
            <w:tcW w:w="6195" w:type="dxa"/>
          </w:tcPr>
          <w:p>
            <w:pPr>
              <w:pStyle w:val="18"/>
              <w:tabs>
                <w:tab w:val="left" w:pos="1717"/>
              </w:tabs>
              <w:spacing w:before="82"/>
              <w:ind w:left="997"/>
              <w:rPr>
                <w:sz w:val="24"/>
              </w:rPr>
            </w:pPr>
            <w:r>
              <w:rPr>
                <w:sz w:val="24"/>
              </w:rPr>
              <w:t>1.1.</w:t>
            </w:r>
            <w:r>
              <w:rPr>
                <w:sz w:val="24"/>
              </w:rPr>
              <w:tab/>
            </w:r>
            <w:r>
              <w:rPr>
                <w:sz w:val="24"/>
              </w:rPr>
              <w:t>Literature</w:t>
            </w:r>
            <w:r>
              <w:rPr>
                <w:spacing w:val="-8"/>
                <w:sz w:val="24"/>
              </w:rPr>
              <w:t xml:space="preserve"> </w:t>
            </w:r>
            <w:r>
              <w:rPr>
                <w:sz w:val="24"/>
              </w:rPr>
              <w:t>Survey</w:t>
            </w:r>
          </w:p>
        </w:tc>
        <w:tc>
          <w:tcPr>
            <w:tcW w:w="2791" w:type="dxa"/>
          </w:tcPr>
          <w:p>
            <w:pPr>
              <w:pStyle w:val="18"/>
              <w:spacing w:before="82"/>
              <w:ind w:right="207"/>
              <w:jc w:val="right"/>
              <w:rPr>
                <w:sz w:val="24"/>
              </w:rPr>
            </w:pPr>
            <w:r>
              <w:rPr>
                <w:sz w:val="24"/>
              </w:rPr>
              <w:t>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5" w:hRule="atLeast"/>
        </w:trPr>
        <w:tc>
          <w:tcPr>
            <w:tcW w:w="6195" w:type="dxa"/>
          </w:tcPr>
          <w:p>
            <w:pPr>
              <w:pStyle w:val="18"/>
              <w:tabs>
                <w:tab w:val="left" w:pos="2231"/>
              </w:tabs>
              <w:spacing w:before="78"/>
              <w:ind w:left="1477"/>
              <w:rPr>
                <w:sz w:val="24"/>
              </w:rPr>
            </w:pPr>
            <w:r>
              <w:rPr>
                <w:sz w:val="24"/>
              </w:rPr>
              <w:t>1.1.1.</w:t>
            </w:r>
            <w:r>
              <w:rPr>
                <w:sz w:val="24"/>
              </w:rPr>
              <w:tab/>
            </w:r>
            <w:r>
              <w:fldChar w:fldCharType="begin"/>
            </w:r>
            <w:r>
              <w:instrText xml:space="preserve"> HYPERLINK \l "_bookmark1" </w:instrText>
            </w:r>
            <w:r>
              <w:fldChar w:fldCharType="separate"/>
            </w:r>
            <w:r>
              <w:rPr>
                <w:sz w:val="24"/>
              </w:rPr>
              <w:t>Machine</w:t>
            </w:r>
            <w:r>
              <w:rPr>
                <w:spacing w:val="-8"/>
                <w:sz w:val="24"/>
              </w:rPr>
              <w:t xml:space="preserve"> </w:t>
            </w:r>
            <w:r>
              <w:rPr>
                <w:sz w:val="24"/>
              </w:rPr>
              <w:t>Learning</w:t>
            </w:r>
            <w:r>
              <w:rPr>
                <w:sz w:val="24"/>
              </w:rPr>
              <w:fldChar w:fldCharType="end"/>
            </w:r>
          </w:p>
        </w:tc>
        <w:tc>
          <w:tcPr>
            <w:tcW w:w="2791" w:type="dxa"/>
          </w:tcPr>
          <w:p>
            <w:pPr>
              <w:pStyle w:val="18"/>
              <w:spacing w:before="78"/>
              <w:ind w:right="198"/>
              <w:jc w:val="right"/>
              <w:rPr>
                <w:sz w:val="22"/>
              </w:rPr>
            </w:pPr>
            <w:r>
              <w:rPr>
                <w:sz w:val="22"/>
              </w:rPr>
              <w:t>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5" w:hRule="atLeast"/>
        </w:trPr>
        <w:tc>
          <w:tcPr>
            <w:tcW w:w="6195" w:type="dxa"/>
          </w:tcPr>
          <w:p>
            <w:pPr>
              <w:pStyle w:val="18"/>
              <w:tabs>
                <w:tab w:val="left" w:pos="2231"/>
              </w:tabs>
              <w:spacing w:before="80"/>
              <w:ind w:left="1477"/>
              <w:rPr>
                <w:sz w:val="24"/>
              </w:rPr>
            </w:pPr>
            <w:r>
              <w:rPr>
                <w:sz w:val="24"/>
              </w:rPr>
              <w:t>1.1.2.</w:t>
            </w:r>
            <w:r>
              <w:rPr>
                <w:sz w:val="24"/>
              </w:rPr>
              <w:tab/>
            </w:r>
            <w:r>
              <w:fldChar w:fldCharType="begin"/>
            </w:r>
            <w:r>
              <w:instrText xml:space="preserve"> HYPERLINK \l "_bookmark2" </w:instrText>
            </w:r>
            <w:r>
              <w:fldChar w:fldCharType="separate"/>
            </w:r>
            <w:r>
              <w:rPr>
                <w:sz w:val="24"/>
              </w:rPr>
              <w:t>Features</w:t>
            </w:r>
            <w:r>
              <w:rPr>
                <w:spacing w:val="-6"/>
                <w:sz w:val="24"/>
              </w:rPr>
              <w:t xml:space="preserve"> </w:t>
            </w:r>
            <w:r>
              <w:rPr>
                <w:sz w:val="24"/>
              </w:rPr>
              <w:t>of</w:t>
            </w:r>
            <w:r>
              <w:rPr>
                <w:spacing w:val="-8"/>
                <w:sz w:val="24"/>
              </w:rPr>
              <w:t xml:space="preserve"> </w:t>
            </w:r>
            <w:r>
              <w:rPr>
                <w:sz w:val="24"/>
              </w:rPr>
              <w:t>Machine</w:t>
            </w:r>
            <w:r>
              <w:rPr>
                <w:spacing w:val="-4"/>
                <w:sz w:val="24"/>
              </w:rPr>
              <w:t xml:space="preserve"> </w:t>
            </w:r>
            <w:r>
              <w:rPr>
                <w:sz w:val="24"/>
              </w:rPr>
              <w:t>Learning</w:t>
            </w:r>
            <w:r>
              <w:rPr>
                <w:sz w:val="24"/>
              </w:rPr>
              <w:fldChar w:fldCharType="end"/>
            </w:r>
          </w:p>
        </w:tc>
        <w:tc>
          <w:tcPr>
            <w:tcW w:w="2791" w:type="dxa"/>
          </w:tcPr>
          <w:p>
            <w:pPr>
              <w:pStyle w:val="18"/>
              <w:spacing w:before="84"/>
              <w:ind w:right="198"/>
              <w:jc w:val="right"/>
              <w:rPr>
                <w:sz w:val="22"/>
              </w:rPr>
            </w:pPr>
            <w:r>
              <w:rPr>
                <w:sz w:val="22"/>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3" w:hRule="atLeast"/>
        </w:trPr>
        <w:tc>
          <w:tcPr>
            <w:tcW w:w="6195" w:type="dxa"/>
          </w:tcPr>
          <w:p>
            <w:pPr>
              <w:pStyle w:val="18"/>
              <w:tabs>
                <w:tab w:val="left" w:pos="2231"/>
              </w:tabs>
              <w:spacing w:before="81"/>
              <w:ind w:left="1477"/>
              <w:rPr>
                <w:sz w:val="24"/>
              </w:rPr>
            </w:pPr>
            <w:r>
              <w:rPr>
                <w:sz w:val="24"/>
              </w:rPr>
              <w:t>1.1.3.</w:t>
            </w:r>
            <w:r>
              <w:rPr>
                <w:sz w:val="24"/>
              </w:rPr>
              <w:tab/>
            </w:r>
            <w:r>
              <w:fldChar w:fldCharType="begin"/>
            </w:r>
            <w:r>
              <w:instrText xml:space="preserve"> HYPERLINK \l "_bookmark3" </w:instrText>
            </w:r>
            <w:r>
              <w:fldChar w:fldCharType="separate"/>
            </w:r>
            <w:r>
              <w:rPr>
                <w:sz w:val="24"/>
              </w:rPr>
              <w:t>Existing</w:t>
            </w:r>
            <w:r>
              <w:rPr>
                <w:spacing w:val="-11"/>
                <w:sz w:val="24"/>
              </w:rPr>
              <w:t xml:space="preserve"> </w:t>
            </w:r>
            <w:r>
              <w:rPr>
                <w:sz w:val="24"/>
              </w:rPr>
              <w:t>System</w:t>
            </w:r>
            <w:r>
              <w:rPr>
                <w:sz w:val="24"/>
              </w:rPr>
              <w:fldChar w:fldCharType="end"/>
            </w:r>
          </w:p>
        </w:tc>
        <w:tc>
          <w:tcPr>
            <w:tcW w:w="2791" w:type="dxa"/>
          </w:tcPr>
          <w:p>
            <w:pPr>
              <w:pStyle w:val="18"/>
              <w:spacing w:before="80"/>
              <w:ind w:right="198"/>
              <w:jc w:val="right"/>
              <w:rPr>
                <w:sz w:val="22"/>
              </w:rPr>
            </w:pPr>
            <w:r>
              <w:rPr>
                <w:sz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2" w:hRule="atLeast"/>
        </w:trPr>
        <w:tc>
          <w:tcPr>
            <w:tcW w:w="6195" w:type="dxa"/>
          </w:tcPr>
          <w:p>
            <w:pPr>
              <w:pStyle w:val="18"/>
              <w:tabs>
                <w:tab w:val="left" w:pos="2231"/>
              </w:tabs>
              <w:spacing w:before="56" w:line="257" w:lineRule="exact"/>
              <w:ind w:left="1477"/>
              <w:rPr>
                <w:sz w:val="24"/>
              </w:rPr>
            </w:pPr>
            <w:r>
              <w:rPr>
                <w:sz w:val="24"/>
              </w:rPr>
              <w:t>1.1.4.</w:t>
            </w:r>
            <w:r>
              <w:rPr>
                <w:sz w:val="24"/>
              </w:rPr>
              <w:tab/>
            </w:r>
            <w:r>
              <w:fldChar w:fldCharType="begin"/>
            </w:r>
            <w:r>
              <w:instrText xml:space="preserve"> HYPERLINK \l "_bookmark4" </w:instrText>
            </w:r>
            <w:r>
              <w:fldChar w:fldCharType="separate"/>
            </w:r>
            <w:r>
              <w:rPr>
                <w:sz w:val="24"/>
              </w:rPr>
              <w:t>Proposed</w:t>
            </w:r>
            <w:r>
              <w:rPr>
                <w:spacing w:val="-5"/>
                <w:sz w:val="24"/>
              </w:rPr>
              <w:t xml:space="preserve"> </w:t>
            </w:r>
            <w:r>
              <w:rPr>
                <w:sz w:val="24"/>
              </w:rPr>
              <w:t>System</w:t>
            </w:r>
            <w:r>
              <w:rPr>
                <w:sz w:val="24"/>
              </w:rPr>
              <w:fldChar w:fldCharType="end"/>
            </w:r>
          </w:p>
        </w:tc>
        <w:tc>
          <w:tcPr>
            <w:tcW w:w="2791" w:type="dxa"/>
          </w:tcPr>
          <w:p>
            <w:pPr>
              <w:pStyle w:val="18"/>
              <w:spacing w:before="79" w:line="233" w:lineRule="exact"/>
              <w:ind w:right="198"/>
              <w:jc w:val="right"/>
              <w:rPr>
                <w:sz w:val="22"/>
              </w:rPr>
            </w:pPr>
            <w:r>
              <w:rPr>
                <w:sz w:val="22"/>
              </w:rPr>
              <w:t>12</w:t>
            </w:r>
          </w:p>
        </w:tc>
      </w:tr>
    </w:tbl>
    <w:p>
      <w:pPr>
        <w:pStyle w:val="9"/>
        <w:spacing w:before="5"/>
        <w:rPr>
          <w:b/>
          <w:sz w:val="19"/>
        </w:rPr>
      </w:pPr>
    </w:p>
    <w:p>
      <w:pPr>
        <w:pStyle w:val="3"/>
        <w:spacing w:before="88"/>
        <w:ind w:left="1488"/>
      </w:pPr>
      <w:r>
        <w:t>Chapter</w:t>
      </w:r>
      <w:r>
        <w:rPr>
          <w:spacing w:val="-6"/>
        </w:rPr>
        <w:t xml:space="preserve"> </w:t>
      </w:r>
      <w:r>
        <w:t>2</w:t>
      </w:r>
    </w:p>
    <w:p>
      <w:pPr>
        <w:pStyle w:val="9"/>
        <w:spacing w:before="2"/>
        <w:rPr>
          <w:sz w:val="32"/>
        </w:rPr>
      </w:pPr>
    </w:p>
    <w:p>
      <w:pPr>
        <w:pStyle w:val="17"/>
        <w:numPr>
          <w:ilvl w:val="0"/>
          <w:numId w:val="1"/>
        </w:numPr>
        <w:tabs>
          <w:tab w:val="left" w:pos="1080"/>
        </w:tabs>
        <w:spacing w:before="0" w:after="0" w:line="240" w:lineRule="auto"/>
        <w:ind w:left="1079" w:right="0" w:hanging="241"/>
        <w:jc w:val="left"/>
        <w:rPr>
          <w:sz w:val="30"/>
        </w:rPr>
      </w:pPr>
      <w:r>
        <w:rPr>
          <w:sz w:val="24"/>
        </w:rPr>
        <w:t>AIM</w:t>
      </w:r>
      <w:r>
        <w:rPr>
          <w:spacing w:val="-6"/>
          <w:sz w:val="24"/>
        </w:rPr>
        <w:t xml:space="preserve"> </w:t>
      </w:r>
      <w:r>
        <w:rPr>
          <w:sz w:val="24"/>
        </w:rPr>
        <w:t>&amp;SCOPE</w:t>
      </w:r>
    </w:p>
    <w:sdt>
      <w:sdtPr>
        <w:id w:val="1"/>
        <w:docPartObj>
          <w:docPartGallery w:val="Table of Contents"/>
          <w:docPartUnique/>
        </w:docPartObj>
      </w:sdtPr>
      <w:sdtContent>
        <w:p>
          <w:pPr>
            <w:pStyle w:val="13"/>
            <w:numPr>
              <w:ilvl w:val="1"/>
              <w:numId w:val="1"/>
            </w:numPr>
            <w:tabs>
              <w:tab w:val="left" w:pos="2626"/>
              <w:tab w:val="left" w:pos="2627"/>
              <w:tab w:val="right" w:pos="9257"/>
            </w:tabs>
            <w:spacing w:before="124" w:after="0" w:line="240" w:lineRule="auto"/>
            <w:ind w:left="2626" w:right="0" w:hanging="784"/>
            <w:jc w:val="left"/>
          </w:pPr>
          <w:r>
            <w:fldChar w:fldCharType="begin"/>
          </w:r>
          <w:r>
            <w:instrText xml:space="preserve"> HYPERLINK \l "_bookmark5" </w:instrText>
          </w:r>
          <w:r>
            <w:fldChar w:fldCharType="separate"/>
          </w:r>
          <w:r>
            <w:t>Feasibility</w:t>
          </w:r>
          <w:r>
            <w:rPr>
              <w:spacing w:val="-8"/>
            </w:rPr>
            <w:t xml:space="preserve"> </w:t>
          </w:r>
          <w:r>
            <w:t>study</w:t>
          </w:r>
          <w:r>
            <w:tab/>
          </w:r>
          <w:r>
            <w:t>14</w:t>
          </w:r>
          <w:r>
            <w:fldChar w:fldCharType="end"/>
          </w:r>
        </w:p>
        <w:p>
          <w:pPr>
            <w:pStyle w:val="15"/>
            <w:numPr>
              <w:ilvl w:val="2"/>
              <w:numId w:val="1"/>
            </w:numPr>
            <w:tabs>
              <w:tab w:val="left" w:pos="3283"/>
              <w:tab w:val="left" w:pos="3284"/>
              <w:tab w:val="right" w:pos="9223"/>
            </w:tabs>
            <w:spacing w:before="142" w:after="0" w:line="240" w:lineRule="auto"/>
            <w:ind w:left="3283" w:right="0" w:hanging="783"/>
            <w:jc w:val="left"/>
          </w:pPr>
          <w:r>
            <w:fldChar w:fldCharType="begin"/>
          </w:r>
          <w:r>
            <w:instrText xml:space="preserve"> HYPERLINK \l "_TOC_250002" </w:instrText>
          </w:r>
          <w:r>
            <w:fldChar w:fldCharType="separate"/>
          </w:r>
          <w:r>
            <w:t>Technical</w:t>
          </w:r>
          <w:r>
            <w:rPr>
              <w:spacing w:val="3"/>
            </w:rPr>
            <w:t xml:space="preserve"> </w:t>
          </w:r>
          <w:r>
            <w:t>Feasibility</w:t>
          </w:r>
          <w:r>
            <w:tab/>
          </w:r>
          <w:r>
            <w:t>15</w:t>
          </w:r>
          <w:r>
            <w:fldChar w:fldCharType="end"/>
          </w:r>
        </w:p>
        <w:p>
          <w:pPr>
            <w:pStyle w:val="15"/>
            <w:numPr>
              <w:ilvl w:val="2"/>
              <w:numId w:val="1"/>
            </w:numPr>
            <w:tabs>
              <w:tab w:val="left" w:pos="3283"/>
              <w:tab w:val="left" w:pos="3284"/>
              <w:tab w:val="right" w:pos="9223"/>
            </w:tabs>
            <w:spacing w:before="137" w:after="0" w:line="240" w:lineRule="auto"/>
            <w:ind w:left="3283" w:right="0" w:hanging="783"/>
            <w:jc w:val="left"/>
          </w:pPr>
          <w:r>
            <w:t>Operational</w:t>
          </w:r>
          <w:r>
            <w:rPr>
              <w:spacing w:val="-4"/>
            </w:rPr>
            <w:t xml:space="preserve"> </w:t>
          </w:r>
          <w:r>
            <w:t>Feasibility</w:t>
          </w:r>
          <w:r>
            <w:tab/>
          </w:r>
          <w:r>
            <w:t>15</w:t>
          </w:r>
        </w:p>
        <w:p>
          <w:pPr>
            <w:pStyle w:val="15"/>
            <w:numPr>
              <w:ilvl w:val="2"/>
              <w:numId w:val="1"/>
            </w:numPr>
            <w:tabs>
              <w:tab w:val="left" w:pos="3283"/>
              <w:tab w:val="left" w:pos="3284"/>
              <w:tab w:val="right" w:pos="9223"/>
            </w:tabs>
            <w:spacing w:before="137" w:after="0" w:line="240" w:lineRule="auto"/>
            <w:ind w:left="3283" w:right="0" w:hanging="783"/>
            <w:jc w:val="left"/>
          </w:pPr>
          <w:r>
            <w:fldChar w:fldCharType="begin"/>
          </w:r>
          <w:r>
            <w:instrText xml:space="preserve"> HYPERLINK \l "_bookmark6" </w:instrText>
          </w:r>
          <w:r>
            <w:fldChar w:fldCharType="separate"/>
          </w:r>
          <w:r>
            <w:t>Economic</w:t>
          </w:r>
          <w:r>
            <w:rPr>
              <w:spacing w:val="-3"/>
            </w:rPr>
            <w:t xml:space="preserve"> </w:t>
          </w:r>
          <w:r>
            <w:t>Feasibility</w:t>
          </w:r>
          <w:r>
            <w:tab/>
          </w:r>
          <w:r>
            <w:t>1</w:t>
          </w:r>
          <w:r>
            <w:fldChar w:fldCharType="end"/>
          </w:r>
          <w:r>
            <w:t>5</w:t>
          </w:r>
        </w:p>
        <w:p>
          <w:pPr>
            <w:pStyle w:val="15"/>
            <w:numPr>
              <w:ilvl w:val="2"/>
              <w:numId w:val="1"/>
            </w:numPr>
            <w:tabs>
              <w:tab w:val="left" w:pos="3283"/>
              <w:tab w:val="left" w:pos="3284"/>
              <w:tab w:val="right" w:pos="9223"/>
            </w:tabs>
            <w:spacing w:before="142" w:after="0" w:line="240" w:lineRule="auto"/>
            <w:ind w:left="3283" w:right="0" w:hanging="783"/>
            <w:jc w:val="left"/>
          </w:pPr>
          <w:r>
            <w:fldChar w:fldCharType="begin"/>
          </w:r>
          <w:r>
            <w:instrText xml:space="preserve"> HYPERLINK \l "_TOC_250001" </w:instrText>
          </w:r>
          <w:r>
            <w:fldChar w:fldCharType="separate"/>
          </w:r>
          <w:r>
            <w:t>Market</w:t>
          </w:r>
          <w:r>
            <w:rPr>
              <w:spacing w:val="6"/>
            </w:rPr>
            <w:t xml:space="preserve"> </w:t>
          </w:r>
          <w:r>
            <w:t>Feasibility</w:t>
          </w:r>
          <w:r>
            <w:tab/>
          </w:r>
          <w:r>
            <w:t>15</w:t>
          </w:r>
          <w:r>
            <w:fldChar w:fldCharType="end"/>
          </w:r>
        </w:p>
        <w:p>
          <w:pPr>
            <w:pStyle w:val="15"/>
            <w:numPr>
              <w:ilvl w:val="2"/>
              <w:numId w:val="1"/>
            </w:numPr>
            <w:tabs>
              <w:tab w:val="left" w:pos="3283"/>
              <w:tab w:val="left" w:pos="3284"/>
              <w:tab w:val="right" w:pos="9223"/>
            </w:tabs>
            <w:spacing w:before="137" w:after="0" w:line="240" w:lineRule="auto"/>
            <w:ind w:left="3283" w:right="0" w:hanging="783"/>
            <w:jc w:val="left"/>
          </w:pPr>
          <w:r>
            <w:fldChar w:fldCharType="begin"/>
          </w:r>
          <w:r>
            <w:instrText xml:space="preserve"> HYPERLINK \l "_bookmark6" </w:instrText>
          </w:r>
          <w:r>
            <w:fldChar w:fldCharType="separate"/>
          </w:r>
          <w:r>
            <w:t>Ethical</w:t>
          </w:r>
          <w:r>
            <w:rPr>
              <w:spacing w:val="-4"/>
            </w:rPr>
            <w:t xml:space="preserve"> </w:t>
          </w:r>
          <w:r>
            <w:t>Feasibility</w:t>
          </w:r>
          <w:r>
            <w:tab/>
          </w:r>
          <w:r>
            <w:t>1</w:t>
          </w:r>
          <w:r>
            <w:fldChar w:fldCharType="end"/>
          </w:r>
          <w:r>
            <w:t>5</w:t>
          </w:r>
        </w:p>
        <w:p>
          <w:pPr>
            <w:pStyle w:val="15"/>
            <w:numPr>
              <w:ilvl w:val="2"/>
              <w:numId w:val="1"/>
            </w:numPr>
            <w:tabs>
              <w:tab w:val="left" w:pos="3283"/>
              <w:tab w:val="left" w:pos="3284"/>
              <w:tab w:val="right" w:pos="9223"/>
            </w:tabs>
            <w:spacing w:before="137" w:after="0" w:line="240" w:lineRule="auto"/>
            <w:ind w:left="3283" w:right="0" w:hanging="783"/>
            <w:jc w:val="left"/>
          </w:pPr>
          <w:r>
            <w:t>Schedule</w:t>
          </w:r>
          <w:r>
            <w:rPr>
              <w:spacing w:val="1"/>
            </w:rPr>
            <w:t xml:space="preserve"> </w:t>
          </w:r>
          <w:r>
            <w:t>Feasibility</w:t>
          </w:r>
          <w:r>
            <w:tab/>
          </w:r>
          <w:r>
            <w:t>15</w:t>
          </w:r>
        </w:p>
        <w:p>
          <w:pPr>
            <w:pStyle w:val="14"/>
            <w:numPr>
              <w:ilvl w:val="1"/>
              <w:numId w:val="1"/>
            </w:numPr>
            <w:tabs>
              <w:tab w:val="left" w:pos="2746"/>
              <w:tab w:val="left" w:pos="2747"/>
              <w:tab w:val="right" w:pos="9223"/>
            </w:tabs>
            <w:spacing w:before="137" w:after="0" w:line="240" w:lineRule="auto"/>
            <w:ind w:left="2746" w:right="0" w:hanging="784"/>
            <w:jc w:val="left"/>
          </w:pPr>
          <w:r>
            <w:t>System</w:t>
          </w:r>
          <w:r>
            <w:rPr>
              <w:spacing w:val="-7"/>
            </w:rPr>
            <w:t xml:space="preserve"> </w:t>
          </w:r>
          <w:r>
            <w:t>Requirements Specification</w:t>
          </w:r>
          <w:r>
            <w:tab/>
          </w:r>
          <w:r>
            <w:t>16</w:t>
          </w:r>
        </w:p>
        <w:p>
          <w:pPr>
            <w:pStyle w:val="15"/>
            <w:numPr>
              <w:ilvl w:val="2"/>
              <w:numId w:val="1"/>
            </w:numPr>
            <w:tabs>
              <w:tab w:val="left" w:pos="3283"/>
              <w:tab w:val="left" w:pos="3284"/>
              <w:tab w:val="right" w:pos="9223"/>
            </w:tabs>
            <w:spacing w:before="141" w:after="0" w:line="240" w:lineRule="auto"/>
            <w:ind w:left="3283" w:right="0" w:hanging="783"/>
            <w:jc w:val="left"/>
          </w:pPr>
          <w:r>
            <w:fldChar w:fldCharType="begin"/>
          </w:r>
          <w:r>
            <w:instrText xml:space="preserve"> HYPERLINK \l "_bookmark7" </w:instrText>
          </w:r>
          <w:r>
            <w:fldChar w:fldCharType="separate"/>
          </w:r>
          <w:r>
            <w:t>Functional</w:t>
          </w:r>
          <w:r>
            <w:rPr>
              <w:spacing w:val="-4"/>
            </w:rPr>
            <w:t xml:space="preserve"> </w:t>
          </w:r>
          <w:r>
            <w:t>Requirements</w:t>
          </w:r>
          <w:r>
            <w:tab/>
          </w:r>
          <w:r>
            <w:t>1</w:t>
          </w:r>
          <w:r>
            <w:fldChar w:fldCharType="end"/>
          </w:r>
          <w:r>
            <w:t>6</w:t>
          </w:r>
        </w:p>
        <w:p>
          <w:pPr>
            <w:pStyle w:val="15"/>
            <w:numPr>
              <w:ilvl w:val="2"/>
              <w:numId w:val="1"/>
            </w:numPr>
            <w:tabs>
              <w:tab w:val="left" w:pos="3283"/>
              <w:tab w:val="left" w:pos="3284"/>
              <w:tab w:val="right" w:pos="9223"/>
            </w:tabs>
            <w:spacing w:before="142" w:after="0" w:line="240" w:lineRule="auto"/>
            <w:ind w:left="3283" w:right="0" w:hanging="783"/>
            <w:jc w:val="left"/>
          </w:pPr>
          <w:r>
            <w:fldChar w:fldCharType="begin"/>
          </w:r>
          <w:r>
            <w:instrText xml:space="preserve"> HYPERLINK \l "_bookmark8" </w:instrText>
          </w:r>
          <w:r>
            <w:fldChar w:fldCharType="separate"/>
          </w:r>
          <w:r>
            <w:t>Non-Functional</w:t>
          </w:r>
          <w:r>
            <w:rPr>
              <w:spacing w:val="-7"/>
            </w:rPr>
            <w:t xml:space="preserve"> </w:t>
          </w:r>
          <w:r>
            <w:t>Requirements</w:t>
          </w:r>
          <w:r>
            <w:tab/>
          </w:r>
          <w:r>
            <w:t>1</w:t>
          </w:r>
          <w:r>
            <w:fldChar w:fldCharType="end"/>
          </w:r>
          <w:r>
            <w:t>8</w:t>
          </w:r>
        </w:p>
        <w:p>
          <w:pPr>
            <w:pStyle w:val="15"/>
            <w:numPr>
              <w:ilvl w:val="2"/>
              <w:numId w:val="1"/>
            </w:numPr>
            <w:tabs>
              <w:tab w:val="left" w:pos="3283"/>
              <w:tab w:val="left" w:pos="3284"/>
              <w:tab w:val="right" w:pos="9223"/>
            </w:tabs>
            <w:spacing w:before="137" w:after="0" w:line="240" w:lineRule="auto"/>
            <w:ind w:left="3283" w:right="0" w:hanging="783"/>
            <w:jc w:val="left"/>
          </w:pPr>
          <w:r>
            <w:t>Software</w:t>
          </w:r>
          <w:r>
            <w:rPr>
              <w:spacing w:val="-3"/>
            </w:rPr>
            <w:t xml:space="preserve"> </w:t>
          </w:r>
          <w:r>
            <w:t>Requirements</w:t>
          </w:r>
          <w:r>
            <w:tab/>
          </w:r>
          <w:r>
            <w:t>20</w:t>
          </w:r>
        </w:p>
        <w:p>
          <w:pPr>
            <w:pStyle w:val="15"/>
            <w:numPr>
              <w:ilvl w:val="2"/>
              <w:numId w:val="1"/>
            </w:numPr>
            <w:tabs>
              <w:tab w:val="left" w:pos="3283"/>
              <w:tab w:val="left" w:pos="3284"/>
              <w:tab w:val="right" w:pos="9223"/>
            </w:tabs>
            <w:spacing w:before="137" w:after="0" w:line="240" w:lineRule="auto"/>
            <w:ind w:left="3283" w:right="0" w:hanging="783"/>
            <w:jc w:val="left"/>
          </w:pPr>
          <w:r>
            <w:t>Hardware</w:t>
          </w:r>
          <w:r>
            <w:rPr>
              <w:spacing w:val="-4"/>
            </w:rPr>
            <w:t xml:space="preserve"> </w:t>
          </w:r>
          <w:r>
            <w:t>Requirements</w:t>
          </w:r>
          <w:r>
            <w:tab/>
          </w:r>
          <w:r>
            <w:t>20</w:t>
          </w:r>
        </w:p>
        <w:p>
          <w:pPr>
            <w:pStyle w:val="12"/>
          </w:pPr>
          <w:r>
            <w:t>Chapter</w:t>
          </w:r>
          <w:r>
            <w:rPr>
              <w:spacing w:val="-5"/>
            </w:rPr>
            <w:t xml:space="preserve"> </w:t>
          </w:r>
          <w:r>
            <w:t>3</w:t>
          </w:r>
        </w:p>
        <w:p>
          <w:pPr>
            <w:pStyle w:val="11"/>
            <w:numPr>
              <w:ilvl w:val="0"/>
              <w:numId w:val="1"/>
            </w:numPr>
            <w:tabs>
              <w:tab w:val="left" w:pos="1796"/>
              <w:tab w:val="right" w:pos="9223"/>
            </w:tabs>
            <w:spacing w:before="140" w:after="0" w:line="240" w:lineRule="auto"/>
            <w:ind w:left="1795" w:right="0" w:hanging="376"/>
            <w:jc w:val="left"/>
          </w:pPr>
          <w:r>
            <w:fldChar w:fldCharType="begin"/>
          </w:r>
          <w:r>
            <w:instrText xml:space="preserve"> HYPERLINK \l "_bookmark9" </w:instrText>
          </w:r>
          <w:r>
            <w:fldChar w:fldCharType="separate"/>
          </w:r>
          <w:r>
            <w:t>CONCEPTS</w:t>
          </w:r>
          <w:r>
            <w:rPr>
              <w:spacing w:val="-2"/>
            </w:rPr>
            <w:t xml:space="preserve"> </w:t>
          </w:r>
          <w:r>
            <w:t>&amp;</w:t>
          </w:r>
          <w:r>
            <w:rPr>
              <w:spacing w:val="-2"/>
            </w:rPr>
            <w:t xml:space="preserve"> </w:t>
          </w:r>
          <w:r>
            <w:t>METHODS</w:t>
          </w:r>
          <w:r>
            <w:tab/>
          </w:r>
          <w:r>
            <w:t>22</w:t>
          </w:r>
          <w:r>
            <w:fldChar w:fldCharType="end"/>
          </w:r>
        </w:p>
        <w:p>
          <w:pPr>
            <w:pStyle w:val="14"/>
            <w:numPr>
              <w:ilvl w:val="1"/>
              <w:numId w:val="1"/>
            </w:numPr>
            <w:tabs>
              <w:tab w:val="left" w:pos="2683"/>
              <w:tab w:val="left" w:pos="2684"/>
              <w:tab w:val="right" w:pos="9223"/>
            </w:tabs>
            <w:spacing w:before="141" w:after="0" w:line="240" w:lineRule="auto"/>
            <w:ind w:left="2683" w:right="0" w:hanging="721"/>
            <w:jc w:val="left"/>
          </w:pPr>
          <w:r>
            <w:fldChar w:fldCharType="begin"/>
          </w:r>
          <w:r>
            <w:instrText xml:space="preserve"> HYPERLINK \l "_bookmark10" </w:instrText>
          </w:r>
          <w:r>
            <w:fldChar w:fldCharType="separate"/>
          </w:r>
          <w:r>
            <w:t>Problem</w:t>
          </w:r>
          <w:r>
            <w:rPr>
              <w:spacing w:val="-7"/>
            </w:rPr>
            <w:t xml:space="preserve"> </w:t>
          </w:r>
          <w:r>
            <w:t>Definition</w:t>
          </w:r>
          <w:r>
            <w:tab/>
          </w:r>
          <w:r>
            <w:t>2</w:t>
          </w:r>
          <w:r>
            <w:fldChar w:fldCharType="end"/>
          </w:r>
          <w:r>
            <w:t>2</w:t>
          </w:r>
        </w:p>
        <w:p>
          <w:pPr>
            <w:pStyle w:val="14"/>
            <w:numPr>
              <w:ilvl w:val="1"/>
              <w:numId w:val="1"/>
            </w:numPr>
            <w:tabs>
              <w:tab w:val="left" w:pos="2683"/>
              <w:tab w:val="left" w:pos="2684"/>
              <w:tab w:val="right" w:pos="9223"/>
            </w:tabs>
            <w:spacing w:before="137" w:after="0" w:line="240" w:lineRule="auto"/>
            <w:ind w:left="2683" w:right="0" w:hanging="721"/>
            <w:jc w:val="left"/>
          </w:pPr>
          <w:r>
            <w:fldChar w:fldCharType="begin"/>
          </w:r>
          <w:r>
            <w:instrText xml:space="preserve"> HYPERLINK \l "_TOC_250000" </w:instrText>
          </w:r>
          <w:r>
            <w:fldChar w:fldCharType="separate"/>
          </w:r>
          <w:r>
            <w:t>Proposed</w:t>
          </w:r>
          <w:r>
            <w:rPr>
              <w:spacing w:val="2"/>
            </w:rPr>
            <w:t xml:space="preserve"> </w:t>
          </w:r>
          <w:r>
            <w:t>Description</w:t>
          </w:r>
          <w:r>
            <w:tab/>
          </w:r>
          <w:r>
            <w:t>23</w:t>
          </w:r>
          <w:r>
            <w:fldChar w:fldCharType="end"/>
          </w:r>
        </w:p>
        <w:p>
          <w:pPr>
            <w:pStyle w:val="15"/>
            <w:numPr>
              <w:ilvl w:val="2"/>
              <w:numId w:val="1"/>
            </w:numPr>
            <w:tabs>
              <w:tab w:val="left" w:pos="3346"/>
              <w:tab w:val="left" w:pos="3347"/>
              <w:tab w:val="right" w:pos="9223"/>
            </w:tabs>
            <w:spacing w:before="142" w:after="0" w:line="240" w:lineRule="auto"/>
            <w:ind w:left="3346" w:right="0" w:hanging="842"/>
            <w:jc w:val="left"/>
          </w:pPr>
          <w:r>
            <w:t>Algorithms</w:t>
          </w:r>
          <w:r>
            <w:rPr>
              <w:spacing w:val="-9"/>
            </w:rPr>
            <w:t xml:space="preserve"> </w:t>
          </w:r>
          <w:r>
            <w:t>Proposed</w:t>
          </w:r>
          <w:r>
            <w:tab/>
          </w:r>
          <w:r>
            <w:t>25</w:t>
          </w:r>
        </w:p>
        <w:p>
          <w:pPr>
            <w:pStyle w:val="15"/>
            <w:numPr>
              <w:ilvl w:val="2"/>
              <w:numId w:val="1"/>
            </w:numPr>
            <w:tabs>
              <w:tab w:val="left" w:pos="3346"/>
              <w:tab w:val="left" w:pos="3347"/>
              <w:tab w:val="right" w:pos="9228"/>
            </w:tabs>
            <w:spacing w:before="132" w:after="0" w:line="240" w:lineRule="auto"/>
            <w:ind w:left="3346" w:right="0" w:hanging="842"/>
            <w:jc w:val="left"/>
          </w:pPr>
          <w:r>
            <w:t>Modules</w:t>
          </w:r>
          <w:r>
            <w:tab/>
          </w:r>
          <w:r>
            <w:t>27</w:t>
          </w:r>
        </w:p>
        <w:p>
          <w:pPr>
            <w:pStyle w:val="14"/>
            <w:numPr>
              <w:ilvl w:val="1"/>
              <w:numId w:val="1"/>
            </w:numPr>
            <w:tabs>
              <w:tab w:val="left" w:pos="2683"/>
              <w:tab w:val="left" w:pos="2684"/>
              <w:tab w:val="right" w:pos="9223"/>
            </w:tabs>
            <w:spacing w:before="142" w:after="0" w:line="240" w:lineRule="auto"/>
            <w:ind w:left="2683" w:right="0" w:hanging="721"/>
            <w:jc w:val="left"/>
          </w:pPr>
          <w:r>
            <w:t>System</w:t>
          </w:r>
          <w:r>
            <w:rPr>
              <w:spacing w:val="-7"/>
            </w:rPr>
            <w:t xml:space="preserve"> </w:t>
          </w:r>
          <w:r>
            <w:t>analysis</w:t>
          </w:r>
          <w:r>
            <w:rPr>
              <w:spacing w:val="4"/>
            </w:rPr>
            <w:t xml:space="preserve"> </w:t>
          </w:r>
          <w:r>
            <w:t>methods</w:t>
          </w:r>
          <w:r>
            <w:tab/>
          </w:r>
          <w:r>
            <w:t>28</w:t>
          </w:r>
        </w:p>
      </w:sdtContent>
    </w:sdt>
    <w:p>
      <w:pPr>
        <w:spacing w:after="0" w:line="240" w:lineRule="auto"/>
        <w:jc w:val="left"/>
        <w:sectPr>
          <w:pgSz w:w="11930" w:h="16870"/>
          <w:pgMar w:top="134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8"/>
        <w:tblW w:w="0" w:type="auto"/>
        <w:tblInd w:w="13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44"/>
        <w:gridCol w:w="1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7044" w:type="dxa"/>
          </w:tcPr>
          <w:p>
            <w:pPr>
              <w:pStyle w:val="18"/>
              <w:tabs>
                <w:tab w:val="left" w:pos="2173"/>
              </w:tabs>
              <w:spacing w:line="260" w:lineRule="exact"/>
              <w:ind w:left="1333"/>
              <w:rPr>
                <w:sz w:val="24"/>
              </w:rPr>
            </w:pPr>
            <w:r>
              <w:rPr>
                <w:sz w:val="24"/>
              </w:rPr>
              <w:t>3.3.1</w:t>
            </w:r>
            <w:r>
              <w:rPr>
                <w:sz w:val="24"/>
              </w:rPr>
              <w:tab/>
            </w:r>
            <w:r>
              <w:rPr>
                <w:sz w:val="24"/>
              </w:rPr>
              <w:t>Use</w:t>
            </w:r>
            <w:r>
              <w:rPr>
                <w:spacing w:val="-5"/>
                <w:sz w:val="24"/>
              </w:rPr>
              <w:t xml:space="preserve"> </w:t>
            </w:r>
            <w:r>
              <w:rPr>
                <w:sz w:val="24"/>
              </w:rPr>
              <w:t>Case</w:t>
            </w:r>
            <w:r>
              <w:rPr>
                <w:spacing w:val="-1"/>
                <w:sz w:val="24"/>
              </w:rPr>
              <w:t xml:space="preserve"> </w:t>
            </w:r>
            <w:r>
              <w:rPr>
                <w:sz w:val="24"/>
              </w:rPr>
              <w:t>Analysis</w:t>
            </w:r>
          </w:p>
        </w:tc>
        <w:tc>
          <w:tcPr>
            <w:tcW w:w="1256" w:type="dxa"/>
          </w:tcPr>
          <w:p>
            <w:pPr>
              <w:pStyle w:val="18"/>
              <w:spacing w:line="260" w:lineRule="exact"/>
              <w:ind w:right="242"/>
              <w:jc w:val="right"/>
              <w:rPr>
                <w:sz w:val="24"/>
              </w:rPr>
            </w:pPr>
            <w:r>
              <w:rPr>
                <w:sz w:val="24"/>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rPr>
        <w:tc>
          <w:tcPr>
            <w:tcW w:w="7044" w:type="dxa"/>
          </w:tcPr>
          <w:p>
            <w:pPr>
              <w:pStyle w:val="18"/>
              <w:tabs>
                <w:tab w:val="left" w:pos="2173"/>
              </w:tabs>
              <w:spacing w:before="54"/>
              <w:ind w:left="1333"/>
              <w:rPr>
                <w:sz w:val="24"/>
              </w:rPr>
            </w:pPr>
            <w:r>
              <w:rPr>
                <w:sz w:val="24"/>
              </w:rPr>
              <w:t>3.3.2</w:t>
            </w:r>
            <w:r>
              <w:rPr>
                <w:sz w:val="24"/>
              </w:rPr>
              <w:tab/>
            </w:r>
            <w:r>
              <w:rPr>
                <w:sz w:val="24"/>
              </w:rPr>
              <w:t>Data</w:t>
            </w:r>
            <w:r>
              <w:rPr>
                <w:spacing w:val="-5"/>
                <w:sz w:val="24"/>
              </w:rPr>
              <w:t xml:space="preserve"> </w:t>
            </w:r>
            <w:r>
              <w:rPr>
                <w:sz w:val="24"/>
              </w:rPr>
              <w:t>Flow</w:t>
            </w:r>
            <w:r>
              <w:rPr>
                <w:spacing w:val="-1"/>
                <w:sz w:val="24"/>
              </w:rPr>
              <w:t xml:space="preserve"> </w:t>
            </w:r>
            <w:r>
              <w:rPr>
                <w:sz w:val="24"/>
              </w:rPr>
              <w:t>Diagram</w:t>
            </w:r>
          </w:p>
        </w:tc>
        <w:tc>
          <w:tcPr>
            <w:tcW w:w="1256" w:type="dxa"/>
          </w:tcPr>
          <w:p>
            <w:pPr>
              <w:pStyle w:val="18"/>
              <w:spacing w:before="54"/>
              <w:ind w:right="256"/>
              <w:jc w:val="right"/>
              <w:rPr>
                <w:sz w:val="24"/>
              </w:rPr>
            </w:pPr>
            <w:r>
              <w:rPr>
                <w:sz w:val="24"/>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3" w:hRule="atLeast"/>
        </w:trPr>
        <w:tc>
          <w:tcPr>
            <w:tcW w:w="7044" w:type="dxa"/>
          </w:tcPr>
          <w:p>
            <w:pPr>
              <w:pStyle w:val="18"/>
              <w:tabs>
                <w:tab w:val="left" w:pos="2173"/>
              </w:tabs>
              <w:spacing w:before="107"/>
              <w:ind w:left="1333"/>
              <w:rPr>
                <w:sz w:val="24"/>
              </w:rPr>
            </w:pPr>
            <w:r>
              <w:rPr>
                <w:sz w:val="24"/>
              </w:rPr>
              <w:t>3.3.3</w:t>
            </w:r>
            <w:r>
              <w:rPr>
                <w:sz w:val="24"/>
              </w:rPr>
              <w:tab/>
            </w:r>
            <w:r>
              <w:rPr>
                <w:sz w:val="24"/>
              </w:rPr>
              <w:t>Entity-Relationship</w:t>
            </w:r>
            <w:r>
              <w:rPr>
                <w:spacing w:val="-6"/>
                <w:sz w:val="24"/>
              </w:rPr>
              <w:t xml:space="preserve"> </w:t>
            </w:r>
            <w:r>
              <w:rPr>
                <w:sz w:val="24"/>
              </w:rPr>
              <w:t>Diagram</w:t>
            </w:r>
          </w:p>
        </w:tc>
        <w:tc>
          <w:tcPr>
            <w:tcW w:w="1256" w:type="dxa"/>
          </w:tcPr>
          <w:p>
            <w:pPr>
              <w:pStyle w:val="18"/>
              <w:spacing w:before="107"/>
              <w:ind w:right="251"/>
              <w:jc w:val="right"/>
              <w:rPr>
                <w:sz w:val="24"/>
              </w:rPr>
            </w:pPr>
            <w:r>
              <w:rPr>
                <w:sz w:val="24"/>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7044" w:type="dxa"/>
          </w:tcPr>
          <w:p>
            <w:pPr>
              <w:pStyle w:val="18"/>
              <w:tabs>
                <w:tab w:val="left" w:pos="2173"/>
              </w:tabs>
              <w:spacing w:before="57"/>
              <w:ind w:left="1333"/>
              <w:rPr>
                <w:sz w:val="24"/>
              </w:rPr>
            </w:pPr>
            <w:r>
              <w:rPr>
                <w:sz w:val="24"/>
              </w:rPr>
              <w:t>3.4</w:t>
            </w:r>
            <w:r>
              <w:rPr>
                <w:sz w:val="24"/>
              </w:rPr>
              <w:tab/>
            </w:r>
            <w:r>
              <w:rPr>
                <w:sz w:val="24"/>
              </w:rPr>
              <w:t>System</w:t>
            </w:r>
            <w:r>
              <w:rPr>
                <w:spacing w:val="-10"/>
                <w:sz w:val="24"/>
              </w:rPr>
              <w:t xml:space="preserve"> </w:t>
            </w:r>
            <w:r>
              <w:rPr>
                <w:sz w:val="24"/>
              </w:rPr>
              <w:t>Modeling</w:t>
            </w:r>
          </w:p>
        </w:tc>
        <w:tc>
          <w:tcPr>
            <w:tcW w:w="1256" w:type="dxa"/>
          </w:tcPr>
          <w:p>
            <w:pPr>
              <w:pStyle w:val="18"/>
              <w:spacing w:before="57"/>
              <w:ind w:right="242"/>
              <w:jc w:val="right"/>
              <w:rPr>
                <w:sz w:val="24"/>
              </w:rPr>
            </w:pPr>
            <w:r>
              <w:rPr>
                <w:sz w:val="24"/>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7044" w:type="dxa"/>
          </w:tcPr>
          <w:p>
            <w:pPr>
              <w:pStyle w:val="18"/>
              <w:tabs>
                <w:tab w:val="left" w:pos="2173"/>
              </w:tabs>
              <w:spacing w:before="57"/>
              <w:ind w:left="1333"/>
              <w:rPr>
                <w:sz w:val="24"/>
              </w:rPr>
            </w:pPr>
            <w:r>
              <w:rPr>
                <w:sz w:val="24"/>
              </w:rPr>
              <w:t>3.4.1</w:t>
            </w:r>
            <w:r>
              <w:rPr>
                <w:sz w:val="24"/>
              </w:rPr>
              <w:tab/>
            </w:r>
            <w:r>
              <w:rPr>
                <w:sz w:val="24"/>
              </w:rPr>
              <w:t>Emission</w:t>
            </w:r>
            <w:r>
              <w:rPr>
                <w:spacing w:val="-3"/>
                <w:sz w:val="24"/>
              </w:rPr>
              <w:t xml:space="preserve"> </w:t>
            </w:r>
            <w:r>
              <w:rPr>
                <w:sz w:val="24"/>
              </w:rPr>
              <w:t>for</w:t>
            </w:r>
            <w:r>
              <w:rPr>
                <w:spacing w:val="-1"/>
                <w:sz w:val="24"/>
              </w:rPr>
              <w:t xml:space="preserve"> </w:t>
            </w:r>
            <w:r>
              <w:rPr>
                <w:sz w:val="24"/>
              </w:rPr>
              <w:t>different</w:t>
            </w:r>
            <w:r>
              <w:rPr>
                <w:spacing w:val="3"/>
                <w:sz w:val="24"/>
              </w:rPr>
              <w:t xml:space="preserve"> </w:t>
            </w:r>
            <w:r>
              <w:rPr>
                <w:sz w:val="24"/>
              </w:rPr>
              <w:t>modes</w:t>
            </w:r>
            <w:r>
              <w:rPr>
                <w:spacing w:val="-4"/>
                <w:sz w:val="24"/>
              </w:rPr>
              <w:t xml:space="preserve"> </w:t>
            </w:r>
            <w:r>
              <w:rPr>
                <w:sz w:val="24"/>
              </w:rPr>
              <w:t>of</w:t>
            </w:r>
            <w:r>
              <w:rPr>
                <w:spacing w:val="48"/>
                <w:sz w:val="24"/>
              </w:rPr>
              <w:t xml:space="preserve"> </w:t>
            </w:r>
            <w:r>
              <w:rPr>
                <w:sz w:val="24"/>
              </w:rPr>
              <w:t>Transport</w:t>
            </w:r>
          </w:p>
        </w:tc>
        <w:tc>
          <w:tcPr>
            <w:tcW w:w="1256" w:type="dxa"/>
          </w:tcPr>
          <w:p>
            <w:pPr>
              <w:pStyle w:val="18"/>
              <w:spacing w:before="57"/>
              <w:ind w:right="199"/>
              <w:jc w:val="right"/>
              <w:rPr>
                <w:sz w:val="24"/>
              </w:rPr>
            </w:pPr>
            <w:r>
              <w:rPr>
                <w:sz w:val="24"/>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0" w:hRule="atLeast"/>
        </w:trPr>
        <w:tc>
          <w:tcPr>
            <w:tcW w:w="7044" w:type="dxa"/>
          </w:tcPr>
          <w:p>
            <w:pPr>
              <w:pStyle w:val="18"/>
              <w:tabs>
                <w:tab w:val="left" w:pos="2173"/>
              </w:tabs>
              <w:spacing w:before="59"/>
              <w:ind w:left="1333"/>
              <w:rPr>
                <w:sz w:val="24"/>
              </w:rPr>
            </w:pPr>
            <w:r>
              <w:rPr>
                <w:sz w:val="24"/>
              </w:rPr>
              <w:t>3.4.2</w:t>
            </w:r>
            <w:r>
              <w:rPr>
                <w:sz w:val="24"/>
              </w:rPr>
              <w:tab/>
            </w:r>
            <w:r>
              <w:rPr>
                <w:sz w:val="24"/>
              </w:rPr>
              <w:t>Fuel</w:t>
            </w:r>
            <w:r>
              <w:rPr>
                <w:spacing w:val="-5"/>
                <w:sz w:val="24"/>
              </w:rPr>
              <w:t xml:space="preserve"> </w:t>
            </w:r>
            <w:r>
              <w:rPr>
                <w:sz w:val="24"/>
              </w:rPr>
              <w:t>and</w:t>
            </w:r>
            <w:r>
              <w:rPr>
                <w:spacing w:val="1"/>
                <w:sz w:val="24"/>
              </w:rPr>
              <w:t xml:space="preserve"> </w:t>
            </w:r>
            <w:r>
              <w:rPr>
                <w:sz w:val="24"/>
              </w:rPr>
              <w:t>energy</w:t>
            </w:r>
            <w:r>
              <w:rPr>
                <w:spacing w:val="-4"/>
                <w:sz w:val="24"/>
              </w:rPr>
              <w:t xml:space="preserve"> </w:t>
            </w:r>
            <w:r>
              <w:rPr>
                <w:sz w:val="24"/>
              </w:rPr>
              <w:t>generation</w:t>
            </w:r>
          </w:p>
        </w:tc>
        <w:tc>
          <w:tcPr>
            <w:tcW w:w="1256" w:type="dxa"/>
          </w:tcPr>
          <w:p>
            <w:pPr>
              <w:pStyle w:val="18"/>
              <w:spacing w:before="59"/>
              <w:ind w:right="218"/>
              <w:jc w:val="right"/>
              <w:rPr>
                <w:sz w:val="24"/>
              </w:rPr>
            </w:pPr>
            <w:r>
              <w:rPr>
                <w:sz w:val="24"/>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1" w:hRule="atLeast"/>
        </w:trPr>
        <w:tc>
          <w:tcPr>
            <w:tcW w:w="7044" w:type="dxa"/>
          </w:tcPr>
          <w:p>
            <w:pPr>
              <w:pStyle w:val="18"/>
              <w:spacing w:before="110"/>
              <w:ind w:left="569"/>
              <w:rPr>
                <w:sz w:val="32"/>
              </w:rPr>
            </w:pPr>
            <w:r>
              <w:rPr>
                <w:sz w:val="32"/>
              </w:rPr>
              <w:t>Chapter</w:t>
            </w:r>
            <w:r>
              <w:rPr>
                <w:spacing w:val="-5"/>
                <w:sz w:val="32"/>
              </w:rPr>
              <w:t xml:space="preserve"> </w:t>
            </w:r>
            <w:r>
              <w:rPr>
                <w:sz w:val="32"/>
              </w:rPr>
              <w:t>4</w:t>
            </w:r>
          </w:p>
        </w:tc>
        <w:tc>
          <w:tcPr>
            <w:tcW w:w="1256" w:type="dxa"/>
          </w:tcPr>
          <w:p>
            <w:pPr>
              <w:pStyle w:val="18"/>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7044" w:type="dxa"/>
          </w:tcPr>
          <w:p>
            <w:pPr>
              <w:pStyle w:val="18"/>
              <w:spacing w:before="60"/>
              <w:ind w:left="247"/>
              <w:rPr>
                <w:sz w:val="24"/>
              </w:rPr>
            </w:pPr>
            <w:r>
              <w:rPr>
                <w:sz w:val="24"/>
              </w:rPr>
              <w:t>4.</w:t>
            </w:r>
            <w:r>
              <w:rPr>
                <w:spacing w:val="56"/>
                <w:sz w:val="24"/>
              </w:rPr>
              <w:t xml:space="preserve"> </w:t>
            </w:r>
            <w:r>
              <w:fldChar w:fldCharType="begin"/>
            </w:r>
            <w:r>
              <w:instrText xml:space="preserve"> HYPERLINK \l "_bookmark11" </w:instrText>
            </w:r>
            <w:r>
              <w:fldChar w:fldCharType="separate"/>
            </w:r>
            <w:r>
              <w:rPr>
                <w:sz w:val="24"/>
              </w:rPr>
              <w:t>IMPLEMENTATION</w:t>
            </w:r>
            <w:r>
              <w:rPr>
                <w:sz w:val="24"/>
              </w:rPr>
              <w:fldChar w:fldCharType="end"/>
            </w:r>
          </w:p>
        </w:tc>
        <w:tc>
          <w:tcPr>
            <w:tcW w:w="1256" w:type="dxa"/>
          </w:tcPr>
          <w:p>
            <w:pPr>
              <w:pStyle w:val="18"/>
              <w:spacing w:before="60"/>
              <w:ind w:right="242"/>
              <w:jc w:val="right"/>
              <w:rPr>
                <w:sz w:val="24"/>
              </w:rPr>
            </w:pPr>
            <w:r>
              <w:fldChar w:fldCharType="begin"/>
            </w:r>
            <w:r>
              <w:instrText xml:space="preserve"> HYPERLINK \l "_bookmark11" </w:instrText>
            </w:r>
            <w:r>
              <w:fldChar w:fldCharType="separate"/>
            </w:r>
            <w:r>
              <w:rPr>
                <w:sz w:val="24"/>
              </w:rPr>
              <w:t>3</w:t>
            </w:r>
            <w:r>
              <w:rPr>
                <w:sz w:val="24"/>
              </w:rPr>
              <w:fldChar w:fldCharType="end"/>
            </w:r>
            <w:r>
              <w:rPr>
                <w:sz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6" w:hRule="atLeast"/>
        </w:trPr>
        <w:tc>
          <w:tcPr>
            <w:tcW w:w="7044" w:type="dxa"/>
          </w:tcPr>
          <w:p>
            <w:pPr>
              <w:pStyle w:val="18"/>
              <w:tabs>
                <w:tab w:val="left" w:pos="1510"/>
              </w:tabs>
              <w:spacing w:before="18"/>
              <w:ind w:left="790"/>
              <w:rPr>
                <w:sz w:val="24"/>
              </w:rPr>
            </w:pPr>
            <w:r>
              <w:rPr>
                <w:sz w:val="24"/>
              </w:rPr>
              <w:t>4.1</w:t>
            </w:r>
            <w:r>
              <w:rPr>
                <w:sz w:val="24"/>
              </w:rPr>
              <w:tab/>
            </w:r>
            <w:r>
              <w:rPr>
                <w:sz w:val="24"/>
              </w:rPr>
              <w:t>Tools</w:t>
            </w:r>
            <w:r>
              <w:rPr>
                <w:spacing w:val="-4"/>
                <w:sz w:val="24"/>
              </w:rPr>
              <w:t xml:space="preserve"> </w:t>
            </w:r>
            <w:r>
              <w:rPr>
                <w:sz w:val="24"/>
              </w:rPr>
              <w:t>used</w:t>
            </w:r>
          </w:p>
        </w:tc>
        <w:tc>
          <w:tcPr>
            <w:tcW w:w="1256" w:type="dxa"/>
          </w:tcPr>
          <w:p>
            <w:pPr>
              <w:pStyle w:val="18"/>
              <w:spacing w:before="18"/>
              <w:ind w:right="213"/>
              <w:jc w:val="right"/>
              <w:rPr>
                <w:sz w:val="24"/>
              </w:rPr>
            </w:pPr>
            <w:r>
              <w:rPr>
                <w:sz w:val="24"/>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7044" w:type="dxa"/>
          </w:tcPr>
          <w:p>
            <w:pPr>
              <w:pStyle w:val="18"/>
              <w:tabs>
                <w:tab w:val="left" w:pos="1510"/>
              </w:tabs>
              <w:spacing w:before="59"/>
              <w:ind w:left="790"/>
              <w:rPr>
                <w:sz w:val="24"/>
              </w:rPr>
            </w:pPr>
            <w:r>
              <w:rPr>
                <w:sz w:val="24"/>
              </w:rPr>
              <w:t>4.2</w:t>
            </w:r>
            <w:r>
              <w:rPr>
                <w:sz w:val="24"/>
              </w:rPr>
              <w:tab/>
            </w:r>
            <w:r>
              <w:fldChar w:fldCharType="begin"/>
            </w:r>
            <w:r>
              <w:instrText xml:space="preserve"> HYPERLINK \l "_bookmark12" </w:instrText>
            </w:r>
            <w:r>
              <w:fldChar w:fldCharType="separate"/>
            </w:r>
            <w:r>
              <w:rPr>
                <w:sz w:val="24"/>
              </w:rPr>
              <w:t>Pseudo</w:t>
            </w:r>
            <w:r>
              <w:rPr>
                <w:spacing w:val="-1"/>
                <w:sz w:val="24"/>
              </w:rPr>
              <w:t xml:space="preserve"> </w:t>
            </w:r>
            <w:r>
              <w:rPr>
                <w:sz w:val="24"/>
              </w:rPr>
              <w:t>code</w:t>
            </w:r>
            <w:r>
              <w:rPr>
                <w:sz w:val="24"/>
              </w:rPr>
              <w:fldChar w:fldCharType="end"/>
            </w:r>
          </w:p>
        </w:tc>
        <w:tc>
          <w:tcPr>
            <w:tcW w:w="1256" w:type="dxa"/>
          </w:tcPr>
          <w:p>
            <w:pPr>
              <w:pStyle w:val="18"/>
              <w:spacing w:before="59"/>
              <w:ind w:right="242"/>
              <w:jc w:val="right"/>
              <w:rPr>
                <w:sz w:val="24"/>
              </w:rPr>
            </w:pPr>
            <w:r>
              <w:fldChar w:fldCharType="begin"/>
            </w:r>
            <w:r>
              <w:instrText xml:space="preserve"> HYPERLINK \l "_bookmark12" </w:instrText>
            </w:r>
            <w:r>
              <w:fldChar w:fldCharType="separate"/>
            </w:r>
            <w:r>
              <w:rPr>
                <w:sz w:val="24"/>
              </w:rPr>
              <w:t>3</w:t>
            </w:r>
            <w:r>
              <w:rPr>
                <w:sz w:val="24"/>
              </w:rPr>
              <w:fldChar w:fldCharType="end"/>
            </w:r>
            <w:r>
              <w:rPr>
                <w:sz w:val="24"/>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0" w:hRule="atLeast"/>
        </w:trPr>
        <w:tc>
          <w:tcPr>
            <w:tcW w:w="7044" w:type="dxa"/>
          </w:tcPr>
          <w:p>
            <w:pPr>
              <w:pStyle w:val="18"/>
              <w:tabs>
                <w:tab w:val="left" w:pos="1453"/>
              </w:tabs>
              <w:spacing w:before="57"/>
              <w:ind w:left="790"/>
              <w:rPr>
                <w:sz w:val="24"/>
              </w:rPr>
            </w:pPr>
            <w:r>
              <w:rPr>
                <w:sz w:val="24"/>
              </w:rPr>
              <w:t>4.3</w:t>
            </w:r>
            <w:r>
              <w:rPr>
                <w:sz w:val="24"/>
              </w:rPr>
              <w:tab/>
            </w:r>
            <w:r>
              <w:rPr>
                <w:sz w:val="24"/>
              </w:rPr>
              <w:t>Regression</w:t>
            </w:r>
            <w:r>
              <w:rPr>
                <w:spacing w:val="-8"/>
                <w:sz w:val="24"/>
              </w:rPr>
              <w:t xml:space="preserve"> </w:t>
            </w:r>
            <w:r>
              <w:rPr>
                <w:sz w:val="24"/>
              </w:rPr>
              <w:t>Models</w:t>
            </w:r>
          </w:p>
        </w:tc>
        <w:tc>
          <w:tcPr>
            <w:tcW w:w="1256" w:type="dxa"/>
          </w:tcPr>
          <w:p>
            <w:pPr>
              <w:pStyle w:val="18"/>
              <w:spacing w:before="57"/>
              <w:ind w:right="242"/>
              <w:jc w:val="right"/>
              <w:rPr>
                <w:sz w:val="24"/>
              </w:rPr>
            </w:pPr>
            <w:r>
              <w:rPr>
                <w:sz w:val="24"/>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7" w:hRule="atLeast"/>
        </w:trPr>
        <w:tc>
          <w:tcPr>
            <w:tcW w:w="7044" w:type="dxa"/>
          </w:tcPr>
          <w:p>
            <w:pPr>
              <w:pStyle w:val="18"/>
              <w:tabs>
                <w:tab w:val="left" w:pos="1510"/>
              </w:tabs>
              <w:spacing w:before="54"/>
              <w:ind w:left="790"/>
              <w:rPr>
                <w:sz w:val="24"/>
              </w:rPr>
            </w:pPr>
            <w:r>
              <w:rPr>
                <w:sz w:val="24"/>
              </w:rPr>
              <w:t>4.4</w:t>
            </w:r>
            <w:r>
              <w:rPr>
                <w:sz w:val="24"/>
              </w:rPr>
              <w:tab/>
            </w:r>
            <w:r>
              <w:rPr>
                <w:sz w:val="24"/>
              </w:rPr>
              <w:t>Comparative</w:t>
            </w:r>
            <w:r>
              <w:rPr>
                <w:spacing w:val="-4"/>
                <w:sz w:val="24"/>
              </w:rPr>
              <w:t xml:space="preserve"> </w:t>
            </w:r>
            <w:r>
              <w:rPr>
                <w:sz w:val="24"/>
              </w:rPr>
              <w:t>Analysis</w:t>
            </w:r>
          </w:p>
        </w:tc>
        <w:tc>
          <w:tcPr>
            <w:tcW w:w="1256" w:type="dxa"/>
          </w:tcPr>
          <w:p>
            <w:pPr>
              <w:pStyle w:val="18"/>
              <w:spacing w:before="54"/>
              <w:ind w:right="251"/>
              <w:jc w:val="right"/>
              <w:rPr>
                <w:sz w:val="24"/>
              </w:rPr>
            </w:pPr>
            <w:r>
              <w:rPr>
                <w:sz w:val="24"/>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3" w:hRule="atLeast"/>
        </w:trPr>
        <w:tc>
          <w:tcPr>
            <w:tcW w:w="7044" w:type="dxa"/>
          </w:tcPr>
          <w:p>
            <w:pPr>
              <w:pStyle w:val="18"/>
              <w:spacing w:before="112"/>
              <w:ind w:left="569"/>
              <w:rPr>
                <w:sz w:val="32"/>
              </w:rPr>
            </w:pPr>
            <w:r>
              <w:rPr>
                <w:sz w:val="32"/>
              </w:rPr>
              <w:t>Chapter</w:t>
            </w:r>
            <w:r>
              <w:rPr>
                <w:spacing w:val="-5"/>
                <w:sz w:val="32"/>
              </w:rPr>
              <w:t xml:space="preserve"> </w:t>
            </w:r>
            <w:r>
              <w:rPr>
                <w:sz w:val="32"/>
              </w:rPr>
              <w:t>5</w:t>
            </w:r>
          </w:p>
        </w:tc>
        <w:tc>
          <w:tcPr>
            <w:tcW w:w="1256" w:type="dxa"/>
          </w:tcPr>
          <w:p>
            <w:pPr>
              <w:pStyle w:val="18"/>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5" w:hRule="atLeast"/>
        </w:trPr>
        <w:tc>
          <w:tcPr>
            <w:tcW w:w="7044" w:type="dxa"/>
          </w:tcPr>
          <w:p>
            <w:pPr>
              <w:pStyle w:val="18"/>
              <w:spacing w:before="60"/>
              <w:ind w:left="247"/>
              <w:rPr>
                <w:sz w:val="24"/>
              </w:rPr>
            </w:pPr>
            <w:r>
              <w:rPr>
                <w:sz w:val="24"/>
              </w:rPr>
              <w:t>5.</w:t>
            </w:r>
            <w:r>
              <w:rPr>
                <w:spacing w:val="5"/>
                <w:sz w:val="24"/>
              </w:rPr>
              <w:t xml:space="preserve"> </w:t>
            </w:r>
            <w:r>
              <w:rPr>
                <w:sz w:val="24"/>
              </w:rPr>
              <w:t>SCREEN</w:t>
            </w:r>
            <w:r>
              <w:rPr>
                <w:spacing w:val="-4"/>
                <w:sz w:val="24"/>
              </w:rPr>
              <w:t xml:space="preserve"> </w:t>
            </w:r>
            <w:r>
              <w:rPr>
                <w:sz w:val="24"/>
              </w:rPr>
              <w:t>SHOTS</w:t>
            </w:r>
          </w:p>
        </w:tc>
        <w:tc>
          <w:tcPr>
            <w:tcW w:w="1256" w:type="dxa"/>
          </w:tcPr>
          <w:p>
            <w:pPr>
              <w:pStyle w:val="18"/>
              <w:spacing w:before="60"/>
              <w:ind w:right="242"/>
              <w:jc w:val="right"/>
              <w:rPr>
                <w:sz w:val="24"/>
              </w:rPr>
            </w:pPr>
            <w:r>
              <w:rPr>
                <w:sz w:val="24"/>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3" w:hRule="atLeast"/>
        </w:trPr>
        <w:tc>
          <w:tcPr>
            <w:tcW w:w="7044" w:type="dxa"/>
          </w:tcPr>
          <w:p>
            <w:pPr>
              <w:pStyle w:val="18"/>
              <w:spacing w:before="114"/>
              <w:ind w:left="569"/>
              <w:rPr>
                <w:sz w:val="32"/>
              </w:rPr>
            </w:pPr>
            <w:r>
              <w:rPr>
                <w:sz w:val="32"/>
              </w:rPr>
              <w:t>Chapter</w:t>
            </w:r>
            <w:r>
              <w:rPr>
                <w:spacing w:val="-5"/>
                <w:sz w:val="32"/>
              </w:rPr>
              <w:t xml:space="preserve"> </w:t>
            </w:r>
            <w:r>
              <w:rPr>
                <w:sz w:val="32"/>
              </w:rPr>
              <w:t>6</w:t>
            </w:r>
          </w:p>
        </w:tc>
        <w:tc>
          <w:tcPr>
            <w:tcW w:w="1256" w:type="dxa"/>
          </w:tcPr>
          <w:p>
            <w:pPr>
              <w:pStyle w:val="18"/>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1" w:hRule="atLeast"/>
        </w:trPr>
        <w:tc>
          <w:tcPr>
            <w:tcW w:w="7044" w:type="dxa"/>
          </w:tcPr>
          <w:p>
            <w:pPr>
              <w:pStyle w:val="18"/>
              <w:spacing w:before="58"/>
              <w:ind w:left="247"/>
              <w:rPr>
                <w:sz w:val="24"/>
              </w:rPr>
            </w:pPr>
            <w:r>
              <w:rPr>
                <w:sz w:val="24"/>
              </w:rPr>
              <w:t>6.</w:t>
            </w:r>
            <w:r>
              <w:rPr>
                <w:spacing w:val="5"/>
                <w:sz w:val="24"/>
              </w:rPr>
              <w:t xml:space="preserve"> </w:t>
            </w:r>
            <w:r>
              <w:rPr>
                <w:sz w:val="24"/>
              </w:rPr>
              <w:t>TESTING</w:t>
            </w:r>
          </w:p>
        </w:tc>
        <w:tc>
          <w:tcPr>
            <w:tcW w:w="1256" w:type="dxa"/>
          </w:tcPr>
          <w:p>
            <w:pPr>
              <w:pStyle w:val="18"/>
              <w:spacing w:before="58"/>
              <w:ind w:right="242"/>
              <w:jc w:val="right"/>
              <w:rPr>
                <w:sz w:val="24"/>
              </w:rPr>
            </w:pPr>
            <w:r>
              <w:rPr>
                <w:sz w:val="24"/>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1" w:hRule="atLeast"/>
        </w:trPr>
        <w:tc>
          <w:tcPr>
            <w:tcW w:w="7044" w:type="dxa"/>
          </w:tcPr>
          <w:p>
            <w:pPr>
              <w:pStyle w:val="18"/>
              <w:spacing w:before="112"/>
              <w:ind w:left="569"/>
              <w:rPr>
                <w:sz w:val="32"/>
              </w:rPr>
            </w:pPr>
            <w:r>
              <w:rPr>
                <w:sz w:val="32"/>
              </w:rPr>
              <w:t>Chapter</w:t>
            </w:r>
            <w:r>
              <w:rPr>
                <w:spacing w:val="-5"/>
                <w:sz w:val="32"/>
              </w:rPr>
              <w:t xml:space="preserve"> </w:t>
            </w:r>
            <w:r>
              <w:rPr>
                <w:sz w:val="32"/>
              </w:rPr>
              <w:t>7</w:t>
            </w:r>
          </w:p>
        </w:tc>
        <w:tc>
          <w:tcPr>
            <w:tcW w:w="1256" w:type="dxa"/>
          </w:tcPr>
          <w:p>
            <w:pPr>
              <w:pStyle w:val="18"/>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3" w:hRule="atLeast"/>
        </w:trPr>
        <w:tc>
          <w:tcPr>
            <w:tcW w:w="7044" w:type="dxa"/>
          </w:tcPr>
          <w:p>
            <w:pPr>
              <w:pStyle w:val="18"/>
              <w:spacing w:before="58"/>
              <w:ind w:left="247"/>
              <w:rPr>
                <w:sz w:val="24"/>
              </w:rPr>
            </w:pPr>
            <w:r>
              <w:rPr>
                <w:sz w:val="24"/>
              </w:rPr>
              <w:t>7.</w:t>
            </w:r>
            <w:r>
              <w:rPr>
                <w:spacing w:val="1"/>
                <w:sz w:val="24"/>
              </w:rPr>
              <w:t xml:space="preserve"> </w:t>
            </w:r>
            <w:r>
              <w:fldChar w:fldCharType="begin"/>
            </w:r>
            <w:r>
              <w:instrText xml:space="preserve"> HYPERLINK \l "_bookmark13" </w:instrText>
            </w:r>
            <w:r>
              <w:fldChar w:fldCharType="separate"/>
            </w:r>
            <w:r>
              <w:rPr>
                <w:sz w:val="24"/>
              </w:rPr>
              <w:t>SUMMARY</w:t>
            </w:r>
            <w:r>
              <w:rPr>
                <w:spacing w:val="-6"/>
                <w:sz w:val="24"/>
              </w:rPr>
              <w:t xml:space="preserve"> </w:t>
            </w:r>
            <w:r>
              <w:rPr>
                <w:sz w:val="24"/>
              </w:rPr>
              <w:t>&amp;</w:t>
            </w:r>
            <w:r>
              <w:rPr>
                <w:spacing w:val="-10"/>
                <w:sz w:val="24"/>
              </w:rPr>
              <w:t xml:space="preserve"> </w:t>
            </w:r>
            <w:r>
              <w:rPr>
                <w:sz w:val="24"/>
              </w:rPr>
              <w:t>CONCLUSION</w:t>
            </w:r>
            <w:r>
              <w:rPr>
                <w:sz w:val="24"/>
              </w:rPr>
              <w:fldChar w:fldCharType="end"/>
            </w:r>
          </w:p>
        </w:tc>
        <w:tc>
          <w:tcPr>
            <w:tcW w:w="1256" w:type="dxa"/>
          </w:tcPr>
          <w:p>
            <w:pPr>
              <w:pStyle w:val="18"/>
              <w:spacing w:before="58"/>
              <w:ind w:right="242"/>
              <w:jc w:val="right"/>
              <w:rPr>
                <w:sz w:val="24"/>
              </w:rPr>
            </w:pPr>
            <w:r>
              <w:rPr>
                <w:sz w:val="24"/>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5" w:hRule="atLeast"/>
        </w:trPr>
        <w:tc>
          <w:tcPr>
            <w:tcW w:w="7044" w:type="dxa"/>
          </w:tcPr>
          <w:p>
            <w:pPr>
              <w:pStyle w:val="18"/>
              <w:spacing w:before="114"/>
              <w:ind w:left="569"/>
              <w:rPr>
                <w:sz w:val="32"/>
              </w:rPr>
            </w:pPr>
            <w:r>
              <w:rPr>
                <w:sz w:val="32"/>
              </w:rPr>
              <w:t>Chapter</w:t>
            </w:r>
            <w:r>
              <w:rPr>
                <w:spacing w:val="-5"/>
                <w:sz w:val="32"/>
              </w:rPr>
              <w:t xml:space="preserve"> </w:t>
            </w:r>
            <w:r>
              <w:rPr>
                <w:sz w:val="32"/>
              </w:rPr>
              <w:t>8</w:t>
            </w:r>
          </w:p>
        </w:tc>
        <w:tc>
          <w:tcPr>
            <w:tcW w:w="1256" w:type="dxa"/>
          </w:tcPr>
          <w:p>
            <w:pPr>
              <w:pStyle w:val="18"/>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1" w:hRule="atLeast"/>
        </w:trPr>
        <w:tc>
          <w:tcPr>
            <w:tcW w:w="7044" w:type="dxa"/>
          </w:tcPr>
          <w:p>
            <w:pPr>
              <w:pStyle w:val="18"/>
              <w:spacing w:before="60"/>
              <w:ind w:left="247"/>
              <w:rPr>
                <w:sz w:val="24"/>
              </w:rPr>
            </w:pPr>
            <w:r>
              <w:rPr>
                <w:sz w:val="24"/>
              </w:rPr>
              <w:t>8.</w:t>
            </w:r>
            <w:r>
              <w:rPr>
                <w:spacing w:val="5"/>
                <w:sz w:val="24"/>
              </w:rPr>
              <w:t xml:space="preserve"> </w:t>
            </w:r>
            <w:r>
              <w:rPr>
                <w:sz w:val="24"/>
              </w:rPr>
              <w:t>FUTURE</w:t>
            </w:r>
            <w:r>
              <w:rPr>
                <w:spacing w:val="-13"/>
                <w:sz w:val="24"/>
              </w:rPr>
              <w:t xml:space="preserve"> </w:t>
            </w:r>
            <w:r>
              <w:rPr>
                <w:sz w:val="24"/>
              </w:rPr>
              <w:t>ENHANCEMENTS</w:t>
            </w:r>
          </w:p>
        </w:tc>
        <w:tc>
          <w:tcPr>
            <w:tcW w:w="1256" w:type="dxa"/>
          </w:tcPr>
          <w:p>
            <w:pPr>
              <w:pStyle w:val="18"/>
              <w:spacing w:before="60"/>
              <w:ind w:right="242"/>
              <w:jc w:val="right"/>
              <w:rPr>
                <w:sz w:val="24"/>
              </w:rPr>
            </w:pPr>
            <w:r>
              <w:rPr>
                <w:sz w:val="24"/>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4" w:hRule="atLeast"/>
        </w:trPr>
        <w:tc>
          <w:tcPr>
            <w:tcW w:w="7044" w:type="dxa"/>
          </w:tcPr>
          <w:p>
            <w:pPr>
              <w:pStyle w:val="18"/>
              <w:spacing w:before="110"/>
              <w:ind w:left="569"/>
              <w:rPr>
                <w:sz w:val="32"/>
              </w:rPr>
            </w:pPr>
            <w:r>
              <w:rPr>
                <w:sz w:val="32"/>
              </w:rPr>
              <w:t>Chapter</w:t>
            </w:r>
            <w:r>
              <w:rPr>
                <w:spacing w:val="-5"/>
                <w:sz w:val="32"/>
              </w:rPr>
              <w:t xml:space="preserve"> </w:t>
            </w:r>
            <w:r>
              <w:rPr>
                <w:sz w:val="32"/>
              </w:rPr>
              <w:t>9</w:t>
            </w:r>
          </w:p>
        </w:tc>
        <w:tc>
          <w:tcPr>
            <w:tcW w:w="1256" w:type="dxa"/>
          </w:tcPr>
          <w:p>
            <w:pPr>
              <w:pStyle w:val="18"/>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7044" w:type="dxa"/>
          </w:tcPr>
          <w:p>
            <w:pPr>
              <w:pStyle w:val="18"/>
              <w:spacing w:before="53" w:line="263" w:lineRule="exact"/>
              <w:ind w:left="247"/>
              <w:rPr>
                <w:sz w:val="24"/>
              </w:rPr>
            </w:pPr>
            <w:r>
              <w:rPr>
                <w:sz w:val="24"/>
              </w:rPr>
              <w:t>9.</w:t>
            </w:r>
            <w:r>
              <w:rPr>
                <w:spacing w:val="4"/>
                <w:sz w:val="24"/>
              </w:rPr>
              <w:t xml:space="preserve"> </w:t>
            </w:r>
            <w:r>
              <w:rPr>
                <w:sz w:val="24"/>
              </w:rPr>
              <w:t>BIBILOGRAPHY</w:t>
            </w:r>
          </w:p>
        </w:tc>
        <w:tc>
          <w:tcPr>
            <w:tcW w:w="1256" w:type="dxa"/>
          </w:tcPr>
          <w:p>
            <w:pPr>
              <w:pStyle w:val="18"/>
              <w:spacing w:before="53" w:line="263" w:lineRule="exact"/>
              <w:ind w:right="242"/>
              <w:jc w:val="right"/>
              <w:rPr>
                <w:sz w:val="24"/>
              </w:rPr>
            </w:pPr>
            <w:r>
              <w:rPr>
                <w:sz w:val="24"/>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5" w:hRule="atLeast"/>
        </w:trPr>
        <w:tc>
          <w:tcPr>
            <w:tcW w:w="7044" w:type="dxa"/>
          </w:tcPr>
          <w:p>
            <w:pPr>
              <w:pStyle w:val="18"/>
              <w:spacing w:line="351" w:lineRule="exact"/>
              <w:ind w:left="521"/>
              <w:rPr>
                <w:sz w:val="32"/>
              </w:rPr>
            </w:pPr>
            <w:r>
              <w:rPr>
                <w:sz w:val="32"/>
              </w:rPr>
              <w:t>Chapter</w:t>
            </w:r>
            <w:r>
              <w:rPr>
                <w:spacing w:val="-3"/>
                <w:sz w:val="32"/>
              </w:rPr>
              <w:t xml:space="preserve"> </w:t>
            </w:r>
            <w:r>
              <w:rPr>
                <w:sz w:val="32"/>
              </w:rPr>
              <w:t>10</w:t>
            </w:r>
          </w:p>
        </w:tc>
        <w:tc>
          <w:tcPr>
            <w:tcW w:w="1256" w:type="dxa"/>
          </w:tcPr>
          <w:p>
            <w:pPr>
              <w:pStyle w:val="18"/>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7044" w:type="dxa"/>
          </w:tcPr>
          <w:p>
            <w:pPr>
              <w:pStyle w:val="18"/>
              <w:spacing w:before="12" w:line="262" w:lineRule="exact"/>
              <w:ind w:left="200"/>
              <w:rPr>
                <w:sz w:val="24"/>
              </w:rPr>
            </w:pPr>
            <w:r>
              <w:rPr>
                <w:sz w:val="24"/>
              </w:rPr>
              <w:t>10</w:t>
            </w:r>
            <w:r>
              <w:rPr>
                <w:spacing w:val="-1"/>
                <w:sz w:val="24"/>
              </w:rPr>
              <w:t xml:space="preserve"> </w:t>
            </w:r>
            <w:r>
              <w:rPr>
                <w:sz w:val="24"/>
              </w:rPr>
              <w:t>.PUBLISHING</w:t>
            </w:r>
            <w:r>
              <w:rPr>
                <w:spacing w:val="-6"/>
                <w:sz w:val="24"/>
              </w:rPr>
              <w:t xml:space="preserve"> </w:t>
            </w:r>
            <w:r>
              <w:rPr>
                <w:sz w:val="24"/>
              </w:rPr>
              <w:t>PAPER</w:t>
            </w:r>
          </w:p>
        </w:tc>
        <w:tc>
          <w:tcPr>
            <w:tcW w:w="1256" w:type="dxa"/>
          </w:tcPr>
          <w:p>
            <w:pPr>
              <w:pStyle w:val="18"/>
              <w:spacing w:before="12" w:line="262" w:lineRule="exact"/>
              <w:ind w:right="242"/>
              <w:jc w:val="right"/>
              <w:rPr>
                <w:sz w:val="24"/>
              </w:rPr>
            </w:pPr>
            <w:r>
              <w:rPr>
                <w:sz w:val="24"/>
              </w:rPr>
              <w:t>53</w:t>
            </w:r>
          </w:p>
        </w:tc>
      </w:tr>
    </w:tbl>
    <w:p>
      <w:pPr>
        <w:rPr>
          <w:sz w:val="2"/>
          <w:szCs w:val="2"/>
        </w:rPr>
      </w:pPr>
      <w:r>
        <w:pict>
          <v:group id="_x0000_s1027" o:spid="_x0000_s1027" o:spt="203" style="position:absolute;left:0pt;margin-left:0pt;margin-top:0pt;height:842.65pt;width:596.15pt;mso-position-horizontal-relative:page;mso-position-vertical-relative:page;z-index:-251627520;mso-width-relative:page;mso-height-relative:page;" coordsize="11923,16853">
            <o:lock v:ext="edit"/>
            <v:shape id="_x0000_s1028" o:spid="_x0000_s1028" style="position:absolute;left:0;top:5;height:16836;width:11909;" filled="f" stroked="t" coordorigin="0,5" coordsize="11909,16836" path="m0,5l11909,5m0,16836l11909,16836m11904,10l11904,16841e">
              <v:path arrowok="t"/>
              <v:fill on="f" focussize="0,0"/>
              <v:stroke weight="0.48pt" color="#000000"/>
              <v:imagedata o:title=""/>
              <o:lock v:ext="edit"/>
            </v:shape>
            <v:shape id="_x0000_s1029" o:spid="_x0000_s1029" style="position:absolute;left:0;top:0;height:16853;width:11923;" fillcolor="#000000" filled="t" stroked="f" coordsize="11923,16853" path="m11923,0l11914,0,11914,0,11914,16834,11914,16834,10,16834,10,10,11904,10,11904,16834,11914,16834,11914,0,0,0,0,10,0,16834,0,16842,0,16852,11923,16852,11923,16843,11923,16842,11923,0xe">
              <v:path arrowok="t"/>
              <v:fill on="t" focussize="0,0"/>
              <v:stroke on="f"/>
              <v:imagedata o:title=""/>
              <o:lock v:ext="edit"/>
            </v:shape>
          </v:group>
        </w:pict>
      </w:r>
    </w:p>
    <w:p>
      <w:pPr>
        <w:spacing w:after="0"/>
        <w:rPr>
          <w:sz w:val="2"/>
          <w:szCs w:val="2"/>
        </w:rPr>
        <w:sectPr>
          <w:pgSz w:w="11930" w:h="16870"/>
          <w:pgMar w:top="1240" w:right="360" w:bottom="280" w:left="380" w:header="720" w:footer="720" w:gutter="0"/>
          <w:cols w:space="720" w:num="1"/>
        </w:sectPr>
      </w:pPr>
    </w:p>
    <w:p>
      <w:pPr>
        <w:pStyle w:val="9"/>
        <w:rPr>
          <w:sz w:val="20"/>
        </w:rPr>
      </w:pPr>
      <w:r>
        <w:drawing>
          <wp:anchor distT="0" distB="0" distL="0" distR="0" simplePos="0" relativeHeight="251661312" behindDoc="0" locked="0" layoutInCell="1" allowOverlap="1">
            <wp:simplePos x="0" y="0"/>
            <wp:positionH relativeFrom="page">
              <wp:posOffset>6858000</wp:posOffset>
            </wp:positionH>
            <wp:positionV relativeFrom="page">
              <wp:posOffset>-19050</wp:posOffset>
            </wp:positionV>
            <wp:extent cx="245110" cy="600075"/>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0" cstate="print"/>
                    <a:stretch>
                      <a:fillRect/>
                    </a:stretch>
                  </pic:blipFill>
                  <pic:spPr>
                    <a:xfrm>
                      <a:off x="0" y="0"/>
                      <a:ext cx="245109" cy="599833"/>
                    </a:xfrm>
                    <a:prstGeom prst="rect">
                      <a:avLst/>
                    </a:prstGeom>
                  </pic:spPr>
                </pic:pic>
              </a:graphicData>
            </a:graphic>
          </wp:anchor>
        </w:drawing>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2"/>
        <w:spacing w:before="207" w:line="362" w:lineRule="auto"/>
        <w:ind w:left="4498" w:right="4515" w:firstLine="6"/>
      </w:pPr>
      <w:bookmarkStart w:id="12" w:name="CHAPTER - 1 INTRODUCTION"/>
      <w:bookmarkEnd w:id="12"/>
      <w:r>
        <w:t>CHAPTER - 1</w:t>
      </w:r>
      <w:r>
        <w:rPr>
          <w:spacing w:val="1"/>
        </w:rPr>
        <w:t xml:space="preserve"> </w:t>
      </w:r>
      <w:r>
        <w:rPr>
          <w:w w:val="80"/>
        </w:rPr>
        <w:t>INTRODUCTION</w:t>
      </w:r>
    </w:p>
    <w:p>
      <w:pPr>
        <w:spacing w:after="0" w:line="362" w:lineRule="auto"/>
        <w:sectPr>
          <w:headerReference r:id="rId5" w:type="default"/>
          <w:footerReference r:id="rId6" w:type="default"/>
          <w:pgSz w:w="11930" w:h="16870"/>
          <w:pgMar w:top="320" w:right="360" w:bottom="380" w:left="380" w:header="104" w:footer="181"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pPr>
        <w:pStyle w:val="9"/>
        <w:rPr>
          <w:b/>
          <w:sz w:val="20"/>
        </w:rPr>
      </w:pPr>
      <w:r>
        <w:drawing>
          <wp:anchor distT="0" distB="0" distL="0" distR="0" simplePos="0" relativeHeight="251685888" behindDoc="0" locked="0" layoutInCell="1" allowOverlap="1">
            <wp:simplePos x="0" y="0"/>
            <wp:positionH relativeFrom="page">
              <wp:posOffset>6856730</wp:posOffset>
            </wp:positionH>
            <wp:positionV relativeFrom="paragraph">
              <wp:posOffset>-228600</wp:posOffset>
            </wp:positionV>
            <wp:extent cx="321310" cy="598170"/>
            <wp:effectExtent l="0" t="0" r="13970" b="11430"/>
            <wp:wrapNone/>
            <wp:docPr id="10"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9"/>
        <w:spacing w:before="3"/>
        <w:rPr>
          <w:b/>
          <w:sz w:val="25"/>
        </w:rPr>
      </w:pPr>
    </w:p>
    <w:p>
      <w:pPr>
        <w:pStyle w:val="17"/>
        <w:numPr>
          <w:ilvl w:val="0"/>
          <w:numId w:val="2"/>
        </w:numPr>
        <w:tabs>
          <w:tab w:val="left" w:pos="1551"/>
        </w:tabs>
        <w:spacing w:before="88" w:after="0" w:line="240" w:lineRule="auto"/>
        <w:ind w:left="1550" w:right="0" w:hanging="328"/>
        <w:jc w:val="left"/>
        <w:rPr>
          <w:b/>
          <w:sz w:val="32"/>
        </w:rPr>
      </w:pPr>
      <w:bookmarkStart w:id="13" w:name="_bookmark0"/>
      <w:bookmarkEnd w:id="13"/>
      <w:r>
        <w:rPr>
          <w:b/>
          <w:sz w:val="32"/>
        </w:rPr>
        <w:t>INTRODUCTION</w:t>
      </w:r>
    </w:p>
    <w:p>
      <w:pPr>
        <w:pStyle w:val="9"/>
        <w:spacing w:before="9"/>
        <w:rPr>
          <w:b/>
          <w:sz w:val="30"/>
        </w:rPr>
      </w:pPr>
    </w:p>
    <w:p>
      <w:pPr>
        <w:pStyle w:val="9"/>
        <w:spacing w:line="360" w:lineRule="auto"/>
        <w:ind w:left="470" w:right="488"/>
        <w:jc w:val="both"/>
      </w:pPr>
      <w:r>
        <w:t>The "Clustered Regression Model for Predicting CO2 Emissions from Vehicles" project is a critical</w:t>
      </w:r>
      <w:r>
        <w:rPr>
          <w:spacing w:val="1"/>
        </w:rPr>
        <w:t xml:space="preserve"> </w:t>
      </w:r>
      <w:r>
        <w:t>endeavor that addresses one of the most pressing challenges of our time—reducing carbon dioxide (CO2)</w:t>
      </w:r>
      <w:r>
        <w:rPr>
          <w:spacing w:val="1"/>
        </w:rPr>
        <w:t xml:space="preserve"> </w:t>
      </w:r>
      <w:r>
        <w:t>emissions from the automotive sector. As the world grapples with the consequences of climate change and</w:t>
      </w:r>
      <w:r>
        <w:rPr>
          <w:spacing w:val="-57"/>
        </w:rPr>
        <w:t xml:space="preserve"> </w:t>
      </w:r>
      <w:r>
        <w:t>environmental</w:t>
      </w:r>
      <w:r>
        <w:rPr>
          <w:spacing w:val="1"/>
        </w:rPr>
        <w:t xml:space="preserve"> </w:t>
      </w:r>
      <w:r>
        <w:t>degradation,</w:t>
      </w:r>
      <w:r>
        <w:rPr>
          <w:spacing w:val="1"/>
        </w:rPr>
        <w:t xml:space="preserve"> </w:t>
      </w:r>
      <w:r>
        <w:t>the</w:t>
      </w:r>
      <w:r>
        <w:rPr>
          <w:spacing w:val="1"/>
        </w:rPr>
        <w:t xml:space="preserve"> </w:t>
      </w:r>
      <w:r>
        <w:t>automotive</w:t>
      </w:r>
      <w:r>
        <w:rPr>
          <w:spacing w:val="1"/>
        </w:rPr>
        <w:t xml:space="preserve"> </w:t>
      </w:r>
      <w:r>
        <w:t>industry,</w:t>
      </w:r>
      <w:r>
        <w:rPr>
          <w:spacing w:val="1"/>
        </w:rPr>
        <w:t xml:space="preserve"> </w:t>
      </w:r>
      <w:r>
        <w:t>a</w:t>
      </w:r>
      <w:r>
        <w:rPr>
          <w:spacing w:val="1"/>
        </w:rPr>
        <w:t xml:space="preserve"> </w:t>
      </w:r>
      <w:r>
        <w:t>significant</w:t>
      </w:r>
      <w:r>
        <w:rPr>
          <w:spacing w:val="1"/>
        </w:rPr>
        <w:t xml:space="preserve"> </w:t>
      </w:r>
      <w:r>
        <w:t>contributor</w:t>
      </w:r>
      <w:r>
        <w:rPr>
          <w:spacing w:val="1"/>
        </w:rPr>
        <w:t xml:space="preserve"> </w:t>
      </w:r>
      <w:r>
        <w:t>to</w:t>
      </w:r>
      <w:r>
        <w:rPr>
          <w:spacing w:val="1"/>
        </w:rPr>
        <w:t xml:space="preserve"> </w:t>
      </w:r>
      <w:r>
        <w:t>greenhouse</w:t>
      </w:r>
      <w:r>
        <w:rPr>
          <w:spacing w:val="60"/>
        </w:rPr>
        <w:t xml:space="preserve"> </w:t>
      </w:r>
      <w:r>
        <w:t>gas</w:t>
      </w:r>
      <w:r>
        <w:rPr>
          <w:spacing w:val="1"/>
        </w:rPr>
        <w:t xml:space="preserve"> </w:t>
      </w:r>
      <w:r>
        <w:t>emissions,</w:t>
      </w:r>
      <w:r>
        <w:rPr>
          <w:spacing w:val="1"/>
        </w:rPr>
        <w:t xml:space="preserve"> </w:t>
      </w:r>
      <w:r>
        <w:t>is</w:t>
      </w:r>
      <w:r>
        <w:rPr>
          <w:spacing w:val="1"/>
        </w:rPr>
        <w:t xml:space="preserve"> </w:t>
      </w:r>
      <w:r>
        <w:t>under</w:t>
      </w:r>
      <w:r>
        <w:rPr>
          <w:spacing w:val="1"/>
        </w:rPr>
        <w:t xml:space="preserve"> </w:t>
      </w:r>
      <w:r>
        <w:t>increasing</w:t>
      </w:r>
      <w:r>
        <w:rPr>
          <w:spacing w:val="1"/>
        </w:rPr>
        <w:t xml:space="preserve"> </w:t>
      </w:r>
      <w:r>
        <w:t>pressure</w:t>
      </w:r>
      <w:r>
        <w:rPr>
          <w:spacing w:val="1"/>
        </w:rPr>
        <w:t xml:space="preserve"> </w:t>
      </w:r>
      <w:r>
        <w:t>to</w:t>
      </w:r>
      <w:r>
        <w:rPr>
          <w:spacing w:val="1"/>
        </w:rPr>
        <w:t xml:space="preserve"> </w:t>
      </w:r>
      <w:r>
        <w:t>adopt</w:t>
      </w:r>
      <w:r>
        <w:rPr>
          <w:spacing w:val="1"/>
        </w:rPr>
        <w:t xml:space="preserve"> </w:t>
      </w:r>
      <w:r>
        <w:t>sustainable</w:t>
      </w:r>
      <w:r>
        <w:rPr>
          <w:spacing w:val="1"/>
        </w:rPr>
        <w:t xml:space="preserve"> </w:t>
      </w:r>
      <w:r>
        <w:t>practices</w:t>
      </w:r>
      <w:r>
        <w:rPr>
          <w:spacing w:val="1"/>
        </w:rPr>
        <w:t xml:space="preserve"> </w:t>
      </w:r>
      <w:r>
        <w:t>and</w:t>
      </w:r>
      <w:r>
        <w:rPr>
          <w:spacing w:val="1"/>
        </w:rPr>
        <w:t xml:space="preserve"> </w:t>
      </w:r>
      <w:r>
        <w:t>comply</w:t>
      </w:r>
      <w:r>
        <w:rPr>
          <w:spacing w:val="1"/>
        </w:rPr>
        <w:t xml:space="preserve"> </w:t>
      </w:r>
      <w:r>
        <w:t>with</w:t>
      </w:r>
      <w:r>
        <w:rPr>
          <w:spacing w:val="1"/>
        </w:rPr>
        <w:t xml:space="preserve"> </w:t>
      </w:r>
      <w:r>
        <w:t>stringent</w:t>
      </w:r>
      <w:r>
        <w:rPr>
          <w:spacing w:val="1"/>
        </w:rPr>
        <w:t xml:space="preserve"> </w:t>
      </w:r>
      <w:r>
        <w:t>regulations</w:t>
      </w:r>
      <w:r>
        <w:rPr>
          <w:spacing w:val="-1"/>
        </w:rPr>
        <w:t xml:space="preserve"> </w:t>
      </w:r>
      <w:r>
        <w:t>aimed</w:t>
      </w:r>
      <w:r>
        <w:rPr>
          <w:spacing w:val="2"/>
        </w:rPr>
        <w:t xml:space="preserve"> </w:t>
      </w:r>
      <w:r>
        <w:t>at</w:t>
      </w:r>
      <w:r>
        <w:rPr>
          <w:spacing w:val="7"/>
        </w:rPr>
        <w:t xml:space="preserve"> </w:t>
      </w:r>
      <w:r>
        <w:t>curbing</w:t>
      </w:r>
      <w:r>
        <w:rPr>
          <w:spacing w:val="1"/>
        </w:rPr>
        <w:t xml:space="preserve"> </w:t>
      </w:r>
      <w:r>
        <w:t>CO2</w:t>
      </w:r>
      <w:r>
        <w:rPr>
          <w:spacing w:val="1"/>
        </w:rPr>
        <w:t xml:space="preserve"> </w:t>
      </w:r>
      <w:r>
        <w:t>emissions.</w:t>
      </w:r>
    </w:p>
    <w:p>
      <w:pPr>
        <w:pStyle w:val="9"/>
        <w:spacing w:line="360" w:lineRule="auto"/>
        <w:ind w:left="470" w:right="478"/>
        <w:jc w:val="both"/>
      </w:pPr>
      <w:r>
        <w:t>This project is a response to this call for action. It seeks to develop an innovative approach to predicting</w:t>
      </w:r>
      <w:r>
        <w:rPr>
          <w:spacing w:val="1"/>
        </w:rPr>
        <w:t xml:space="preserve"> </w:t>
      </w:r>
      <w:r>
        <w:t>CO2 emissions from vehicles, harnessing the power of data science, machine learning, and clustering</w:t>
      </w:r>
      <w:r>
        <w:rPr>
          <w:spacing w:val="1"/>
        </w:rPr>
        <w:t xml:space="preserve"> </w:t>
      </w:r>
      <w:r>
        <w:t>techniques. By doing so, it not only addresses the need for accurate predictive models but also contributes</w:t>
      </w:r>
      <w:r>
        <w:rPr>
          <w:spacing w:val="1"/>
        </w:rPr>
        <w:t xml:space="preserve"> </w:t>
      </w:r>
      <w:r>
        <w:t>to</w:t>
      </w:r>
      <w:r>
        <w:rPr>
          <w:spacing w:val="1"/>
        </w:rPr>
        <w:t xml:space="preserve"> </w:t>
      </w:r>
      <w:r>
        <w:t>the</w:t>
      </w:r>
      <w:r>
        <w:rPr>
          <w:spacing w:val="1"/>
        </w:rPr>
        <w:t xml:space="preserve"> </w:t>
      </w:r>
      <w:r>
        <w:t>broader</w:t>
      </w:r>
      <w:r>
        <w:rPr>
          <w:spacing w:val="1"/>
        </w:rPr>
        <w:t xml:space="preserve"> </w:t>
      </w:r>
      <w:r>
        <w:t>goal</w:t>
      </w:r>
      <w:r>
        <w:rPr>
          <w:spacing w:val="1"/>
        </w:rPr>
        <w:t xml:space="preserve"> </w:t>
      </w:r>
      <w:r>
        <w:t>of</w:t>
      </w:r>
      <w:r>
        <w:rPr>
          <w:spacing w:val="1"/>
        </w:rPr>
        <w:t xml:space="preserve"> </w:t>
      </w:r>
      <w:r>
        <w:t>transitioning</w:t>
      </w:r>
      <w:r>
        <w:rPr>
          <w:spacing w:val="1"/>
        </w:rPr>
        <w:t xml:space="preserve"> </w:t>
      </w:r>
      <w:r>
        <w:t>towards</w:t>
      </w:r>
      <w:r>
        <w:rPr>
          <w:spacing w:val="1"/>
        </w:rPr>
        <w:t xml:space="preserve"> </w:t>
      </w:r>
      <w:r>
        <w:t>cleaner</w:t>
      </w:r>
      <w:r>
        <w:rPr>
          <w:spacing w:val="1"/>
        </w:rPr>
        <w:t xml:space="preserve"> </w:t>
      </w:r>
      <w:r>
        <w:t>and</w:t>
      </w:r>
      <w:r>
        <w:rPr>
          <w:spacing w:val="1"/>
        </w:rPr>
        <w:t xml:space="preserve"> </w:t>
      </w:r>
      <w:r>
        <w:t>more</w:t>
      </w:r>
      <w:r>
        <w:rPr>
          <w:spacing w:val="1"/>
        </w:rPr>
        <w:t xml:space="preserve"> </w:t>
      </w:r>
      <w:r>
        <w:t>environmentally</w:t>
      </w:r>
      <w:r>
        <w:rPr>
          <w:spacing w:val="1"/>
        </w:rPr>
        <w:t xml:space="preserve"> </w:t>
      </w:r>
      <w:r>
        <w:t>responsible</w:t>
      </w:r>
      <w:r>
        <w:rPr>
          <w:spacing w:val="1"/>
        </w:rPr>
        <w:t xml:space="preserve"> </w:t>
      </w:r>
      <w:r>
        <w:t>transportation.The automotive industry has long been a cornerstone of modern society, providing mobility</w:t>
      </w:r>
      <w:r>
        <w:rPr>
          <w:spacing w:val="-57"/>
        </w:rPr>
        <w:t xml:space="preserve"> </w:t>
      </w:r>
      <w:r>
        <w:t>and</w:t>
      </w:r>
      <w:r>
        <w:rPr>
          <w:spacing w:val="1"/>
        </w:rPr>
        <w:t xml:space="preserve"> </w:t>
      </w:r>
      <w:r>
        <w:t>convenience to</w:t>
      </w:r>
      <w:r>
        <w:rPr>
          <w:spacing w:val="1"/>
        </w:rPr>
        <w:t xml:space="preserve"> </w:t>
      </w:r>
      <w:r>
        <w:t>billions of people.</w:t>
      </w:r>
      <w:r>
        <w:rPr>
          <w:spacing w:val="1"/>
        </w:rPr>
        <w:t xml:space="preserve"> </w:t>
      </w:r>
      <w:r>
        <w:t>However, this convenience</w:t>
      </w:r>
      <w:r>
        <w:rPr>
          <w:spacing w:val="1"/>
        </w:rPr>
        <w:t xml:space="preserve"> </w:t>
      </w:r>
      <w:r>
        <w:t>has come at</w:t>
      </w:r>
      <w:r>
        <w:rPr>
          <w:spacing w:val="1"/>
        </w:rPr>
        <w:t xml:space="preserve"> </w:t>
      </w:r>
      <w:r>
        <w:t>a cost—rising</w:t>
      </w:r>
      <w:r>
        <w:rPr>
          <w:spacing w:val="1"/>
        </w:rPr>
        <w:t xml:space="preserve"> </w:t>
      </w:r>
      <w:r>
        <w:t>CO2</w:t>
      </w:r>
      <w:r>
        <w:rPr>
          <w:spacing w:val="1"/>
        </w:rPr>
        <w:t xml:space="preserve"> </w:t>
      </w:r>
      <w:r>
        <w:t>emissions</w:t>
      </w:r>
      <w:r>
        <w:rPr>
          <w:spacing w:val="1"/>
        </w:rPr>
        <w:t xml:space="preserve"> </w:t>
      </w:r>
      <w:r>
        <w:t>that</w:t>
      </w:r>
      <w:r>
        <w:rPr>
          <w:spacing w:val="1"/>
        </w:rPr>
        <w:t xml:space="preserve"> </w:t>
      </w:r>
      <w:r>
        <w:t>contribute</w:t>
      </w:r>
      <w:r>
        <w:rPr>
          <w:spacing w:val="1"/>
        </w:rPr>
        <w:t xml:space="preserve"> </w:t>
      </w:r>
      <w:r>
        <w:t>to</w:t>
      </w:r>
      <w:r>
        <w:rPr>
          <w:spacing w:val="1"/>
        </w:rPr>
        <w:t xml:space="preserve"> </w:t>
      </w:r>
      <w:r>
        <w:t>global</w:t>
      </w:r>
      <w:r>
        <w:rPr>
          <w:spacing w:val="1"/>
        </w:rPr>
        <w:t xml:space="preserve"> </w:t>
      </w:r>
      <w:r>
        <w:t>warming</w:t>
      </w:r>
      <w:r>
        <w:rPr>
          <w:spacing w:val="1"/>
        </w:rPr>
        <w:t xml:space="preserve"> </w:t>
      </w:r>
      <w:r>
        <w:t>and</w:t>
      </w:r>
      <w:r>
        <w:rPr>
          <w:spacing w:val="1"/>
        </w:rPr>
        <w:t xml:space="preserve"> </w:t>
      </w:r>
      <w:r>
        <w:t>climate</w:t>
      </w:r>
      <w:r>
        <w:rPr>
          <w:spacing w:val="1"/>
        </w:rPr>
        <w:t xml:space="preserve"> </w:t>
      </w:r>
      <w:r>
        <w:t>change.</w:t>
      </w:r>
      <w:r>
        <w:rPr>
          <w:spacing w:val="1"/>
        </w:rPr>
        <w:t xml:space="preserve"> </w:t>
      </w:r>
      <w:r>
        <w:t>In</w:t>
      </w:r>
      <w:r>
        <w:rPr>
          <w:spacing w:val="1"/>
        </w:rPr>
        <w:t xml:space="preserve"> </w:t>
      </w:r>
      <w:r>
        <w:t>response,</w:t>
      </w:r>
      <w:r>
        <w:rPr>
          <w:spacing w:val="1"/>
        </w:rPr>
        <w:t xml:space="preserve"> </w:t>
      </w:r>
      <w:r>
        <w:t>governments</w:t>
      </w:r>
      <w:r>
        <w:rPr>
          <w:spacing w:val="1"/>
        </w:rPr>
        <w:t xml:space="preserve"> </w:t>
      </w:r>
      <w:r>
        <w:t>and</w:t>
      </w:r>
      <w:r>
        <w:rPr>
          <w:spacing w:val="1"/>
        </w:rPr>
        <w:t xml:space="preserve"> </w:t>
      </w:r>
      <w:r>
        <w:t>environmental</w:t>
      </w:r>
      <w:r>
        <w:rPr>
          <w:spacing w:val="1"/>
        </w:rPr>
        <w:t xml:space="preserve"> </w:t>
      </w:r>
      <w:r>
        <w:t>agencies</w:t>
      </w:r>
      <w:r>
        <w:rPr>
          <w:spacing w:val="1"/>
        </w:rPr>
        <w:t xml:space="preserve"> </w:t>
      </w:r>
      <w:r>
        <w:t>worldwide</w:t>
      </w:r>
      <w:r>
        <w:rPr>
          <w:spacing w:val="1"/>
        </w:rPr>
        <w:t xml:space="preserve"> </w:t>
      </w:r>
      <w:r>
        <w:t>have</w:t>
      </w:r>
      <w:r>
        <w:rPr>
          <w:spacing w:val="1"/>
        </w:rPr>
        <w:t xml:space="preserve"> </w:t>
      </w:r>
      <w:r>
        <w:t>enacted</w:t>
      </w:r>
      <w:r>
        <w:rPr>
          <w:spacing w:val="1"/>
        </w:rPr>
        <w:t xml:space="preserve"> </w:t>
      </w:r>
      <w:r>
        <w:t>strict</w:t>
      </w:r>
      <w:r>
        <w:rPr>
          <w:spacing w:val="1"/>
        </w:rPr>
        <w:t xml:space="preserve"> </w:t>
      </w:r>
      <w:r>
        <w:t>emissions</w:t>
      </w:r>
      <w:r>
        <w:rPr>
          <w:spacing w:val="1"/>
        </w:rPr>
        <w:t xml:space="preserve"> </w:t>
      </w:r>
      <w:r>
        <w:t>standards</w:t>
      </w:r>
      <w:r>
        <w:rPr>
          <w:spacing w:val="1"/>
        </w:rPr>
        <w:t xml:space="preserve"> </w:t>
      </w:r>
      <w:r>
        <w:t>and</w:t>
      </w:r>
      <w:r>
        <w:rPr>
          <w:spacing w:val="1"/>
        </w:rPr>
        <w:t xml:space="preserve"> </w:t>
      </w:r>
      <w:r>
        <w:t>regulations.</w:t>
      </w:r>
      <w:r>
        <w:rPr>
          <w:spacing w:val="1"/>
        </w:rPr>
        <w:t xml:space="preserve"> </w:t>
      </w:r>
      <w:r>
        <w:t>These</w:t>
      </w:r>
      <w:r>
        <w:rPr>
          <w:spacing w:val="1"/>
        </w:rPr>
        <w:t xml:space="preserve"> </w:t>
      </w:r>
      <w:r>
        <w:t>regulations not only demand compliance from vehicle manufacturers but also compel consumers to make</w:t>
      </w:r>
      <w:r>
        <w:rPr>
          <w:spacing w:val="1"/>
        </w:rPr>
        <w:t xml:space="preserve"> </w:t>
      </w:r>
      <w:r>
        <w:t>more sustainable</w:t>
      </w:r>
      <w:r>
        <w:rPr>
          <w:spacing w:val="1"/>
        </w:rPr>
        <w:t xml:space="preserve"> </w:t>
      </w:r>
      <w:r>
        <w:t>choices when</w:t>
      </w:r>
      <w:r>
        <w:rPr>
          <w:spacing w:val="-4"/>
        </w:rPr>
        <w:t xml:space="preserve"> </w:t>
      </w:r>
      <w:r>
        <w:t>selecting</w:t>
      </w:r>
      <w:r>
        <w:rPr>
          <w:spacing w:val="2"/>
        </w:rPr>
        <w:t xml:space="preserve"> </w:t>
      </w:r>
      <w:r>
        <w:t>vehicles.</w:t>
      </w:r>
    </w:p>
    <w:p>
      <w:pPr>
        <w:pStyle w:val="9"/>
        <w:spacing w:before="3" w:line="360" w:lineRule="auto"/>
        <w:ind w:left="470" w:right="483"/>
        <w:jc w:val="both"/>
      </w:pPr>
      <w:r>
        <w:t>Predicting CO2 emissions accurately is a multifaceted challenge. A vehicle's emissions depend on a</w:t>
      </w:r>
      <w:r>
        <w:rPr>
          <w:spacing w:val="1"/>
        </w:rPr>
        <w:t xml:space="preserve"> </w:t>
      </w:r>
      <w:r>
        <w:t>multitude</w:t>
      </w:r>
      <w:r>
        <w:rPr>
          <w:spacing w:val="1"/>
        </w:rPr>
        <w:t xml:space="preserve"> </w:t>
      </w:r>
      <w:r>
        <w:t>of</w:t>
      </w:r>
      <w:r>
        <w:rPr>
          <w:spacing w:val="1"/>
        </w:rPr>
        <w:t xml:space="preserve"> </w:t>
      </w:r>
      <w:r>
        <w:t>factors,</w:t>
      </w:r>
      <w:r>
        <w:rPr>
          <w:spacing w:val="1"/>
        </w:rPr>
        <w:t xml:space="preserve"> </w:t>
      </w:r>
      <w:r>
        <w:t>including</w:t>
      </w:r>
      <w:r>
        <w:rPr>
          <w:spacing w:val="1"/>
        </w:rPr>
        <w:t xml:space="preserve"> </w:t>
      </w:r>
      <w:r>
        <w:t>its</w:t>
      </w:r>
      <w:r>
        <w:rPr>
          <w:spacing w:val="1"/>
        </w:rPr>
        <w:t xml:space="preserve"> </w:t>
      </w:r>
      <w:r>
        <w:t>make,</w:t>
      </w:r>
      <w:r>
        <w:rPr>
          <w:spacing w:val="1"/>
        </w:rPr>
        <w:t xml:space="preserve"> </w:t>
      </w:r>
      <w:r>
        <w:t>model,</w:t>
      </w:r>
      <w:r>
        <w:rPr>
          <w:spacing w:val="1"/>
        </w:rPr>
        <w:t xml:space="preserve"> </w:t>
      </w:r>
      <w:r>
        <w:t>engine</w:t>
      </w:r>
      <w:r>
        <w:rPr>
          <w:spacing w:val="1"/>
        </w:rPr>
        <w:t xml:space="preserve"> </w:t>
      </w:r>
      <w:r>
        <w:t>size,</w:t>
      </w:r>
      <w:r>
        <w:rPr>
          <w:spacing w:val="1"/>
        </w:rPr>
        <w:t xml:space="preserve"> </w:t>
      </w:r>
      <w:r>
        <w:t>fuel</w:t>
      </w:r>
      <w:r>
        <w:rPr>
          <w:spacing w:val="1"/>
        </w:rPr>
        <w:t xml:space="preserve"> </w:t>
      </w:r>
      <w:r>
        <w:t>type,</w:t>
      </w:r>
      <w:r>
        <w:rPr>
          <w:spacing w:val="1"/>
        </w:rPr>
        <w:t xml:space="preserve"> </w:t>
      </w:r>
      <w:r>
        <w:t>and</w:t>
      </w:r>
      <w:r>
        <w:rPr>
          <w:spacing w:val="1"/>
        </w:rPr>
        <w:t xml:space="preserve"> </w:t>
      </w:r>
      <w:r>
        <w:t>even</w:t>
      </w:r>
      <w:r>
        <w:rPr>
          <w:spacing w:val="1"/>
        </w:rPr>
        <w:t xml:space="preserve"> </w:t>
      </w:r>
      <w:r>
        <w:t>driver</w:t>
      </w:r>
      <w:r>
        <w:rPr>
          <w:spacing w:val="1"/>
        </w:rPr>
        <w:t xml:space="preserve"> </w:t>
      </w:r>
      <w:r>
        <w:t>behavior.</w:t>
      </w:r>
      <w:r>
        <w:rPr>
          <w:spacing w:val="1"/>
        </w:rPr>
        <w:t xml:space="preserve"> </w:t>
      </w:r>
      <w:r>
        <w:t>Traditionally,</w:t>
      </w:r>
      <w:r>
        <w:rPr>
          <w:spacing w:val="1"/>
        </w:rPr>
        <w:t xml:space="preserve"> </w:t>
      </w:r>
      <w:r>
        <w:t>predictive</w:t>
      </w:r>
      <w:r>
        <w:rPr>
          <w:spacing w:val="1"/>
        </w:rPr>
        <w:t xml:space="preserve"> </w:t>
      </w:r>
      <w:r>
        <w:t>models have taken a broad approach, offering generalized estimates</w:t>
      </w:r>
      <w:r>
        <w:rPr>
          <w:spacing w:val="1"/>
        </w:rPr>
        <w:t xml:space="preserve"> </w:t>
      </w:r>
      <w:r>
        <w:t>for all</w:t>
      </w:r>
      <w:r>
        <w:rPr>
          <w:spacing w:val="1"/>
        </w:rPr>
        <w:t xml:space="preserve"> </w:t>
      </w:r>
      <w:r>
        <w:t>vehicles. However, this approach often lacks precision and may not meet the requirements of modern</w:t>
      </w:r>
      <w:r>
        <w:rPr>
          <w:spacing w:val="1"/>
        </w:rPr>
        <w:t xml:space="preserve"> </w:t>
      </w:r>
      <w:r>
        <w:t>environmental</w:t>
      </w:r>
      <w:r>
        <w:rPr>
          <w:spacing w:val="1"/>
        </w:rPr>
        <w:t xml:space="preserve"> </w:t>
      </w:r>
      <w:r>
        <w:t>regulations.The</w:t>
      </w:r>
      <w:r>
        <w:rPr>
          <w:spacing w:val="1"/>
        </w:rPr>
        <w:t xml:space="preserve"> </w:t>
      </w:r>
      <w:r>
        <w:t>project</w:t>
      </w:r>
      <w:r>
        <w:rPr>
          <w:spacing w:val="1"/>
        </w:rPr>
        <w:t xml:space="preserve"> </w:t>
      </w:r>
      <w:r>
        <w:t>aims</w:t>
      </w:r>
      <w:r>
        <w:rPr>
          <w:spacing w:val="1"/>
        </w:rPr>
        <w:t xml:space="preserve"> </w:t>
      </w:r>
      <w:r>
        <w:t>to</w:t>
      </w:r>
      <w:r>
        <w:rPr>
          <w:spacing w:val="1"/>
        </w:rPr>
        <w:t xml:space="preserve"> </w:t>
      </w:r>
      <w:r>
        <w:t>create</w:t>
      </w:r>
      <w:r>
        <w:rPr>
          <w:spacing w:val="1"/>
        </w:rPr>
        <w:t xml:space="preserve"> </w:t>
      </w:r>
      <w:r>
        <w:t>a</w:t>
      </w:r>
      <w:r>
        <w:rPr>
          <w:spacing w:val="1"/>
        </w:rPr>
        <w:t xml:space="preserve"> </w:t>
      </w:r>
      <w:r>
        <w:t>state-of-the-art</w:t>
      </w:r>
      <w:r>
        <w:rPr>
          <w:spacing w:val="1"/>
        </w:rPr>
        <w:t xml:space="preserve"> </w:t>
      </w:r>
      <w:r>
        <w:t>regression</w:t>
      </w:r>
      <w:r>
        <w:rPr>
          <w:spacing w:val="1"/>
        </w:rPr>
        <w:t xml:space="preserve"> </w:t>
      </w:r>
      <w:r>
        <w:t>model</w:t>
      </w:r>
      <w:r>
        <w:rPr>
          <w:spacing w:val="1"/>
        </w:rPr>
        <w:t xml:space="preserve"> </w:t>
      </w:r>
      <w:r>
        <w:t>capable</w:t>
      </w:r>
      <w:r>
        <w:rPr>
          <w:spacing w:val="1"/>
        </w:rPr>
        <w:t xml:space="preserve"> </w:t>
      </w:r>
      <w:r>
        <w:t>of</w:t>
      </w:r>
      <w:r>
        <w:rPr>
          <w:spacing w:val="1"/>
        </w:rPr>
        <w:t xml:space="preserve"> </w:t>
      </w:r>
      <w:r>
        <w:t>accurately estimating CO2 emissions from individual vehicles. This model will consider a wide range of</w:t>
      </w:r>
      <w:r>
        <w:rPr>
          <w:spacing w:val="1"/>
        </w:rPr>
        <w:t xml:space="preserve"> </w:t>
      </w:r>
      <w:r>
        <w:t>vehicle attributes and factors that influence emissions.A novel aspect of this project involves the use of</w:t>
      </w:r>
      <w:r>
        <w:rPr>
          <w:spacing w:val="1"/>
        </w:rPr>
        <w:t xml:space="preserve"> </w:t>
      </w:r>
      <w:r>
        <w:t>clustering techniques to group vehicles based on their similarities and characteristics. These clusters will</w:t>
      </w:r>
      <w:r>
        <w:rPr>
          <w:spacing w:val="1"/>
        </w:rPr>
        <w:t xml:space="preserve"> </w:t>
      </w:r>
      <w:r>
        <w:t>serve as a foundation for tailoring emissions predictions to specific groups of vehicles, recognizing that</w:t>
      </w:r>
      <w:r>
        <w:rPr>
          <w:spacing w:val="1"/>
        </w:rPr>
        <w:t xml:space="preserve"> </w:t>
      </w:r>
      <w:r>
        <w:t>one-size-fits-all</w:t>
      </w:r>
      <w:r>
        <w:rPr>
          <w:spacing w:val="-4"/>
        </w:rPr>
        <w:t xml:space="preserve"> </w:t>
      </w:r>
      <w:r>
        <w:t>models</w:t>
      </w:r>
      <w:r>
        <w:rPr>
          <w:spacing w:val="3"/>
        </w:rPr>
        <w:t xml:space="preserve"> </w:t>
      </w:r>
      <w:r>
        <w:t>may</w:t>
      </w:r>
      <w:r>
        <w:rPr>
          <w:spacing w:val="1"/>
        </w:rPr>
        <w:t xml:space="preserve"> </w:t>
      </w:r>
      <w:r>
        <w:t>not</w:t>
      </w:r>
      <w:r>
        <w:rPr>
          <w:spacing w:val="1"/>
        </w:rPr>
        <w:t xml:space="preserve"> </w:t>
      </w:r>
      <w:r>
        <w:t>be suitable</w:t>
      </w:r>
      <w:r>
        <w:rPr>
          <w:spacing w:val="5"/>
        </w:rPr>
        <w:t xml:space="preserve"> </w:t>
      </w:r>
      <w:r>
        <w:t>in</w:t>
      </w:r>
      <w:r>
        <w:rPr>
          <w:spacing w:val="-4"/>
        </w:rPr>
        <w:t xml:space="preserve"> </w:t>
      </w:r>
      <w:r>
        <w:t>the</w:t>
      </w:r>
      <w:r>
        <w:rPr>
          <w:spacing w:val="5"/>
        </w:rPr>
        <w:t xml:space="preserve"> </w:t>
      </w:r>
      <w:r>
        <w:t>context</w:t>
      </w:r>
      <w:r>
        <w:rPr>
          <w:spacing w:val="1"/>
        </w:rPr>
        <w:t xml:space="preserve"> </w:t>
      </w:r>
      <w:r>
        <w:t>of</w:t>
      </w:r>
      <w:r>
        <w:rPr>
          <w:spacing w:val="-7"/>
        </w:rPr>
        <w:t xml:space="preserve"> </w:t>
      </w:r>
      <w:r>
        <w:t>emissions</w:t>
      </w:r>
      <w:r>
        <w:rPr>
          <w:spacing w:val="-1"/>
        </w:rPr>
        <w:t xml:space="preserve"> </w:t>
      </w:r>
      <w:r>
        <w:t>reduction.</w:t>
      </w:r>
    </w:p>
    <w:p>
      <w:pPr>
        <w:pStyle w:val="9"/>
        <w:spacing w:line="360" w:lineRule="auto"/>
        <w:ind w:left="470" w:right="483"/>
        <w:jc w:val="both"/>
      </w:pPr>
      <w:r>
        <w:t>Beyond</w:t>
      </w:r>
      <w:r>
        <w:rPr>
          <w:spacing w:val="1"/>
        </w:rPr>
        <w:t xml:space="preserve"> </w:t>
      </w:r>
      <w:r>
        <w:t>prediction,</w:t>
      </w:r>
      <w:r>
        <w:rPr>
          <w:spacing w:val="1"/>
        </w:rPr>
        <w:t xml:space="preserve"> </w:t>
      </w:r>
      <w:r>
        <w:t>this</w:t>
      </w:r>
      <w:r>
        <w:rPr>
          <w:spacing w:val="1"/>
        </w:rPr>
        <w:t xml:space="preserve"> </w:t>
      </w:r>
      <w:r>
        <w:t>project</w:t>
      </w:r>
      <w:r>
        <w:rPr>
          <w:spacing w:val="1"/>
        </w:rPr>
        <w:t xml:space="preserve"> </w:t>
      </w:r>
      <w:r>
        <w:t>aims</w:t>
      </w:r>
      <w:r>
        <w:rPr>
          <w:spacing w:val="1"/>
        </w:rPr>
        <w:t xml:space="preserve"> </w:t>
      </w:r>
      <w:r>
        <w:t>to</w:t>
      </w:r>
      <w:r>
        <w:rPr>
          <w:spacing w:val="1"/>
        </w:rPr>
        <w:t xml:space="preserve"> </w:t>
      </w:r>
      <w:r>
        <w:t>provide</w:t>
      </w:r>
      <w:r>
        <w:rPr>
          <w:spacing w:val="1"/>
        </w:rPr>
        <w:t xml:space="preserve"> </w:t>
      </w:r>
      <w:r>
        <w:t>actionable</w:t>
      </w:r>
      <w:r>
        <w:rPr>
          <w:spacing w:val="1"/>
        </w:rPr>
        <w:t xml:space="preserve"> </w:t>
      </w:r>
      <w:r>
        <w:t>insights</w:t>
      </w:r>
      <w:r>
        <w:rPr>
          <w:spacing w:val="1"/>
        </w:rPr>
        <w:t xml:space="preserve"> </w:t>
      </w:r>
      <w:r>
        <w:t>into</w:t>
      </w:r>
      <w:r>
        <w:rPr>
          <w:spacing w:val="1"/>
        </w:rPr>
        <w:t xml:space="preserve"> </w:t>
      </w:r>
      <w:r>
        <w:t>the</w:t>
      </w:r>
      <w:r>
        <w:rPr>
          <w:spacing w:val="1"/>
        </w:rPr>
        <w:t xml:space="preserve"> </w:t>
      </w:r>
      <w:r>
        <w:t>determinants</w:t>
      </w:r>
      <w:r>
        <w:rPr>
          <w:spacing w:val="1"/>
        </w:rPr>
        <w:t xml:space="preserve"> </w:t>
      </w:r>
      <w:r>
        <w:t>of</w:t>
      </w:r>
      <w:r>
        <w:rPr>
          <w:spacing w:val="60"/>
        </w:rPr>
        <w:t xml:space="preserve"> </w:t>
      </w:r>
      <w:r>
        <w:t>CO2</w:t>
      </w:r>
      <w:r>
        <w:rPr>
          <w:spacing w:val="1"/>
        </w:rPr>
        <w:t xml:space="preserve"> </w:t>
      </w:r>
      <w:r>
        <w:t>emissions from vehicles. By understanding the influence of various features and behaviors, we can offer</w:t>
      </w:r>
      <w:r>
        <w:rPr>
          <w:spacing w:val="1"/>
        </w:rPr>
        <w:t xml:space="preserve"> </w:t>
      </w:r>
      <w:r>
        <w:t>recommendations</w:t>
      </w:r>
      <w:r>
        <w:rPr>
          <w:spacing w:val="1"/>
        </w:rPr>
        <w:t xml:space="preserve"> </w:t>
      </w:r>
      <w:r>
        <w:t>to</w:t>
      </w:r>
      <w:r>
        <w:rPr>
          <w:spacing w:val="1"/>
        </w:rPr>
        <w:t xml:space="preserve"> </w:t>
      </w:r>
      <w:r>
        <w:t>multiple</w:t>
      </w:r>
      <w:r>
        <w:rPr>
          <w:spacing w:val="1"/>
        </w:rPr>
        <w:t xml:space="preserve"> </w:t>
      </w:r>
      <w:r>
        <w:t>stakeholders,</w:t>
      </w:r>
      <w:r>
        <w:rPr>
          <w:spacing w:val="1"/>
        </w:rPr>
        <w:t xml:space="preserve"> </w:t>
      </w:r>
      <w:r>
        <w:t>including</w:t>
      </w:r>
      <w:r>
        <w:rPr>
          <w:spacing w:val="1"/>
        </w:rPr>
        <w:t xml:space="preserve"> </w:t>
      </w:r>
      <w:r>
        <w:t>regulatory</w:t>
      </w:r>
      <w:r>
        <w:rPr>
          <w:spacing w:val="1"/>
        </w:rPr>
        <w:t xml:space="preserve"> </w:t>
      </w:r>
      <w:r>
        <w:t>bodies,</w:t>
      </w:r>
      <w:r>
        <w:rPr>
          <w:spacing w:val="1"/>
        </w:rPr>
        <w:t xml:space="preserve"> </w:t>
      </w:r>
      <w:r>
        <w:t>vehicle</w:t>
      </w:r>
      <w:r>
        <w:rPr>
          <w:spacing w:val="1"/>
        </w:rPr>
        <w:t xml:space="preserve"> </w:t>
      </w:r>
      <w:r>
        <w:t>manufacturers,</w:t>
      </w:r>
      <w:r>
        <w:rPr>
          <w:spacing w:val="1"/>
        </w:rPr>
        <w:t xml:space="preserve"> </w:t>
      </w:r>
      <w:r>
        <w:t>and</w:t>
      </w:r>
      <w:r>
        <w:rPr>
          <w:spacing w:val="1"/>
        </w:rPr>
        <w:t xml:space="preserve"> </w:t>
      </w:r>
      <w:r>
        <w:t>consumers,</w:t>
      </w:r>
      <w:r>
        <w:rPr>
          <w:spacing w:val="3"/>
        </w:rPr>
        <w:t xml:space="preserve"> </w:t>
      </w:r>
      <w:r>
        <w:t>thus</w:t>
      </w:r>
      <w:r>
        <w:rPr>
          <w:spacing w:val="-1"/>
        </w:rPr>
        <w:t xml:space="preserve"> </w:t>
      </w:r>
      <w:r>
        <w:t>contributing</w:t>
      </w:r>
      <w:r>
        <w:rPr>
          <w:spacing w:val="2"/>
        </w:rPr>
        <w:t xml:space="preserve"> </w:t>
      </w:r>
      <w:r>
        <w:t>to</w:t>
      </w:r>
      <w:r>
        <w:rPr>
          <w:spacing w:val="1"/>
        </w:rPr>
        <w:t xml:space="preserve"> </w:t>
      </w:r>
      <w:r>
        <w:t>the broader</w:t>
      </w:r>
      <w:r>
        <w:rPr>
          <w:spacing w:val="3"/>
        </w:rPr>
        <w:t xml:space="preserve"> </w:t>
      </w:r>
      <w:r>
        <w:t>effort</w:t>
      </w:r>
      <w:r>
        <w:rPr>
          <w:spacing w:val="-3"/>
        </w:rPr>
        <w:t xml:space="preserve"> </w:t>
      </w:r>
      <w:r>
        <w:t>of</w:t>
      </w:r>
      <w:r>
        <w:rPr>
          <w:spacing w:val="-7"/>
        </w:rPr>
        <w:t xml:space="preserve"> </w:t>
      </w:r>
      <w:r>
        <w:t>reducing</w:t>
      </w:r>
      <w:r>
        <w:rPr>
          <w:spacing w:val="2"/>
        </w:rPr>
        <w:t xml:space="preserve"> </w:t>
      </w:r>
      <w:r>
        <w:t>emissions.</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62336" behindDoc="0" locked="0" layoutInCell="1" allowOverlap="1">
            <wp:simplePos x="0" y="0"/>
            <wp:positionH relativeFrom="page">
              <wp:posOffset>6905625</wp:posOffset>
            </wp:positionH>
            <wp:positionV relativeFrom="page">
              <wp:posOffset>0</wp:posOffset>
            </wp:positionV>
            <wp:extent cx="246380" cy="599440"/>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jpeg"/>
                    <pic:cNvPicPr>
                      <a:picLocks noChangeAspect="1"/>
                    </pic:cNvPicPr>
                  </pic:nvPicPr>
                  <pic:blipFill>
                    <a:blip r:embed="rId10" cstate="print"/>
                    <a:stretch>
                      <a:fillRect/>
                    </a:stretch>
                  </pic:blipFill>
                  <pic:spPr>
                    <a:xfrm>
                      <a:off x="0" y="0"/>
                      <a:ext cx="246379" cy="599185"/>
                    </a:xfrm>
                    <a:prstGeom prst="rect">
                      <a:avLst/>
                    </a:prstGeom>
                  </pic:spPr>
                </pic:pic>
              </a:graphicData>
            </a:graphic>
          </wp:anchor>
        </w:drawing>
      </w:r>
    </w:p>
    <w:p>
      <w:pPr>
        <w:pStyle w:val="9"/>
        <w:rPr>
          <w:sz w:val="20"/>
        </w:rPr>
      </w:pPr>
    </w:p>
    <w:p>
      <w:pPr>
        <w:pStyle w:val="9"/>
        <w:rPr>
          <w:sz w:val="20"/>
        </w:rPr>
      </w:pPr>
    </w:p>
    <w:p>
      <w:pPr>
        <w:pStyle w:val="9"/>
        <w:spacing w:before="8"/>
        <w:rPr>
          <w:sz w:val="25"/>
        </w:rPr>
      </w:pPr>
    </w:p>
    <w:p>
      <w:pPr>
        <w:pStyle w:val="4"/>
        <w:numPr>
          <w:ilvl w:val="1"/>
          <w:numId w:val="2"/>
        </w:numPr>
        <w:tabs>
          <w:tab w:val="left" w:pos="1700"/>
        </w:tabs>
        <w:spacing w:before="87" w:after="0" w:line="240" w:lineRule="auto"/>
        <w:ind w:left="1699" w:right="0" w:hanging="496"/>
        <w:jc w:val="left"/>
      </w:pPr>
      <w:bookmarkStart w:id="14" w:name="1.1. LITERATURE SURVEY"/>
      <w:bookmarkEnd w:id="14"/>
      <w:bookmarkStart w:id="15" w:name="1.1. LITERATURE SURVEY"/>
      <w:bookmarkEnd w:id="15"/>
      <w:r>
        <w:rPr>
          <w:spacing w:val="-1"/>
        </w:rPr>
        <w:t>LITERATURE</w:t>
      </w:r>
      <w:r>
        <w:rPr>
          <w:spacing w:val="-8"/>
        </w:rPr>
        <w:t xml:space="preserve"> </w:t>
      </w:r>
      <w:r>
        <w:t>SURVEY</w:t>
      </w:r>
    </w:p>
    <w:p>
      <w:pPr>
        <w:pStyle w:val="9"/>
        <w:spacing w:before="11"/>
        <w:rPr>
          <w:b/>
          <w:sz w:val="34"/>
        </w:rPr>
      </w:pPr>
    </w:p>
    <w:p>
      <w:pPr>
        <w:pStyle w:val="17"/>
        <w:numPr>
          <w:ilvl w:val="0"/>
          <w:numId w:val="3"/>
        </w:numPr>
        <w:tabs>
          <w:tab w:val="left" w:pos="854"/>
        </w:tabs>
        <w:spacing w:before="0" w:after="0" w:line="360" w:lineRule="auto"/>
        <w:ind w:left="470" w:right="482" w:firstLine="0"/>
        <w:jc w:val="both"/>
        <w:rPr>
          <w:sz w:val="24"/>
        </w:rPr>
      </w:pPr>
      <w:r>
        <w:rPr>
          <w:sz w:val="24"/>
        </w:rPr>
        <w:t>Predicting CO2 Emissions from Traffic Vehicles for Sustainable and Smart Environment Using a</w:t>
      </w:r>
      <w:r>
        <w:rPr>
          <w:spacing w:val="1"/>
          <w:sz w:val="24"/>
        </w:rPr>
        <w:t xml:space="preserve"> </w:t>
      </w:r>
      <w:r>
        <w:rPr>
          <w:sz w:val="24"/>
        </w:rPr>
        <w:t>Deep Learning Model. Author:- Abdullah H. Al-Nefaie and Theyazn H. H. Aldhyani Description:- The</w:t>
      </w:r>
      <w:r>
        <w:rPr>
          <w:spacing w:val="1"/>
          <w:sz w:val="24"/>
        </w:rPr>
        <w:t xml:space="preserve"> </w:t>
      </w:r>
      <w:r>
        <w:rPr>
          <w:sz w:val="24"/>
        </w:rPr>
        <w:t>research focuses on predicting CO2 emissions from vehicles, with a specific emphasis on the context of</w:t>
      </w:r>
      <w:r>
        <w:rPr>
          <w:spacing w:val="1"/>
          <w:sz w:val="24"/>
        </w:rPr>
        <w:t xml:space="preserve"> </w:t>
      </w:r>
      <w:r>
        <w:rPr>
          <w:sz w:val="24"/>
        </w:rPr>
        <w:t>Saudi Arabia, a major oil-producing nation with a rapidly growing number of automobiles. Machine</w:t>
      </w:r>
      <w:r>
        <w:rPr>
          <w:spacing w:val="1"/>
          <w:sz w:val="24"/>
        </w:rPr>
        <w:t xml:space="preserve"> </w:t>
      </w:r>
      <w:r>
        <w:rPr>
          <w:sz w:val="24"/>
        </w:rPr>
        <w:t>learning and deep learning techniques, including LSTM and BiLSTM models, are employed to achieve</w:t>
      </w:r>
      <w:r>
        <w:rPr>
          <w:spacing w:val="1"/>
          <w:sz w:val="24"/>
        </w:rPr>
        <w:t xml:space="preserve"> </w:t>
      </w:r>
      <w:r>
        <w:rPr>
          <w:sz w:val="24"/>
        </w:rPr>
        <w:t>accurate predictions of CO2 emissions.The study introduces rough k-means clustering as a preprocessing</w:t>
      </w:r>
      <w:r>
        <w:rPr>
          <w:spacing w:val="1"/>
          <w:sz w:val="24"/>
        </w:rPr>
        <w:t xml:space="preserve"> </w:t>
      </w:r>
      <w:r>
        <w:rPr>
          <w:sz w:val="24"/>
        </w:rPr>
        <w:t>method</w:t>
      </w:r>
      <w:r>
        <w:rPr>
          <w:spacing w:val="-4"/>
          <w:sz w:val="24"/>
        </w:rPr>
        <w:t xml:space="preserve"> </w:t>
      </w:r>
      <w:r>
        <w:rPr>
          <w:sz w:val="24"/>
        </w:rPr>
        <w:t>to</w:t>
      </w:r>
      <w:r>
        <w:rPr>
          <w:spacing w:val="7"/>
          <w:sz w:val="24"/>
        </w:rPr>
        <w:t xml:space="preserve"> </w:t>
      </w:r>
      <w:r>
        <w:rPr>
          <w:sz w:val="24"/>
        </w:rPr>
        <w:t>enhance</w:t>
      </w:r>
      <w:r>
        <w:rPr>
          <w:spacing w:val="6"/>
          <w:sz w:val="24"/>
        </w:rPr>
        <w:t xml:space="preserve"> </w:t>
      </w:r>
      <w:r>
        <w:rPr>
          <w:sz w:val="24"/>
        </w:rPr>
        <w:t>model</w:t>
      </w:r>
      <w:r>
        <w:rPr>
          <w:spacing w:val="-7"/>
          <w:sz w:val="24"/>
        </w:rPr>
        <w:t xml:space="preserve"> </w:t>
      </w:r>
      <w:r>
        <w:rPr>
          <w:sz w:val="24"/>
        </w:rPr>
        <w:t>performance.</w:t>
      </w:r>
    </w:p>
    <w:p>
      <w:pPr>
        <w:pStyle w:val="9"/>
        <w:spacing w:before="7"/>
        <w:rPr>
          <w:sz w:val="36"/>
        </w:rPr>
      </w:pPr>
    </w:p>
    <w:p>
      <w:pPr>
        <w:pStyle w:val="17"/>
        <w:numPr>
          <w:ilvl w:val="0"/>
          <w:numId w:val="3"/>
        </w:numPr>
        <w:tabs>
          <w:tab w:val="left" w:pos="868"/>
        </w:tabs>
        <w:spacing w:before="0" w:after="0" w:line="360" w:lineRule="auto"/>
        <w:ind w:left="470" w:right="480" w:firstLine="0"/>
        <w:jc w:val="both"/>
        <w:rPr>
          <w:sz w:val="24"/>
        </w:rPr>
      </w:pPr>
      <w:r>
        <w:rPr>
          <w:sz w:val="24"/>
        </w:rPr>
        <w:t>Forecasting Carbon Dioxide Emissions of Light-Duty Vehicles with Different</w:t>
      </w:r>
      <w:r>
        <w:rPr>
          <w:spacing w:val="1"/>
          <w:sz w:val="24"/>
        </w:rPr>
        <w:t xml:space="preserve"> </w:t>
      </w:r>
      <w:r>
        <w:rPr>
          <w:sz w:val="24"/>
        </w:rPr>
        <w:t>Machine Learning</w:t>
      </w:r>
      <w:r>
        <w:rPr>
          <w:spacing w:val="1"/>
          <w:sz w:val="24"/>
        </w:rPr>
        <w:t xml:space="preserve"> </w:t>
      </w:r>
      <w:r>
        <w:rPr>
          <w:sz w:val="24"/>
        </w:rPr>
        <w:t>Algorithms.</w:t>
      </w:r>
      <w:r>
        <w:rPr>
          <w:spacing w:val="1"/>
          <w:sz w:val="24"/>
        </w:rPr>
        <w:t xml:space="preserve"> </w:t>
      </w:r>
      <w:r>
        <w:rPr>
          <w:sz w:val="24"/>
        </w:rPr>
        <w:t>Author:-</w:t>
      </w:r>
      <w:r>
        <w:rPr>
          <w:spacing w:val="1"/>
          <w:sz w:val="24"/>
        </w:rPr>
        <w:t xml:space="preserve"> </w:t>
      </w:r>
      <w:r>
        <w:rPr>
          <w:sz w:val="24"/>
        </w:rPr>
        <w:t>Yuvaraj</w:t>
      </w:r>
      <w:r>
        <w:rPr>
          <w:spacing w:val="1"/>
          <w:sz w:val="24"/>
        </w:rPr>
        <w:t xml:space="preserve"> </w:t>
      </w:r>
      <w:r>
        <w:rPr>
          <w:sz w:val="24"/>
        </w:rPr>
        <w:t>Natarajan,Gitanjali</w:t>
      </w:r>
      <w:r>
        <w:rPr>
          <w:spacing w:val="1"/>
          <w:sz w:val="24"/>
        </w:rPr>
        <w:t xml:space="preserve"> </w:t>
      </w:r>
      <w:r>
        <w:rPr>
          <w:sz w:val="24"/>
        </w:rPr>
        <w:t>Wadhwa,K.</w:t>
      </w:r>
      <w:r>
        <w:rPr>
          <w:spacing w:val="1"/>
          <w:sz w:val="24"/>
        </w:rPr>
        <w:t xml:space="preserve"> </w:t>
      </w:r>
      <w:r>
        <w:rPr>
          <w:sz w:val="24"/>
        </w:rPr>
        <w:t>R.</w:t>
      </w:r>
      <w:r>
        <w:rPr>
          <w:spacing w:val="1"/>
          <w:sz w:val="24"/>
        </w:rPr>
        <w:t xml:space="preserve"> </w:t>
      </w:r>
      <w:r>
        <w:rPr>
          <w:sz w:val="24"/>
        </w:rPr>
        <w:t>Sri</w:t>
      </w:r>
      <w:r>
        <w:rPr>
          <w:spacing w:val="1"/>
          <w:sz w:val="24"/>
        </w:rPr>
        <w:t xml:space="preserve"> </w:t>
      </w:r>
      <w:r>
        <w:rPr>
          <w:sz w:val="24"/>
        </w:rPr>
        <w:t>Preethaa</w:t>
      </w:r>
      <w:r>
        <w:rPr>
          <w:spacing w:val="1"/>
          <w:sz w:val="24"/>
        </w:rPr>
        <w:t xml:space="preserve"> </w:t>
      </w:r>
      <w:r>
        <w:rPr>
          <w:sz w:val="24"/>
        </w:rPr>
        <w:t>Description:-</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research paper, the critical issue of rising carbon emissions from the transportation sector, primarily</w:t>
      </w:r>
      <w:r>
        <w:rPr>
          <w:spacing w:val="1"/>
          <w:sz w:val="24"/>
        </w:rPr>
        <w:t xml:space="preserve"> </w:t>
      </w:r>
      <w:r>
        <w:rPr>
          <w:sz w:val="24"/>
        </w:rPr>
        <w:t>passenger cars,</w:t>
      </w:r>
      <w:r>
        <w:rPr>
          <w:spacing w:val="1"/>
          <w:sz w:val="24"/>
        </w:rPr>
        <w:t xml:space="preserve"> </w:t>
      </w:r>
      <w:r>
        <w:rPr>
          <w:sz w:val="24"/>
        </w:rPr>
        <w:t>is addressed. The transportation industry's substantial contribution to greenhouse gas</w:t>
      </w:r>
      <w:r>
        <w:rPr>
          <w:spacing w:val="1"/>
          <w:sz w:val="24"/>
        </w:rPr>
        <w:t xml:space="preserve"> </w:t>
      </w:r>
      <w:r>
        <w:rPr>
          <w:sz w:val="24"/>
        </w:rPr>
        <w:t>emissions and air pollution is a growing concern, necessitating innovative approaches for mitigating its</w:t>
      </w:r>
      <w:r>
        <w:rPr>
          <w:spacing w:val="1"/>
          <w:sz w:val="24"/>
        </w:rPr>
        <w:t xml:space="preserve"> </w:t>
      </w:r>
      <w:r>
        <w:rPr>
          <w:sz w:val="24"/>
        </w:rPr>
        <w:t>environmental and socio-economic impacts. The study delves into the analysis of fuel consumption and</w:t>
      </w:r>
      <w:r>
        <w:rPr>
          <w:spacing w:val="1"/>
          <w:sz w:val="24"/>
        </w:rPr>
        <w:t xml:space="preserve"> </w:t>
      </w:r>
      <w:r>
        <w:rPr>
          <w:sz w:val="24"/>
        </w:rPr>
        <w:t>CO2 emissions from a comprehensive dataset of light-duty vehicles, spanning the years 2017 to 2021.</w:t>
      </w:r>
      <w:r>
        <w:rPr>
          <w:spacing w:val="1"/>
          <w:sz w:val="24"/>
        </w:rPr>
        <w:t xml:space="preserve"> </w:t>
      </w:r>
      <w:r>
        <w:rPr>
          <w:sz w:val="24"/>
        </w:rPr>
        <w:t>Through meticulous data analysis and machine learning techniques, the research aims to create predictive</w:t>
      </w:r>
      <w:r>
        <w:rPr>
          <w:spacing w:val="1"/>
          <w:sz w:val="24"/>
        </w:rPr>
        <w:t xml:space="preserve"> </w:t>
      </w:r>
      <w:r>
        <w:rPr>
          <w:sz w:val="24"/>
        </w:rPr>
        <w:t>models that</w:t>
      </w:r>
      <w:r>
        <w:rPr>
          <w:spacing w:val="1"/>
          <w:sz w:val="24"/>
        </w:rPr>
        <w:t xml:space="preserve"> </w:t>
      </w:r>
      <w:r>
        <w:rPr>
          <w:sz w:val="24"/>
        </w:rPr>
        <w:t>estimate carbon dioxide emissions and</w:t>
      </w:r>
      <w:r>
        <w:rPr>
          <w:spacing w:val="60"/>
          <w:sz w:val="24"/>
        </w:rPr>
        <w:t xml:space="preserve"> </w:t>
      </w:r>
      <w:r>
        <w:rPr>
          <w:sz w:val="24"/>
        </w:rPr>
        <w:t>fuel consumption based on vehicle characteristics.</w:t>
      </w:r>
      <w:r>
        <w:rPr>
          <w:spacing w:val="1"/>
          <w:sz w:val="24"/>
        </w:rPr>
        <w:t xml:space="preserve"> </w:t>
      </w:r>
      <w:r>
        <w:rPr>
          <w:sz w:val="24"/>
        </w:rPr>
        <w:t>This literature review explores the context and significance of this research within the broader field of</w:t>
      </w:r>
      <w:r>
        <w:rPr>
          <w:spacing w:val="1"/>
          <w:sz w:val="24"/>
        </w:rPr>
        <w:t xml:space="preserve"> </w:t>
      </w:r>
      <w:r>
        <w:rPr>
          <w:sz w:val="24"/>
        </w:rPr>
        <w:t>environmental</w:t>
      </w:r>
      <w:r>
        <w:rPr>
          <w:spacing w:val="-8"/>
          <w:sz w:val="24"/>
        </w:rPr>
        <w:t xml:space="preserve"> </w:t>
      </w:r>
      <w:r>
        <w:rPr>
          <w:sz w:val="24"/>
        </w:rPr>
        <w:t>sustainability</w:t>
      </w:r>
      <w:r>
        <w:rPr>
          <w:spacing w:val="-4"/>
          <w:sz w:val="24"/>
        </w:rPr>
        <w:t xml:space="preserve"> </w:t>
      </w:r>
      <w:r>
        <w:rPr>
          <w:sz w:val="24"/>
        </w:rPr>
        <w:t>and</w:t>
      </w:r>
      <w:r>
        <w:rPr>
          <w:spacing w:val="1"/>
          <w:sz w:val="24"/>
        </w:rPr>
        <w:t xml:space="preserve"> </w:t>
      </w:r>
      <w:r>
        <w:rPr>
          <w:sz w:val="24"/>
        </w:rPr>
        <w:t>data-driven</w:t>
      </w:r>
      <w:r>
        <w:rPr>
          <w:spacing w:val="-4"/>
          <w:sz w:val="24"/>
        </w:rPr>
        <w:t xml:space="preserve"> </w:t>
      </w:r>
      <w:r>
        <w:rPr>
          <w:sz w:val="24"/>
        </w:rPr>
        <w:t>solutions</w:t>
      </w:r>
      <w:r>
        <w:rPr>
          <w:spacing w:val="-1"/>
          <w:sz w:val="24"/>
        </w:rPr>
        <w:t xml:space="preserve"> </w:t>
      </w:r>
      <w:r>
        <w:rPr>
          <w:sz w:val="24"/>
        </w:rPr>
        <w:t>to</w:t>
      </w:r>
      <w:r>
        <w:rPr>
          <w:spacing w:val="-2"/>
          <w:sz w:val="24"/>
        </w:rPr>
        <w:t xml:space="preserve"> </w:t>
      </w:r>
      <w:r>
        <w:rPr>
          <w:sz w:val="24"/>
        </w:rPr>
        <w:t>transportation-related</w:t>
      </w:r>
      <w:r>
        <w:rPr>
          <w:spacing w:val="1"/>
          <w:sz w:val="24"/>
        </w:rPr>
        <w:t xml:space="preserve"> </w:t>
      </w:r>
      <w:r>
        <w:rPr>
          <w:sz w:val="24"/>
        </w:rPr>
        <w:t>challenges..</w:t>
      </w:r>
    </w:p>
    <w:p>
      <w:pPr>
        <w:pStyle w:val="9"/>
        <w:spacing w:before="1"/>
        <w:rPr>
          <w:sz w:val="36"/>
        </w:rPr>
      </w:pPr>
    </w:p>
    <w:p>
      <w:pPr>
        <w:pStyle w:val="17"/>
        <w:numPr>
          <w:ilvl w:val="0"/>
          <w:numId w:val="3"/>
        </w:numPr>
        <w:tabs>
          <w:tab w:val="left" w:pos="830"/>
        </w:tabs>
        <w:spacing w:before="1" w:after="0" w:line="360" w:lineRule="auto"/>
        <w:ind w:left="470" w:right="487" w:firstLine="0"/>
        <w:jc w:val="both"/>
        <w:rPr>
          <w:sz w:val="24"/>
        </w:rPr>
      </w:pPr>
      <w:r>
        <w:rPr>
          <w:sz w:val="24"/>
        </w:rPr>
        <w:t>Carbon Emission Prediction on the World Bank Dataset for Canada. Author:- Aman Desai, Shyamal</w:t>
      </w:r>
      <w:r>
        <w:rPr>
          <w:spacing w:val="1"/>
          <w:sz w:val="24"/>
        </w:rPr>
        <w:t xml:space="preserve"> </w:t>
      </w:r>
      <w:r>
        <w:rPr>
          <w:sz w:val="24"/>
        </w:rPr>
        <w:t>Gandhi, Sachin Gupta, Manan Shah Description:- In this research paper, the pressing issue of increasing</w:t>
      </w:r>
      <w:r>
        <w:rPr>
          <w:spacing w:val="1"/>
          <w:sz w:val="24"/>
        </w:rPr>
        <w:t xml:space="preserve"> </w:t>
      </w:r>
      <w:r>
        <w:rPr>
          <w:sz w:val="24"/>
        </w:rPr>
        <w:t>carbon</w:t>
      </w:r>
      <w:r>
        <w:rPr>
          <w:spacing w:val="1"/>
          <w:sz w:val="24"/>
        </w:rPr>
        <w:t xml:space="preserve"> </w:t>
      </w:r>
      <w:r>
        <w:rPr>
          <w:sz w:val="24"/>
        </w:rPr>
        <w:t>dioxide</w:t>
      </w:r>
      <w:r>
        <w:rPr>
          <w:spacing w:val="1"/>
          <w:sz w:val="24"/>
        </w:rPr>
        <w:t xml:space="preserve"> </w:t>
      </w:r>
      <w:r>
        <w:rPr>
          <w:sz w:val="24"/>
        </w:rPr>
        <w:t>(CO2)</w:t>
      </w:r>
      <w:r>
        <w:rPr>
          <w:spacing w:val="1"/>
          <w:sz w:val="24"/>
        </w:rPr>
        <w:t xml:space="preserve"> </w:t>
      </w:r>
      <w:r>
        <w:rPr>
          <w:sz w:val="24"/>
        </w:rPr>
        <w:t>emissions</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burning</w:t>
      </w:r>
      <w:r>
        <w:rPr>
          <w:spacing w:val="1"/>
          <w:sz w:val="24"/>
        </w:rPr>
        <w:t xml:space="preserve"> </w:t>
      </w:r>
      <w:r>
        <w:rPr>
          <w:sz w:val="24"/>
        </w:rPr>
        <w:t>of</w:t>
      </w:r>
      <w:r>
        <w:rPr>
          <w:spacing w:val="1"/>
          <w:sz w:val="24"/>
        </w:rPr>
        <w:t xml:space="preserve"> </w:t>
      </w:r>
      <w:r>
        <w:rPr>
          <w:sz w:val="24"/>
        </w:rPr>
        <w:t>carbon-containing</w:t>
      </w:r>
      <w:r>
        <w:rPr>
          <w:spacing w:val="1"/>
          <w:sz w:val="24"/>
        </w:rPr>
        <w:t xml:space="preserve"> </w:t>
      </w:r>
      <w:r>
        <w:rPr>
          <w:sz w:val="24"/>
        </w:rPr>
        <w:t>fuels</w:t>
      </w:r>
      <w:r>
        <w:rPr>
          <w:spacing w:val="1"/>
          <w:sz w:val="24"/>
        </w:rPr>
        <w:t xml:space="preserve"> </w:t>
      </w:r>
      <w:r>
        <w:rPr>
          <w:sz w:val="24"/>
        </w:rPr>
        <w:t>is</w:t>
      </w:r>
      <w:r>
        <w:rPr>
          <w:spacing w:val="1"/>
          <w:sz w:val="24"/>
        </w:rPr>
        <w:t xml:space="preserve"> </w:t>
      </w:r>
      <w:r>
        <w:rPr>
          <w:sz w:val="24"/>
        </w:rPr>
        <w:t>addressed.</w:t>
      </w:r>
      <w:r>
        <w:rPr>
          <w:spacing w:val="1"/>
          <w:sz w:val="24"/>
        </w:rPr>
        <w:t xml:space="preserve"> </w:t>
      </w:r>
      <w:r>
        <w:rPr>
          <w:sz w:val="24"/>
        </w:rPr>
        <w:t>These</w:t>
      </w:r>
      <w:r>
        <w:rPr>
          <w:spacing w:val="1"/>
          <w:sz w:val="24"/>
        </w:rPr>
        <w:t xml:space="preserve"> </w:t>
      </w:r>
      <w:r>
        <w:rPr>
          <w:sz w:val="24"/>
        </w:rPr>
        <w:t>emissions contribute significantly to the greenhouse effect, global warming, and climate change, which</w:t>
      </w:r>
      <w:r>
        <w:rPr>
          <w:spacing w:val="1"/>
          <w:sz w:val="24"/>
        </w:rPr>
        <w:t xml:space="preserve"> </w:t>
      </w:r>
      <w:r>
        <w:rPr>
          <w:sz w:val="24"/>
        </w:rPr>
        <w:t>have far-reaching consequences such as unpredictable weather patterns, rising sea levels, and disruptions</w:t>
      </w:r>
      <w:r>
        <w:rPr>
          <w:spacing w:val="1"/>
          <w:sz w:val="24"/>
        </w:rPr>
        <w:t xml:space="preserve"> </w:t>
      </w:r>
      <w:r>
        <w:rPr>
          <w:sz w:val="24"/>
        </w:rPr>
        <w:t>in food chains. The economic impact of carbon emissions is also a concern, as they can hinder global</w:t>
      </w:r>
      <w:r>
        <w:rPr>
          <w:spacing w:val="1"/>
          <w:sz w:val="24"/>
        </w:rPr>
        <w:t xml:space="preserve"> </w:t>
      </w:r>
      <w:r>
        <w:rPr>
          <w:sz w:val="24"/>
        </w:rPr>
        <w:t>economic growth and</w:t>
      </w:r>
      <w:r>
        <w:rPr>
          <w:spacing w:val="1"/>
          <w:sz w:val="24"/>
        </w:rPr>
        <w:t xml:space="preserve"> </w:t>
      </w:r>
      <w:r>
        <w:rPr>
          <w:sz w:val="24"/>
        </w:rPr>
        <w:t>lead to inflation and economic crises.</w:t>
      </w:r>
      <w:r>
        <w:rPr>
          <w:spacing w:val="1"/>
          <w:sz w:val="24"/>
        </w:rPr>
        <w:t xml:space="preserve"> </w:t>
      </w:r>
      <w:r>
        <w:rPr>
          <w:sz w:val="24"/>
        </w:rPr>
        <w:t>Many countries are taking</w:t>
      </w:r>
      <w:r>
        <w:rPr>
          <w:spacing w:val="60"/>
          <w:sz w:val="24"/>
        </w:rPr>
        <w:t xml:space="preserve"> </w:t>
      </w:r>
      <w:r>
        <w:rPr>
          <w:sz w:val="24"/>
        </w:rPr>
        <w:t>initiatives to</w:t>
      </w:r>
      <w:r>
        <w:rPr>
          <w:spacing w:val="1"/>
          <w:sz w:val="24"/>
        </w:rPr>
        <w:t xml:space="preserve"> </w:t>
      </w:r>
      <w:r>
        <w:rPr>
          <w:sz w:val="24"/>
        </w:rPr>
        <w:t>control their carbon footprints, and carbon emission prediction has emerged as a valuable approach to</w:t>
      </w:r>
      <w:r>
        <w:rPr>
          <w:spacing w:val="1"/>
          <w:sz w:val="24"/>
        </w:rPr>
        <w:t xml:space="preserve"> </w:t>
      </w:r>
      <w:r>
        <w:rPr>
          <w:sz w:val="24"/>
        </w:rPr>
        <w:t>inform policy decisions. By predicting future carbon emission patterns, countries and industries can take</w:t>
      </w:r>
      <w:r>
        <w:rPr>
          <w:spacing w:val="1"/>
          <w:sz w:val="24"/>
        </w:rPr>
        <w:t xml:space="preserve"> </w:t>
      </w:r>
      <w:r>
        <w:rPr>
          <w:sz w:val="24"/>
        </w:rPr>
        <w:t>proactive steps to reduce emissions. Machine learning techniques have gained prominence in this field,</w:t>
      </w:r>
      <w:r>
        <w:rPr>
          <w:spacing w:val="1"/>
          <w:sz w:val="24"/>
        </w:rPr>
        <w:t xml:space="preserve"> </w:t>
      </w:r>
      <w:r>
        <w:rPr>
          <w:sz w:val="24"/>
        </w:rPr>
        <w:t>with various models being used to forecast carbon emissions. This research project focuses on comparing</w:t>
      </w:r>
      <w:r>
        <w:rPr>
          <w:spacing w:val="1"/>
          <w:sz w:val="24"/>
        </w:rPr>
        <w:t xml:space="preserve"> </w:t>
      </w:r>
      <w:r>
        <w:rPr>
          <w:sz w:val="24"/>
        </w:rPr>
        <w:t>different</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models</w:t>
      </w:r>
      <w:r>
        <w:rPr>
          <w:spacing w:val="1"/>
          <w:sz w:val="24"/>
        </w:rPr>
        <w:t xml:space="preserve"> </w:t>
      </w:r>
      <w:r>
        <w:rPr>
          <w:sz w:val="24"/>
        </w:rPr>
        <w:t>to</w:t>
      </w:r>
      <w:r>
        <w:rPr>
          <w:spacing w:val="1"/>
          <w:sz w:val="24"/>
        </w:rPr>
        <w:t xml:space="preserve"> </w:t>
      </w:r>
      <w:r>
        <w:rPr>
          <w:sz w:val="24"/>
        </w:rPr>
        <w:t>predict</w:t>
      </w:r>
      <w:r>
        <w:rPr>
          <w:spacing w:val="1"/>
          <w:sz w:val="24"/>
        </w:rPr>
        <w:t xml:space="preserve"> </w:t>
      </w:r>
      <w:r>
        <w:rPr>
          <w:sz w:val="24"/>
        </w:rPr>
        <w:t>carbon</w:t>
      </w:r>
      <w:r>
        <w:rPr>
          <w:spacing w:val="1"/>
          <w:sz w:val="24"/>
        </w:rPr>
        <w:t xml:space="preserve"> </w:t>
      </w:r>
      <w:r>
        <w:rPr>
          <w:sz w:val="24"/>
        </w:rPr>
        <w:t>emissions</w:t>
      </w:r>
      <w:r>
        <w:rPr>
          <w:spacing w:val="1"/>
          <w:sz w:val="24"/>
        </w:rPr>
        <w:t xml:space="preserve"> </w:t>
      </w:r>
      <w:r>
        <w:rPr>
          <w:sz w:val="24"/>
        </w:rPr>
        <w:t>for</w:t>
      </w:r>
      <w:r>
        <w:rPr>
          <w:spacing w:val="1"/>
          <w:sz w:val="24"/>
        </w:rPr>
        <w:t xml:space="preserve"> </w:t>
      </w:r>
      <w:r>
        <w:rPr>
          <w:sz w:val="24"/>
        </w:rPr>
        <w:t>Canada</w:t>
      </w:r>
      <w:r>
        <w:rPr>
          <w:spacing w:val="1"/>
          <w:sz w:val="24"/>
        </w:rPr>
        <w:t xml:space="preserve"> </w:t>
      </w:r>
      <w:r>
        <w:rPr>
          <w:sz w:val="24"/>
        </w:rPr>
        <w:t>from</w:t>
      </w:r>
      <w:r>
        <w:rPr>
          <w:spacing w:val="1"/>
          <w:sz w:val="24"/>
        </w:rPr>
        <w:t xml:space="preserve"> </w:t>
      </w:r>
      <w:r>
        <w:rPr>
          <w:sz w:val="24"/>
        </w:rPr>
        <w:t>2019</w:t>
      </w:r>
      <w:r>
        <w:rPr>
          <w:spacing w:val="1"/>
          <w:sz w:val="24"/>
        </w:rPr>
        <w:t xml:space="preserve"> </w:t>
      </w:r>
      <w:r>
        <w:rPr>
          <w:sz w:val="24"/>
        </w:rPr>
        <w:t>to</w:t>
      </w:r>
      <w:r>
        <w:rPr>
          <w:spacing w:val="60"/>
          <w:sz w:val="24"/>
        </w:rPr>
        <w:t xml:space="preserve"> </w:t>
      </w:r>
      <w:r>
        <w:rPr>
          <w:sz w:val="24"/>
        </w:rPr>
        <w:t>2030,</w:t>
      </w:r>
      <w:r>
        <w:rPr>
          <w:spacing w:val="1"/>
          <w:sz w:val="24"/>
        </w:rPr>
        <w:t xml:space="preserve"> </w:t>
      </w:r>
      <w:r>
        <w:rPr>
          <w:sz w:val="24"/>
        </w:rPr>
        <w:t>contributing to</w:t>
      </w:r>
      <w:r>
        <w:rPr>
          <w:spacing w:val="1"/>
          <w:sz w:val="24"/>
        </w:rPr>
        <w:t xml:space="preserve"> </w:t>
      </w:r>
      <w:r>
        <w:rPr>
          <w:sz w:val="24"/>
        </w:rPr>
        <w:t>Canada's</w:t>
      </w:r>
      <w:r>
        <w:rPr>
          <w:spacing w:val="-2"/>
          <w:sz w:val="24"/>
        </w:rPr>
        <w:t xml:space="preserve"> </w:t>
      </w:r>
      <w:r>
        <w:rPr>
          <w:sz w:val="24"/>
        </w:rPr>
        <w:t>commitment</w:t>
      </w:r>
      <w:r>
        <w:rPr>
          <w:spacing w:val="1"/>
          <w:sz w:val="24"/>
        </w:rPr>
        <w:t xml:space="preserve"> </w:t>
      </w:r>
      <w:r>
        <w:rPr>
          <w:sz w:val="24"/>
        </w:rPr>
        <w:t>to reducing</w:t>
      </w:r>
      <w:r>
        <w:rPr>
          <w:spacing w:val="1"/>
          <w:sz w:val="24"/>
        </w:rPr>
        <w:t xml:space="preserve"> </w:t>
      </w:r>
      <w:r>
        <w:rPr>
          <w:sz w:val="24"/>
        </w:rPr>
        <w:t>carbon</w:t>
      </w:r>
      <w:r>
        <w:rPr>
          <w:spacing w:val="-5"/>
          <w:sz w:val="24"/>
        </w:rPr>
        <w:t xml:space="preserve"> </w:t>
      </w:r>
      <w:r>
        <w:rPr>
          <w:sz w:val="24"/>
        </w:rPr>
        <w:t>emissions</w:t>
      </w:r>
      <w:r>
        <w:rPr>
          <w:spacing w:val="-1"/>
          <w:sz w:val="24"/>
        </w:rPr>
        <w:t xml:space="preserve"> </w:t>
      </w:r>
      <w:r>
        <w:rPr>
          <w:sz w:val="24"/>
        </w:rPr>
        <w:t>under</w:t>
      </w:r>
      <w:r>
        <w:rPr>
          <w:spacing w:val="2"/>
          <w:sz w:val="24"/>
        </w:rPr>
        <w:t xml:space="preserve"> </w:t>
      </w:r>
      <w:r>
        <w:rPr>
          <w:sz w:val="24"/>
        </w:rPr>
        <w:t>the</w:t>
      </w:r>
      <w:r>
        <w:rPr>
          <w:spacing w:val="-1"/>
          <w:sz w:val="24"/>
        </w:rPr>
        <w:t xml:space="preserve"> </w:t>
      </w:r>
      <w:r>
        <w:rPr>
          <w:sz w:val="24"/>
        </w:rPr>
        <w:t>Paris</w:t>
      </w:r>
      <w:r>
        <w:rPr>
          <w:spacing w:val="3"/>
          <w:sz w:val="24"/>
        </w:rPr>
        <w:t xml:space="preserve"> </w:t>
      </w:r>
      <w:r>
        <w:rPr>
          <w:sz w:val="24"/>
        </w:rPr>
        <w:t>Agreement</w:t>
      </w:r>
    </w:p>
    <w:p>
      <w:pPr>
        <w:spacing w:after="0" w:line="360" w:lineRule="auto"/>
        <w:jc w:val="both"/>
        <w:rPr>
          <w:sz w:val="24"/>
        </w:rPr>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63360" behindDoc="0" locked="0" layoutInCell="1" allowOverlap="1">
            <wp:simplePos x="0" y="0"/>
            <wp:positionH relativeFrom="page">
              <wp:posOffset>6959600</wp:posOffset>
            </wp:positionH>
            <wp:positionV relativeFrom="page">
              <wp:posOffset>8255</wp:posOffset>
            </wp:positionV>
            <wp:extent cx="248285" cy="603250"/>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jpeg"/>
                    <pic:cNvPicPr>
                      <a:picLocks noChangeAspect="1"/>
                    </pic:cNvPicPr>
                  </pic:nvPicPr>
                  <pic:blipFill>
                    <a:blip r:embed="rId10" cstate="print"/>
                    <a:stretch>
                      <a:fillRect/>
                    </a:stretch>
                  </pic:blipFill>
                  <pic:spPr>
                    <a:xfrm>
                      <a:off x="0" y="0"/>
                      <a:ext cx="248284" cy="603199"/>
                    </a:xfrm>
                    <a:prstGeom prst="rect">
                      <a:avLst/>
                    </a:prstGeom>
                  </pic:spPr>
                </pic:pic>
              </a:graphicData>
            </a:graphic>
          </wp:anchor>
        </w:drawing>
      </w:r>
    </w:p>
    <w:p>
      <w:pPr>
        <w:pStyle w:val="9"/>
        <w:rPr>
          <w:sz w:val="19"/>
        </w:rPr>
      </w:pPr>
    </w:p>
    <w:p>
      <w:pPr>
        <w:pStyle w:val="6"/>
        <w:spacing w:before="90"/>
      </w:pPr>
      <w:bookmarkStart w:id="16" w:name="1.1.1 MACHINE LEARNING"/>
      <w:bookmarkEnd w:id="16"/>
      <w:bookmarkStart w:id="17" w:name="_bookmark1"/>
      <w:bookmarkEnd w:id="17"/>
      <w:r>
        <w:rPr>
          <w:spacing w:val="-1"/>
        </w:rPr>
        <w:t>1.1.1</w:t>
      </w:r>
      <w:r>
        <w:rPr>
          <w:spacing w:val="-2"/>
        </w:rPr>
        <w:t xml:space="preserve"> </w:t>
      </w:r>
      <w:r>
        <w:t>MACHINE</w:t>
      </w:r>
      <w:r>
        <w:rPr>
          <w:spacing w:val="-14"/>
        </w:rPr>
        <w:t xml:space="preserve"> </w:t>
      </w:r>
      <w:r>
        <w:t>LEARNING</w:t>
      </w:r>
    </w:p>
    <w:p>
      <w:pPr>
        <w:pStyle w:val="9"/>
        <w:spacing w:before="4"/>
        <w:rPr>
          <w:b/>
          <w:sz w:val="37"/>
        </w:rPr>
      </w:pPr>
    </w:p>
    <w:p>
      <w:pPr>
        <w:pStyle w:val="9"/>
        <w:spacing w:before="1" w:line="360" w:lineRule="auto"/>
        <w:ind w:left="470" w:right="490"/>
        <w:jc w:val="both"/>
      </w:pPr>
      <w:r>
        <w:t>A Machine Learning defined as “A computer program is said to learn from experience and from some</w:t>
      </w:r>
      <w:r>
        <w:rPr>
          <w:spacing w:val="1"/>
        </w:rPr>
        <w:t xml:space="preserve"> </w:t>
      </w:r>
      <w:r>
        <w:t>tasks</w:t>
      </w:r>
      <w:r>
        <w:rPr>
          <w:spacing w:val="1"/>
        </w:rPr>
        <w:t xml:space="preserve"> </w:t>
      </w:r>
      <w:r>
        <w:t>and</w:t>
      </w:r>
      <w:r>
        <w:rPr>
          <w:spacing w:val="1"/>
        </w:rPr>
        <w:t xml:space="preserve"> </w:t>
      </w:r>
      <w:r>
        <w:t>some</w:t>
      </w:r>
      <w:r>
        <w:rPr>
          <w:spacing w:val="1"/>
        </w:rPr>
        <w:t xml:space="preserve"> </w:t>
      </w:r>
      <w:r>
        <w:t>performance</w:t>
      </w:r>
      <w:r>
        <w:rPr>
          <w:spacing w:val="1"/>
        </w:rPr>
        <w:t xml:space="preserve"> </w:t>
      </w:r>
      <w:r>
        <w:t>on,</w:t>
      </w:r>
      <w:r>
        <w:rPr>
          <w:spacing w:val="1"/>
        </w:rPr>
        <w:t xml:space="preserve"> </w:t>
      </w:r>
      <w:r>
        <w:t>as</w:t>
      </w:r>
      <w:r>
        <w:rPr>
          <w:spacing w:val="1"/>
        </w:rPr>
        <w:t xml:space="preserve"> </w:t>
      </w:r>
      <w:r>
        <w:t>measured</w:t>
      </w:r>
      <w:r>
        <w:rPr>
          <w:spacing w:val="1"/>
        </w:rPr>
        <w:t xml:space="preserve"> </w:t>
      </w:r>
      <w:r>
        <w:t>by,</w:t>
      </w:r>
      <w:r>
        <w:rPr>
          <w:spacing w:val="1"/>
        </w:rPr>
        <w:t xml:space="preserve"> </w:t>
      </w:r>
      <w:r>
        <w:t>improves</w:t>
      </w:r>
      <w:r>
        <w:rPr>
          <w:spacing w:val="1"/>
        </w:rPr>
        <w:t xml:space="preserve"> </w:t>
      </w:r>
      <w:r>
        <w:t>with experience”.</w:t>
      </w:r>
      <w:r>
        <w:rPr>
          <w:spacing w:val="1"/>
        </w:rPr>
        <w:t xml:space="preserve"> </w:t>
      </w:r>
      <w:r>
        <w:t>Machine</w:t>
      </w:r>
      <w:r>
        <w:rPr>
          <w:spacing w:val="1"/>
        </w:rPr>
        <w:t xml:space="preserve"> </w:t>
      </w:r>
      <w:r>
        <w:t>Learning</w:t>
      </w:r>
      <w:r>
        <w:rPr>
          <w:spacing w:val="1"/>
        </w:rPr>
        <w:t xml:space="preserve"> </w:t>
      </w:r>
      <w:r>
        <w:t>is</w:t>
      </w:r>
      <w:r>
        <w:rPr>
          <w:spacing w:val="1"/>
        </w:rPr>
        <w:t xml:space="preserve"> </w:t>
      </w:r>
      <w:r>
        <w:t>combination</w:t>
      </w:r>
      <w:r>
        <w:rPr>
          <w:spacing w:val="1"/>
        </w:rPr>
        <w:t xml:space="preserve"> </w:t>
      </w:r>
      <w:r>
        <w:t>of</w:t>
      </w:r>
      <w:r>
        <w:rPr>
          <w:spacing w:val="1"/>
        </w:rPr>
        <w:t xml:space="preserve"> </w:t>
      </w:r>
      <w:r>
        <w:t>correlations</w:t>
      </w:r>
      <w:r>
        <w:rPr>
          <w:spacing w:val="1"/>
        </w:rPr>
        <w:t xml:space="preserve"> </w:t>
      </w:r>
      <w:r>
        <w:t>and</w:t>
      </w:r>
      <w:r>
        <w:rPr>
          <w:spacing w:val="1"/>
        </w:rPr>
        <w:t xml:space="preserve"> </w:t>
      </w:r>
      <w:r>
        <w:t>relationships,</w:t>
      </w:r>
      <w:r>
        <w:rPr>
          <w:spacing w:val="1"/>
        </w:rPr>
        <w:t xml:space="preserve"> </w:t>
      </w:r>
      <w:r>
        <w:t>most</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in</w:t>
      </w:r>
      <w:r>
        <w:rPr>
          <w:spacing w:val="1"/>
        </w:rPr>
        <w:t xml:space="preserve"> </w:t>
      </w:r>
      <w:r>
        <w:t>existence</w:t>
      </w:r>
      <w:r>
        <w:rPr>
          <w:spacing w:val="1"/>
        </w:rPr>
        <w:t xml:space="preserve"> </w:t>
      </w:r>
      <w:r>
        <w:t>are</w:t>
      </w:r>
      <w:r>
        <w:rPr>
          <w:spacing w:val="1"/>
        </w:rPr>
        <w:t xml:space="preserve"> </w:t>
      </w:r>
      <w:r>
        <w:t>concerned</w:t>
      </w:r>
      <w:r>
        <w:rPr>
          <w:spacing w:val="1"/>
        </w:rPr>
        <w:t xml:space="preserve"> </w:t>
      </w:r>
      <w:r>
        <w:t>with</w:t>
      </w:r>
      <w:r>
        <w:rPr>
          <w:spacing w:val="1"/>
        </w:rPr>
        <w:t xml:space="preserve"> </w:t>
      </w:r>
      <w:r>
        <w:t>finding</w:t>
      </w:r>
      <w:r>
        <w:rPr>
          <w:spacing w:val="1"/>
        </w:rPr>
        <w:t xml:space="preserve"> </w:t>
      </w:r>
      <w:r>
        <w:t>and/or</w:t>
      </w:r>
      <w:r>
        <w:rPr>
          <w:spacing w:val="1"/>
        </w:rPr>
        <w:t xml:space="preserve"> </w:t>
      </w:r>
      <w:r>
        <w:t>exploiting</w:t>
      </w:r>
      <w:r>
        <w:rPr>
          <w:spacing w:val="1"/>
        </w:rPr>
        <w:t xml:space="preserve"> </w:t>
      </w:r>
      <w:r>
        <w:t>relationship</w:t>
      </w:r>
      <w:r>
        <w:rPr>
          <w:spacing w:val="1"/>
        </w:rPr>
        <w:t xml:space="preserve"> </w:t>
      </w:r>
      <w:r>
        <w:t>between</w:t>
      </w:r>
      <w:r>
        <w:rPr>
          <w:spacing w:val="1"/>
        </w:rPr>
        <w:t xml:space="preserve"> </w:t>
      </w:r>
      <w:r>
        <w:t>datasets.</w:t>
      </w:r>
      <w:r>
        <w:rPr>
          <w:spacing w:val="1"/>
        </w:rPr>
        <w:t xml:space="preserve"> </w:t>
      </w:r>
      <w:r>
        <w:t>Once</w:t>
      </w:r>
      <w:r>
        <w:rPr>
          <w:spacing w:val="1"/>
        </w:rPr>
        <w:t xml:space="preserve"> </w:t>
      </w:r>
      <w:r>
        <w:t>Machine</w:t>
      </w:r>
      <w:r>
        <w:rPr>
          <w:spacing w:val="1"/>
        </w:rPr>
        <w:t xml:space="preserve"> </w:t>
      </w:r>
      <w:r>
        <w:t>Learning</w:t>
      </w:r>
      <w:r>
        <w:rPr>
          <w:spacing w:val="1"/>
        </w:rPr>
        <w:t xml:space="preserve"> </w:t>
      </w:r>
      <w:r>
        <w:t>Algorithms can pinpoint on certain correlations, the model can either use these relationships to predict</w:t>
      </w:r>
      <w:r>
        <w:rPr>
          <w:spacing w:val="1"/>
        </w:rPr>
        <w:t xml:space="preserve"> </w:t>
      </w:r>
      <w:r>
        <w:t>future observations or generalize the data to reveal interesting patterns.In Machine Learning there are</w:t>
      </w:r>
      <w:r>
        <w:rPr>
          <w:spacing w:val="1"/>
        </w:rPr>
        <w:t xml:space="preserve"> </w:t>
      </w:r>
      <w:r>
        <w:t>various types of algorithms such as Regression, Linear Regression, Logistic Regression, Naive Bayes</w:t>
      </w:r>
      <w:r>
        <w:rPr>
          <w:spacing w:val="1"/>
        </w:rPr>
        <w:t xml:space="preserve"> </w:t>
      </w:r>
      <w:r>
        <w:t>Classifier, Bayes theorem, KNN (K-Nearest Neighbour Classifier), Decision Tress, Entropy, ID3, SVM</w:t>
      </w:r>
      <w:r>
        <w:rPr>
          <w:spacing w:val="1"/>
        </w:rPr>
        <w:t xml:space="preserve"> </w:t>
      </w:r>
      <w:r>
        <w:t>(Support</w:t>
      </w:r>
      <w:r>
        <w:rPr>
          <w:spacing w:val="1"/>
        </w:rPr>
        <w:t xml:space="preserve"> </w:t>
      </w:r>
      <w:r>
        <w:t>Vector</w:t>
      </w:r>
      <w:r>
        <w:rPr>
          <w:spacing w:val="3"/>
        </w:rPr>
        <w:t xml:space="preserve"> </w:t>
      </w:r>
      <w:r>
        <w:t>Machines),</w:t>
      </w:r>
      <w:r>
        <w:rPr>
          <w:spacing w:val="3"/>
        </w:rPr>
        <w:t xml:space="preserve"> </w:t>
      </w:r>
      <w:r>
        <w:t>K-means</w:t>
      </w:r>
      <w:r>
        <w:rPr>
          <w:spacing w:val="3"/>
        </w:rPr>
        <w:t xml:space="preserve"> </w:t>
      </w:r>
      <w:r>
        <w:t>Algorithm,</w:t>
      </w:r>
      <w:r>
        <w:rPr>
          <w:spacing w:val="4"/>
        </w:rPr>
        <w:t xml:space="preserve"> </w:t>
      </w:r>
      <w:r>
        <w:t>Random</w:t>
      </w:r>
      <w:r>
        <w:rPr>
          <w:spacing w:val="-4"/>
        </w:rPr>
        <w:t xml:space="preserve"> </w:t>
      </w:r>
      <w:r>
        <w:t>Forest</w:t>
      </w:r>
      <w:r>
        <w:rPr>
          <w:spacing w:val="1"/>
        </w:rPr>
        <w:t xml:space="preserve"> </w:t>
      </w:r>
      <w:r>
        <w:t>and</w:t>
      </w:r>
      <w:r>
        <w:rPr>
          <w:spacing w:val="1"/>
        </w:rPr>
        <w:t xml:space="preserve"> </w:t>
      </w:r>
      <w:r>
        <w:t>etc.,</w:t>
      </w:r>
    </w:p>
    <w:p>
      <w:pPr>
        <w:pStyle w:val="9"/>
        <w:spacing w:line="360" w:lineRule="auto"/>
        <w:ind w:left="470" w:right="486"/>
        <w:jc w:val="both"/>
      </w:pPr>
      <w:r>
        <w:t>The name machine learning was coined in 1959 by Arthur Samuel. Machine learning explores the study</w:t>
      </w:r>
      <w:r>
        <w:rPr>
          <w:spacing w:val="1"/>
        </w:rPr>
        <w:t xml:space="preserve"> </w:t>
      </w:r>
      <w:r>
        <w:t>and construction of algorithms that can learn from and make predictions on data Machine learning is</w:t>
      </w:r>
      <w:r>
        <w:rPr>
          <w:spacing w:val="1"/>
        </w:rPr>
        <w:t xml:space="preserve"> </w:t>
      </w:r>
      <w:r>
        <w:t>closely related to (and often overlaps with) computational statistics, which also focuses on prediction-</w:t>
      </w:r>
      <w:r>
        <w:rPr>
          <w:spacing w:val="1"/>
        </w:rPr>
        <w:t xml:space="preserve"> </w:t>
      </w:r>
      <w:r>
        <w:t>making through the use of computers. It has strong ties to mathematical optimization, which delivers</w:t>
      </w:r>
      <w:r>
        <w:rPr>
          <w:spacing w:val="1"/>
        </w:rPr>
        <w:t xml:space="preserve"> </w:t>
      </w:r>
      <w:r>
        <w:t>methods, theory and application domains to the field. Machine learning is sometimes conflated with data</w:t>
      </w:r>
      <w:r>
        <w:rPr>
          <w:spacing w:val="1"/>
        </w:rPr>
        <w:t xml:space="preserve"> </w:t>
      </w:r>
      <w:r>
        <w:t>mining, where the latter subfield focuses more on exploratory data analysis and is known as unsupervised</w:t>
      </w:r>
      <w:r>
        <w:rPr>
          <w:spacing w:val="1"/>
        </w:rPr>
        <w:t xml:space="preserve"> </w:t>
      </w:r>
      <w:r>
        <w:t>learning.</w:t>
      </w:r>
    </w:p>
    <w:p>
      <w:pPr>
        <w:pStyle w:val="9"/>
        <w:spacing w:before="2" w:line="360" w:lineRule="auto"/>
        <w:ind w:left="470" w:right="490"/>
        <w:jc w:val="both"/>
      </w:pPr>
      <w:r>
        <w:t>With in the field of data analytics, machine learning is a method used to devise complex models and</w:t>
      </w:r>
      <w:r>
        <w:rPr>
          <w:spacing w:val="1"/>
        </w:rPr>
        <w:t xml:space="preserve"> </w:t>
      </w:r>
      <w:r>
        <w:t>algorithms that lendthemselves to prediction; in commercial use, this is known as predictive analytics.</w:t>
      </w:r>
      <w:r>
        <w:rPr>
          <w:spacing w:val="1"/>
        </w:rPr>
        <w:t xml:space="preserve"> </w:t>
      </w:r>
      <w:r>
        <w:t>These analytical models allow researchers, data scientists, engineers, and analysts to "produce reliable,</w:t>
      </w:r>
      <w:r>
        <w:rPr>
          <w:spacing w:val="1"/>
        </w:rPr>
        <w:t xml:space="preserve"> </w:t>
      </w:r>
      <w:r>
        <w:t>repeatable</w:t>
      </w:r>
      <w:r>
        <w:rPr>
          <w:spacing w:val="1"/>
        </w:rPr>
        <w:t xml:space="preserve"> </w:t>
      </w:r>
      <w:r>
        <w:t>decisions</w:t>
      </w:r>
      <w:r>
        <w:rPr>
          <w:spacing w:val="1"/>
        </w:rPr>
        <w:t xml:space="preserve"> </w:t>
      </w:r>
      <w:r>
        <w:t>and</w:t>
      </w:r>
      <w:r>
        <w:rPr>
          <w:spacing w:val="1"/>
        </w:rPr>
        <w:t xml:space="preserve"> </w:t>
      </w:r>
      <w:r>
        <w:t>results"</w:t>
      </w:r>
      <w:r>
        <w:rPr>
          <w:spacing w:val="1"/>
        </w:rPr>
        <w:t xml:space="preserve"> </w:t>
      </w:r>
      <w:r>
        <w:t>and</w:t>
      </w:r>
      <w:r>
        <w:rPr>
          <w:spacing w:val="1"/>
        </w:rPr>
        <w:t xml:space="preserve"> </w:t>
      </w:r>
      <w:r>
        <w:t>uncover"hidden</w:t>
      </w:r>
      <w:r>
        <w:rPr>
          <w:spacing w:val="1"/>
        </w:rPr>
        <w:t xml:space="preserve"> </w:t>
      </w:r>
      <w:r>
        <w:t>in</w:t>
      </w:r>
      <w:r>
        <w:rPr>
          <w:spacing w:val="1"/>
        </w:rPr>
        <w:t xml:space="preserve"> </w:t>
      </w:r>
      <w:r>
        <w:t>sights"</w:t>
      </w:r>
      <w:r>
        <w:rPr>
          <w:spacing w:val="1"/>
        </w:rPr>
        <w:t xml:space="preserve"> </w:t>
      </w:r>
      <w:r>
        <w:t>through</w:t>
      </w:r>
      <w:r>
        <w:rPr>
          <w:spacing w:val="1"/>
        </w:rPr>
        <w:t xml:space="preserve"> </w:t>
      </w:r>
      <w:r>
        <w:t>learning</w:t>
      </w:r>
      <w:r>
        <w:rPr>
          <w:spacing w:val="1"/>
        </w:rPr>
        <w:t xml:space="preserve"> </w:t>
      </w:r>
      <w:r>
        <w:t>from</w:t>
      </w:r>
      <w:r>
        <w:rPr>
          <w:spacing w:val="1"/>
        </w:rPr>
        <w:t xml:space="preserve"> </w:t>
      </w:r>
      <w:r>
        <w:t>historical</w:t>
      </w:r>
      <w:r>
        <w:rPr>
          <w:spacing w:val="1"/>
        </w:rPr>
        <w:t xml:space="preserve"> </w:t>
      </w:r>
      <w:r>
        <w:t>relationships</w:t>
      </w:r>
      <w:r>
        <w:rPr>
          <w:spacing w:val="-1"/>
        </w:rPr>
        <w:t xml:space="preserve"> </w:t>
      </w:r>
      <w:r>
        <w:t>and</w:t>
      </w:r>
      <w:r>
        <w:rPr>
          <w:spacing w:val="2"/>
        </w:rPr>
        <w:t xml:space="preserve"> </w:t>
      </w:r>
      <w:r>
        <w:t>trends</w:t>
      </w:r>
      <w:r>
        <w:rPr>
          <w:spacing w:val="4"/>
        </w:rPr>
        <w:t xml:space="preserve"> </w:t>
      </w:r>
      <w:r>
        <w:t>in</w:t>
      </w:r>
      <w:r>
        <w:rPr>
          <w:spacing w:val="-3"/>
        </w:rPr>
        <w:t xml:space="preserve"> </w:t>
      </w:r>
      <w:r>
        <w:t>the</w:t>
      </w:r>
      <w:r>
        <w:rPr>
          <w:spacing w:val="1"/>
        </w:rPr>
        <w:t xml:space="preserve"> </w:t>
      </w:r>
      <w:r>
        <w:t>data</w:t>
      </w:r>
    </w:p>
    <w:p>
      <w:pPr>
        <w:pStyle w:val="9"/>
        <w:spacing w:line="360" w:lineRule="auto"/>
        <w:ind w:left="470" w:right="495"/>
        <w:jc w:val="both"/>
      </w:pPr>
      <w:r>
        <w:t>Machine learning implementations are classified into three major categories, depending on the nature of</w:t>
      </w:r>
      <w:r>
        <w:rPr>
          <w:spacing w:val="1"/>
        </w:rPr>
        <w:t xml:space="preserve"> </w:t>
      </w:r>
      <w:r>
        <w:t>the</w:t>
      </w:r>
      <w:r>
        <w:rPr>
          <w:spacing w:val="-1"/>
        </w:rPr>
        <w:t xml:space="preserve"> </w:t>
      </w:r>
      <w:r>
        <w:t>learning</w:t>
      </w:r>
      <w:r>
        <w:rPr>
          <w:spacing w:val="5"/>
        </w:rPr>
        <w:t xml:space="preserve"> </w:t>
      </w:r>
      <w:r>
        <w:t>“signal” or</w:t>
      </w:r>
      <w:r>
        <w:rPr>
          <w:spacing w:val="-2"/>
        </w:rPr>
        <w:t xml:space="preserve"> </w:t>
      </w:r>
      <w:r>
        <w:t>“response” available to a learning</w:t>
      </w:r>
      <w:r>
        <w:rPr>
          <w:spacing w:val="1"/>
        </w:rPr>
        <w:t xml:space="preserve"> </w:t>
      </w:r>
      <w:r>
        <w:t>system</w:t>
      </w:r>
      <w:r>
        <w:rPr>
          <w:spacing w:val="-8"/>
        </w:rPr>
        <w:t xml:space="preserve"> </w:t>
      </w:r>
      <w:r>
        <w:t>which</w:t>
      </w:r>
      <w:r>
        <w:rPr>
          <w:spacing w:val="-4"/>
        </w:rPr>
        <w:t xml:space="preserve"> </w:t>
      </w:r>
      <w:r>
        <w:t>are as</w:t>
      </w:r>
      <w:r>
        <w:rPr>
          <w:spacing w:val="3"/>
        </w:rPr>
        <w:t xml:space="preserve"> </w:t>
      </w:r>
      <w:r>
        <w:t>follows:</w:t>
      </w:r>
    </w:p>
    <w:p>
      <w:pPr>
        <w:pStyle w:val="9"/>
        <w:spacing w:before="1"/>
        <w:rPr>
          <w:sz w:val="36"/>
        </w:rPr>
      </w:pPr>
    </w:p>
    <w:p>
      <w:pPr>
        <w:pStyle w:val="6"/>
        <w:jc w:val="both"/>
      </w:pPr>
      <w:bookmarkStart w:id="18" w:name="Supervised learning:"/>
      <w:bookmarkEnd w:id="18"/>
      <w:r>
        <w:t>Supervised</w:t>
      </w:r>
      <w:r>
        <w:rPr>
          <w:spacing w:val="-14"/>
        </w:rPr>
        <w:t xml:space="preserve"> </w:t>
      </w:r>
      <w:r>
        <w:t>learning:</w:t>
      </w:r>
    </w:p>
    <w:p>
      <w:pPr>
        <w:pStyle w:val="9"/>
        <w:spacing w:before="7"/>
        <w:rPr>
          <w:b/>
          <w:sz w:val="36"/>
        </w:rPr>
      </w:pPr>
    </w:p>
    <w:p>
      <w:pPr>
        <w:pStyle w:val="9"/>
        <w:spacing w:line="360" w:lineRule="auto"/>
        <w:ind w:left="470" w:right="479"/>
        <w:jc w:val="both"/>
      </w:pPr>
      <w:r>
        <w:t>When an algorithm learns from example data and associated target responses that can consist of numeric</w:t>
      </w:r>
      <w:r>
        <w:rPr>
          <w:spacing w:val="1"/>
        </w:rPr>
        <w:t xml:space="preserve"> </w:t>
      </w:r>
      <w:r>
        <w:t>values or string</w:t>
      </w:r>
      <w:r>
        <w:rPr>
          <w:spacing w:val="1"/>
        </w:rPr>
        <w:t xml:space="preserve"> </w:t>
      </w:r>
      <w:r>
        <w:t>labels, such as classes or tags, in order tolater predict</w:t>
      </w:r>
      <w:r>
        <w:rPr>
          <w:spacing w:val="1"/>
        </w:rPr>
        <w:t xml:space="preserve"> </w:t>
      </w:r>
      <w:r>
        <w:t>the correct</w:t>
      </w:r>
      <w:r>
        <w:rPr>
          <w:spacing w:val="60"/>
        </w:rPr>
        <w:t xml:space="preserve"> </w:t>
      </w:r>
      <w:r>
        <w:t>response when posed</w:t>
      </w:r>
      <w:r>
        <w:rPr>
          <w:spacing w:val="1"/>
        </w:rPr>
        <w:t xml:space="preserve"> </w:t>
      </w:r>
      <w:r>
        <w:t>with new examples comes under the category ofSupervised learning. This approach is indeed similar to</w:t>
      </w:r>
      <w:r>
        <w:rPr>
          <w:spacing w:val="1"/>
        </w:rPr>
        <w:t xml:space="preserve"> </w:t>
      </w:r>
      <w:r>
        <w:t>human learning under the supervisionof a teacher. The teacher provides good examples for the student to</w:t>
      </w:r>
      <w:r>
        <w:rPr>
          <w:spacing w:val="1"/>
        </w:rPr>
        <w:t xml:space="preserve"> </w:t>
      </w:r>
      <w:r>
        <w:t>memorize,</w:t>
      </w:r>
      <w:r>
        <w:rPr>
          <w:spacing w:val="3"/>
        </w:rPr>
        <w:t xml:space="preserve"> </w:t>
      </w:r>
      <w:r>
        <w:t>and</w:t>
      </w:r>
      <w:r>
        <w:rPr>
          <w:spacing w:val="1"/>
        </w:rPr>
        <w:t xml:space="preserve"> </w:t>
      </w:r>
      <w:r>
        <w:t>the studentthen</w:t>
      </w:r>
      <w:r>
        <w:rPr>
          <w:spacing w:val="-4"/>
        </w:rPr>
        <w:t xml:space="preserve"> </w:t>
      </w:r>
      <w:r>
        <w:t>derives</w:t>
      </w:r>
      <w:r>
        <w:rPr>
          <w:spacing w:val="-1"/>
        </w:rPr>
        <w:t xml:space="preserve"> </w:t>
      </w:r>
      <w:r>
        <w:t>general</w:t>
      </w:r>
      <w:r>
        <w:rPr>
          <w:spacing w:val="-3"/>
        </w:rPr>
        <w:t xml:space="preserve"> </w:t>
      </w:r>
      <w:r>
        <w:t>rules</w:t>
      </w:r>
      <w:r>
        <w:rPr>
          <w:spacing w:val="3"/>
        </w:rPr>
        <w:t xml:space="preserve"> </w:t>
      </w:r>
      <w:r>
        <w:t>from</w:t>
      </w:r>
      <w:r>
        <w:rPr>
          <w:spacing w:val="-8"/>
        </w:rPr>
        <w:t xml:space="preserve"> </w:t>
      </w:r>
      <w:r>
        <w:t>these specific examples.</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63360" behindDoc="0" locked="0" layoutInCell="1" allowOverlap="1">
            <wp:simplePos x="0" y="0"/>
            <wp:positionH relativeFrom="page">
              <wp:posOffset>6908800</wp:posOffset>
            </wp:positionH>
            <wp:positionV relativeFrom="page">
              <wp:posOffset>-8255</wp:posOffset>
            </wp:positionV>
            <wp:extent cx="248285" cy="603250"/>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pic:cNvPicPr>
                  </pic:nvPicPr>
                  <pic:blipFill>
                    <a:blip r:embed="rId10" cstate="print"/>
                    <a:stretch>
                      <a:fillRect/>
                    </a:stretch>
                  </pic:blipFill>
                  <pic:spPr>
                    <a:xfrm>
                      <a:off x="0" y="0"/>
                      <a:ext cx="248284" cy="603199"/>
                    </a:xfrm>
                    <a:prstGeom prst="rect">
                      <a:avLst/>
                    </a:prstGeom>
                  </pic:spPr>
                </pic:pic>
              </a:graphicData>
            </a:graphic>
          </wp:anchor>
        </w:drawing>
      </w:r>
    </w:p>
    <w:p>
      <w:pPr>
        <w:pStyle w:val="9"/>
        <w:rPr>
          <w:sz w:val="20"/>
        </w:rPr>
      </w:pPr>
    </w:p>
    <w:p>
      <w:pPr>
        <w:pStyle w:val="9"/>
        <w:rPr>
          <w:sz w:val="21"/>
        </w:rPr>
      </w:pPr>
    </w:p>
    <w:p>
      <w:pPr>
        <w:pStyle w:val="6"/>
        <w:spacing w:before="1" w:line="272" w:lineRule="exact"/>
        <w:jc w:val="both"/>
      </w:pPr>
      <w:bookmarkStart w:id="19" w:name="Unsupervised learning:"/>
      <w:bookmarkEnd w:id="19"/>
      <w:r>
        <w:t>Unsupervised</w:t>
      </w:r>
      <w:r>
        <w:rPr>
          <w:spacing w:val="-12"/>
        </w:rPr>
        <w:t xml:space="preserve"> </w:t>
      </w:r>
      <w:r>
        <w:t>learning:</w:t>
      </w:r>
    </w:p>
    <w:p>
      <w:pPr>
        <w:pStyle w:val="6"/>
        <w:spacing w:before="1" w:line="272" w:lineRule="exact"/>
        <w:jc w:val="both"/>
      </w:pPr>
    </w:p>
    <w:p>
      <w:pPr>
        <w:pStyle w:val="9"/>
        <w:spacing w:line="360" w:lineRule="auto"/>
        <w:ind w:left="470" w:right="488"/>
        <w:jc w:val="both"/>
      </w:pPr>
      <w:r>
        <w:t>When an algorithm learns from plain examples without any associated response, leaving to the algorithm</w:t>
      </w:r>
      <w:r>
        <w:rPr>
          <w:spacing w:val="1"/>
        </w:rPr>
        <w:t xml:space="preserve"> </w:t>
      </w:r>
      <w:r>
        <w:t>to</w:t>
      </w:r>
      <w:r>
        <w:rPr>
          <w:spacing w:val="1"/>
        </w:rPr>
        <w:t xml:space="preserve"> </w:t>
      </w:r>
      <w:r>
        <w:t>determine</w:t>
      </w:r>
      <w:r>
        <w:rPr>
          <w:spacing w:val="1"/>
        </w:rPr>
        <w:t xml:space="preserve"> </w:t>
      </w:r>
      <w:r>
        <w:t>the</w:t>
      </w:r>
      <w:r>
        <w:rPr>
          <w:spacing w:val="1"/>
        </w:rPr>
        <w:t xml:space="preserve"> </w:t>
      </w:r>
      <w:r>
        <w:t>data</w:t>
      </w:r>
      <w:r>
        <w:rPr>
          <w:spacing w:val="1"/>
        </w:rPr>
        <w:t xml:space="preserve"> </w:t>
      </w:r>
      <w:r>
        <w:t>patterns on</w:t>
      </w:r>
      <w:r>
        <w:rPr>
          <w:spacing w:val="1"/>
        </w:rPr>
        <w:t xml:space="preserve"> </w:t>
      </w:r>
      <w:r>
        <w:t>its</w:t>
      </w:r>
      <w:r>
        <w:rPr>
          <w:spacing w:val="1"/>
        </w:rPr>
        <w:t xml:space="preserve"> </w:t>
      </w:r>
      <w:r>
        <w:t>own.</w:t>
      </w:r>
      <w:r>
        <w:rPr>
          <w:spacing w:val="1"/>
        </w:rPr>
        <w:t xml:space="preserve"> </w:t>
      </w:r>
      <w:r>
        <w:t>This</w:t>
      </w:r>
      <w:r>
        <w:rPr>
          <w:spacing w:val="1"/>
        </w:rPr>
        <w:t xml:space="preserve"> </w:t>
      </w:r>
      <w:r>
        <w:t>type</w:t>
      </w:r>
      <w:r>
        <w:rPr>
          <w:spacing w:val="1"/>
        </w:rPr>
        <w:t xml:space="preserve"> </w:t>
      </w:r>
      <w:r>
        <w:t>of algorithm tends</w:t>
      </w:r>
      <w:r>
        <w:rPr>
          <w:spacing w:val="1"/>
        </w:rPr>
        <w:t xml:space="preserve"> </w:t>
      </w:r>
      <w:r>
        <w:t>to</w:t>
      </w:r>
      <w:r>
        <w:rPr>
          <w:spacing w:val="1"/>
        </w:rPr>
        <w:t xml:space="preserve"> </w:t>
      </w:r>
      <w:r>
        <w:t>restructurethe</w:t>
      </w:r>
      <w:r>
        <w:rPr>
          <w:spacing w:val="1"/>
        </w:rPr>
        <w:t xml:space="preserve"> </w:t>
      </w:r>
      <w:r>
        <w:t>data into</w:t>
      </w:r>
      <w:r>
        <w:rPr>
          <w:spacing w:val="1"/>
        </w:rPr>
        <w:t xml:space="preserve"> </w:t>
      </w:r>
      <w:r>
        <w:t>something else, such as new features that may represent a class or a new series of un- correlated values.</w:t>
      </w:r>
      <w:r>
        <w:rPr>
          <w:spacing w:val="1"/>
        </w:rPr>
        <w:t xml:space="preserve"> </w:t>
      </w:r>
      <w:r>
        <w:t>They are quite useful in providinghumans with insights into the meaning of data and new useful inputs to</w:t>
      </w:r>
      <w:r>
        <w:rPr>
          <w:spacing w:val="1"/>
        </w:rPr>
        <w:t xml:space="preserve"> </w:t>
      </w:r>
      <w:r>
        <w:t>supervised machine learning algorithms. As a kind of learning, it resembles the methods humans use to</w:t>
      </w:r>
      <w:r>
        <w:rPr>
          <w:spacing w:val="1"/>
        </w:rPr>
        <w:t xml:space="preserve"> </w:t>
      </w:r>
      <w:r>
        <w:t>figure out that certain objects or events are from the same class, such as by observing the degree of</w:t>
      </w:r>
      <w:r>
        <w:rPr>
          <w:spacing w:val="1"/>
        </w:rPr>
        <w:t xml:space="preserve"> </w:t>
      </w:r>
      <w:r>
        <w:t>similarity between objects.</w:t>
      </w:r>
      <w:r>
        <w:rPr>
          <w:spacing w:val="1"/>
        </w:rPr>
        <w:t xml:space="preserve"> </w:t>
      </w:r>
      <w:r>
        <w:t>Some recommendation systems that</w:t>
      </w:r>
      <w:r>
        <w:rPr>
          <w:spacing w:val="1"/>
        </w:rPr>
        <w:t xml:space="preserve"> </w:t>
      </w:r>
      <w:r>
        <w:t>you</w:t>
      </w:r>
      <w:r>
        <w:rPr>
          <w:spacing w:val="1"/>
        </w:rPr>
        <w:t xml:space="preserve"> </w:t>
      </w:r>
      <w:r>
        <w:t>find</w:t>
      </w:r>
      <w:r>
        <w:rPr>
          <w:spacing w:val="1"/>
        </w:rPr>
        <w:t xml:space="preserve"> </w:t>
      </w:r>
      <w:r>
        <w:t>on the web</w:t>
      </w:r>
      <w:r>
        <w:rPr>
          <w:spacing w:val="1"/>
        </w:rPr>
        <w:t xml:space="preserve"> </w:t>
      </w:r>
      <w:r>
        <w:t>in the</w:t>
      </w:r>
      <w:r>
        <w:rPr>
          <w:spacing w:val="1"/>
        </w:rPr>
        <w:t xml:space="preserve"> </w:t>
      </w:r>
      <w:r>
        <w:t>formof</w:t>
      </w:r>
      <w:r>
        <w:rPr>
          <w:spacing w:val="1"/>
        </w:rPr>
        <w:t xml:space="preserve"> </w:t>
      </w:r>
      <w:r>
        <w:t>marketing</w:t>
      </w:r>
      <w:r>
        <w:rPr>
          <w:spacing w:val="1"/>
        </w:rPr>
        <w:t xml:space="preserve"> </w:t>
      </w:r>
      <w:r>
        <w:t>automation</w:t>
      </w:r>
      <w:r>
        <w:rPr>
          <w:spacing w:val="-3"/>
        </w:rPr>
        <w:t xml:space="preserve"> </w:t>
      </w:r>
      <w:r>
        <w:t>are</w:t>
      </w:r>
      <w:r>
        <w:rPr>
          <w:spacing w:val="1"/>
        </w:rPr>
        <w:t xml:space="preserve"> </w:t>
      </w:r>
      <w:r>
        <w:t>based</w:t>
      </w:r>
      <w:r>
        <w:rPr>
          <w:spacing w:val="2"/>
        </w:rPr>
        <w:t xml:space="preserve"> </w:t>
      </w:r>
      <w:r>
        <w:t>on</w:t>
      </w:r>
      <w:r>
        <w:rPr>
          <w:spacing w:val="-4"/>
        </w:rPr>
        <w:t xml:space="preserve"> </w:t>
      </w:r>
      <w:r>
        <w:t>this type</w:t>
      </w:r>
      <w:r>
        <w:rPr>
          <w:spacing w:val="1"/>
        </w:rPr>
        <w:t xml:space="preserve"> </w:t>
      </w:r>
      <w:r>
        <w:t>of</w:t>
      </w:r>
      <w:r>
        <w:rPr>
          <w:spacing w:val="-1"/>
        </w:rPr>
        <w:t xml:space="preserve"> </w:t>
      </w:r>
      <w:r>
        <w:t>learning.</w:t>
      </w:r>
    </w:p>
    <w:p>
      <w:pPr>
        <w:pStyle w:val="9"/>
        <w:rPr>
          <w:sz w:val="26"/>
        </w:rPr>
      </w:pPr>
    </w:p>
    <w:p>
      <w:pPr>
        <w:pStyle w:val="6"/>
        <w:spacing w:before="183"/>
        <w:jc w:val="both"/>
      </w:pPr>
      <w:bookmarkStart w:id="20" w:name="Reinforcement learning:"/>
      <w:bookmarkEnd w:id="20"/>
      <w:r>
        <w:rPr>
          <w:spacing w:val="-1"/>
        </w:rPr>
        <w:t>Reinforcement</w:t>
      </w:r>
      <w:r>
        <w:rPr>
          <w:spacing w:val="-5"/>
        </w:rPr>
        <w:t xml:space="preserve"> </w:t>
      </w:r>
      <w:r>
        <w:t>learning:</w:t>
      </w:r>
    </w:p>
    <w:p>
      <w:pPr>
        <w:pStyle w:val="9"/>
        <w:rPr>
          <w:b/>
          <w:sz w:val="26"/>
        </w:rPr>
      </w:pPr>
    </w:p>
    <w:p>
      <w:pPr>
        <w:pStyle w:val="9"/>
        <w:spacing w:before="151" w:line="360" w:lineRule="auto"/>
        <w:ind w:left="470" w:right="484"/>
        <w:jc w:val="both"/>
      </w:pPr>
      <w:r>
        <w:t>When you present the algorithm with examples that</w:t>
      </w:r>
      <w:r>
        <w:rPr>
          <w:spacing w:val="1"/>
        </w:rPr>
        <w:t xml:space="preserve"> </w:t>
      </w:r>
      <w:r>
        <w:t>lack</w:t>
      </w:r>
      <w:r>
        <w:rPr>
          <w:spacing w:val="1"/>
        </w:rPr>
        <w:t xml:space="preserve"> </w:t>
      </w:r>
      <w:r>
        <w:t>labels,</w:t>
      </w:r>
      <w:r>
        <w:rPr>
          <w:spacing w:val="1"/>
        </w:rPr>
        <w:t xml:space="preserve"> </w:t>
      </w:r>
      <w:r>
        <w:t>as</w:t>
      </w:r>
      <w:r>
        <w:rPr>
          <w:spacing w:val="1"/>
        </w:rPr>
        <w:t xml:space="preserve"> </w:t>
      </w:r>
      <w:r>
        <w:t>in unsupervised</w:t>
      </w:r>
      <w:r>
        <w:rPr>
          <w:spacing w:val="1"/>
        </w:rPr>
        <w:t xml:space="preserve"> </w:t>
      </w:r>
      <w:r>
        <w:t>learning.</w:t>
      </w:r>
      <w:r>
        <w:rPr>
          <w:spacing w:val="60"/>
        </w:rPr>
        <w:t xml:space="preserve"> </w:t>
      </w:r>
      <w:r>
        <w:t>However,</w:t>
      </w:r>
      <w:r>
        <w:rPr>
          <w:spacing w:val="-57"/>
        </w:rPr>
        <w:t xml:space="preserve"> </w:t>
      </w:r>
      <w:r>
        <w:t>you can accompany an example with positive or negativefeedback according to the solution the algorithm</w:t>
      </w:r>
      <w:r>
        <w:rPr>
          <w:spacing w:val="1"/>
        </w:rPr>
        <w:t xml:space="preserve"> </w:t>
      </w:r>
      <w:r>
        <w:t>proposes comes under the category of Reinforcement learning, which is connected to applications for</w:t>
      </w:r>
      <w:r>
        <w:rPr>
          <w:spacing w:val="1"/>
        </w:rPr>
        <w:t xml:space="preserve"> </w:t>
      </w:r>
      <w:r>
        <w:t>which the algorithm must</w:t>
      </w:r>
      <w:r>
        <w:rPr>
          <w:spacing w:val="1"/>
        </w:rPr>
        <w:t xml:space="preserve"> </w:t>
      </w:r>
      <w:r>
        <w:t>make decisions (so the product is prescriptive, not just descriptive, as in</w:t>
      </w:r>
      <w:r>
        <w:rPr>
          <w:spacing w:val="1"/>
        </w:rPr>
        <w:t xml:space="preserve"> </w:t>
      </w:r>
      <w:r>
        <w:t>unsupervised learning), andthe decisions bear consequences. In the human world, it is just like learning by</w:t>
      </w:r>
      <w:r>
        <w:rPr>
          <w:spacing w:val="-57"/>
        </w:rPr>
        <w:t xml:space="preserve"> </w:t>
      </w:r>
      <w:r>
        <w:t>trial and error.Errors help you learn because they have a penalty added (cost, loss of time, regret, pain, and</w:t>
      </w:r>
      <w:r>
        <w:rPr>
          <w:spacing w:val="-57"/>
        </w:rPr>
        <w:t xml:space="preserve"> </w:t>
      </w:r>
      <w:r>
        <w:t>so</w:t>
      </w:r>
      <w:r>
        <w:rPr>
          <w:spacing w:val="1"/>
        </w:rPr>
        <w:t xml:space="preserve"> </w:t>
      </w:r>
      <w:r>
        <w:t>on),</w:t>
      </w:r>
      <w:r>
        <w:rPr>
          <w:spacing w:val="-2"/>
        </w:rPr>
        <w:t xml:space="preserve"> </w:t>
      </w:r>
      <w:r>
        <w:t>teaching</w:t>
      </w:r>
      <w:r>
        <w:rPr>
          <w:spacing w:val="5"/>
        </w:rPr>
        <w:t xml:space="preserve"> </w:t>
      </w:r>
      <w:r>
        <w:t>you</w:t>
      </w:r>
      <w:r>
        <w:rPr>
          <w:spacing w:val="1"/>
        </w:rPr>
        <w:t xml:space="preserve"> </w:t>
      </w:r>
      <w:r>
        <w:t>that</w:t>
      </w:r>
      <w:r>
        <w:rPr>
          <w:spacing w:val="1"/>
        </w:rPr>
        <w:t xml:space="preserve"> </w:t>
      </w:r>
      <w:r>
        <w:t>a certain</w:t>
      </w:r>
      <w:r>
        <w:rPr>
          <w:spacing w:val="-4"/>
        </w:rPr>
        <w:t xml:space="preserve"> </w:t>
      </w:r>
      <w:r>
        <w:t>course of</w:t>
      </w:r>
      <w:r>
        <w:rPr>
          <w:spacing w:val="-7"/>
        </w:rPr>
        <w:t xml:space="preserve"> </w:t>
      </w:r>
      <w:r>
        <w:t>action</w:t>
      </w:r>
      <w:r>
        <w:rPr>
          <w:spacing w:val="-4"/>
        </w:rPr>
        <w:t xml:space="preserve"> </w:t>
      </w:r>
      <w:r>
        <w:t>is</w:t>
      </w:r>
      <w:r>
        <w:rPr>
          <w:spacing w:val="3"/>
        </w:rPr>
        <w:t xml:space="preserve"> </w:t>
      </w:r>
      <w:r>
        <w:t>less</w:t>
      </w:r>
      <w:r>
        <w:rPr>
          <w:spacing w:val="3"/>
        </w:rPr>
        <w:t xml:space="preserve"> </w:t>
      </w:r>
      <w:r>
        <w:t>likely</w:t>
      </w:r>
      <w:r>
        <w:rPr>
          <w:spacing w:val="-4"/>
        </w:rPr>
        <w:t xml:space="preserve"> </w:t>
      </w:r>
      <w:r>
        <w:t>to</w:t>
      </w:r>
      <w:r>
        <w:rPr>
          <w:spacing w:val="1"/>
        </w:rPr>
        <w:t xml:space="preserve"> </w:t>
      </w:r>
      <w:r>
        <w:t>succeed</w:t>
      </w:r>
      <w:r>
        <w:rPr>
          <w:spacing w:val="1"/>
        </w:rPr>
        <w:t xml:space="preserve"> </w:t>
      </w:r>
      <w:r>
        <w:t>than</w:t>
      </w:r>
      <w:r>
        <w:rPr>
          <w:spacing w:val="-4"/>
        </w:rPr>
        <w:t xml:space="preserve"> </w:t>
      </w:r>
      <w:r>
        <w:t>others.</w:t>
      </w:r>
    </w:p>
    <w:p>
      <w:pPr>
        <w:pStyle w:val="9"/>
        <w:rPr>
          <w:sz w:val="26"/>
        </w:rPr>
      </w:pPr>
    </w:p>
    <w:p>
      <w:pPr>
        <w:pStyle w:val="9"/>
        <w:spacing w:line="360" w:lineRule="auto"/>
        <w:ind w:left="470" w:right="492"/>
        <w:jc w:val="both"/>
      </w:pPr>
      <w:r>
        <w:t>In this case, an application presents the algorithm with examples of specific situations, such as having the</w:t>
      </w:r>
      <w:r>
        <w:rPr>
          <w:spacing w:val="1"/>
        </w:rPr>
        <w:t xml:space="preserve"> </w:t>
      </w:r>
      <w:r>
        <w:t>gamer stuck in a maze while avoiding an enemy. The application lets the algorithmknow the outcome of</w:t>
      </w:r>
      <w:r>
        <w:rPr>
          <w:spacing w:val="1"/>
        </w:rPr>
        <w:t xml:space="preserve"> </w:t>
      </w:r>
      <w:r>
        <w:t>actions it takes, and learning occurs while trying to avoid what it discovers to be dangerous and to pursue</w:t>
      </w:r>
      <w:r>
        <w:rPr>
          <w:spacing w:val="1"/>
        </w:rPr>
        <w:t xml:space="preserve"> </w:t>
      </w:r>
      <w:r>
        <w:t>survival. You can have a look at how the company Google Deep Mind has created a reinforcement</w:t>
      </w:r>
      <w:r>
        <w:rPr>
          <w:spacing w:val="1"/>
        </w:rPr>
        <w:t xml:space="preserve"> </w:t>
      </w:r>
      <w:r>
        <w:t>learning program that plays old Atari’s video 3 games. When watching the video, notice how the program</w:t>
      </w:r>
      <w:r>
        <w:rPr>
          <w:spacing w:val="-57"/>
        </w:rPr>
        <w:t xml:space="preserve"> </w:t>
      </w:r>
      <w:r>
        <w:t>is</w:t>
      </w:r>
      <w:r>
        <w:rPr>
          <w:spacing w:val="1"/>
        </w:rPr>
        <w:t xml:space="preserve"> </w:t>
      </w:r>
      <w:r>
        <w:t>initially</w:t>
      </w:r>
      <w:r>
        <w:rPr>
          <w:spacing w:val="-5"/>
        </w:rPr>
        <w:t xml:space="preserve"> </w:t>
      </w:r>
      <w:r>
        <w:t>clumsy</w:t>
      </w:r>
      <w:r>
        <w:rPr>
          <w:spacing w:val="-5"/>
        </w:rPr>
        <w:t xml:space="preserve"> </w:t>
      </w:r>
      <w:r>
        <w:t>and</w:t>
      </w:r>
      <w:r>
        <w:rPr>
          <w:spacing w:val="-1"/>
        </w:rPr>
        <w:t xml:space="preserve"> </w:t>
      </w:r>
      <w:r>
        <w:t>unskilled but</w:t>
      </w:r>
      <w:r>
        <w:rPr>
          <w:spacing w:val="4"/>
        </w:rPr>
        <w:t xml:space="preserve"> </w:t>
      </w:r>
      <w:r>
        <w:t>steadily improves</w:t>
      </w:r>
      <w:r>
        <w:rPr>
          <w:spacing w:val="-3"/>
        </w:rPr>
        <w:t xml:space="preserve"> </w:t>
      </w:r>
      <w:r>
        <w:t>with</w:t>
      </w:r>
      <w:r>
        <w:rPr>
          <w:spacing w:val="-5"/>
        </w:rPr>
        <w:t xml:space="preserve"> </w:t>
      </w:r>
      <w:r>
        <w:t>training until</w:t>
      </w:r>
      <w:r>
        <w:rPr>
          <w:spacing w:val="-1"/>
        </w:rPr>
        <w:t xml:space="preserve"> </w:t>
      </w:r>
      <w:r>
        <w:t>it</w:t>
      </w:r>
      <w:r>
        <w:rPr>
          <w:spacing w:val="5"/>
        </w:rPr>
        <w:t xml:space="preserve"> </w:t>
      </w:r>
      <w:r>
        <w:t>becomes</w:t>
      </w:r>
      <w:r>
        <w:rPr>
          <w:spacing w:val="-3"/>
        </w:rPr>
        <w:t xml:space="preserve"> </w:t>
      </w:r>
      <w:r>
        <w:t>a</w:t>
      </w:r>
      <w:r>
        <w:rPr>
          <w:spacing w:val="-1"/>
        </w:rPr>
        <w:t xml:space="preserve"> </w:t>
      </w:r>
      <w:r>
        <w:t>champion.</w:t>
      </w:r>
    </w:p>
    <w:p>
      <w:pPr>
        <w:pStyle w:val="9"/>
        <w:spacing w:before="6"/>
        <w:rPr>
          <w:sz w:val="37"/>
        </w:rPr>
      </w:pPr>
    </w:p>
    <w:p>
      <w:pPr>
        <w:pStyle w:val="6"/>
        <w:jc w:val="both"/>
      </w:pPr>
      <w:bookmarkStart w:id="21" w:name="Semi-supervised learning:"/>
      <w:bookmarkEnd w:id="21"/>
      <w:r>
        <w:rPr>
          <w:spacing w:val="-1"/>
        </w:rPr>
        <w:t>Semi-supervised</w:t>
      </w:r>
      <w:r>
        <w:rPr>
          <w:spacing w:val="-2"/>
        </w:rPr>
        <w:t xml:space="preserve"> </w:t>
      </w:r>
      <w:r>
        <w:t>learning:</w:t>
      </w:r>
    </w:p>
    <w:p>
      <w:pPr>
        <w:pStyle w:val="9"/>
        <w:spacing w:before="8"/>
        <w:rPr>
          <w:b/>
          <w:sz w:val="35"/>
        </w:rPr>
      </w:pPr>
    </w:p>
    <w:p>
      <w:pPr>
        <w:pStyle w:val="9"/>
        <w:spacing w:line="360" w:lineRule="auto"/>
        <w:ind w:left="470" w:right="490"/>
        <w:jc w:val="both"/>
      </w:pPr>
      <w:r>
        <w:t>Where an incomplete training signal is given: a training set with some (often many) of the target outputs</w:t>
      </w:r>
      <w:r>
        <w:rPr>
          <w:spacing w:val="1"/>
        </w:rPr>
        <w:t xml:space="preserve"> </w:t>
      </w:r>
      <w:r>
        <w:t>missing. There is a special case of this principle known as Transduction where the entire set of problem</w:t>
      </w:r>
      <w:r>
        <w:rPr>
          <w:spacing w:val="1"/>
        </w:rPr>
        <w:t xml:space="preserve"> </w:t>
      </w:r>
      <w:r>
        <w:t>instances is known at learning time, except that part of the targets are missing. Supervised Learning the</w:t>
      </w:r>
      <w:r>
        <w:rPr>
          <w:spacing w:val="1"/>
        </w:rPr>
        <w:t xml:space="preserve"> </w:t>
      </w:r>
      <w:r>
        <w:t>majority of practical machine learning uses supervised learning. Supervised learning is where you have</w:t>
      </w:r>
      <w:r>
        <w:rPr>
          <w:spacing w:val="1"/>
        </w:rPr>
        <w:t xml:space="preserve"> </w:t>
      </w:r>
      <w:r>
        <w:t>input variables (x) and an output variable (Y)and you use an algorithm to learn the mapping function from</w:t>
      </w:r>
      <w:r>
        <w:rPr>
          <w:spacing w:val="-57"/>
        </w:rPr>
        <w:t xml:space="preserve"> </w:t>
      </w:r>
      <w:r>
        <w:t>the input</w:t>
      </w:r>
      <w:r>
        <w:rPr>
          <w:spacing w:val="7"/>
        </w:rPr>
        <w:t xml:space="preserve"> </w:t>
      </w:r>
      <w:r>
        <w:t>to</w:t>
      </w:r>
      <w:r>
        <w:rPr>
          <w:spacing w:val="-2"/>
        </w:rPr>
        <w:t xml:space="preserve"> </w:t>
      </w:r>
      <w:r>
        <w:t>the</w:t>
      </w:r>
      <w:r>
        <w:rPr>
          <w:spacing w:val="1"/>
        </w:rPr>
        <w:t xml:space="preserve"> </w:t>
      </w:r>
      <w:r>
        <w:t>output.</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64384" behindDoc="0" locked="0" layoutInCell="1" allowOverlap="1">
            <wp:simplePos x="0" y="0"/>
            <wp:positionH relativeFrom="page">
              <wp:posOffset>6825615</wp:posOffset>
            </wp:positionH>
            <wp:positionV relativeFrom="page">
              <wp:posOffset>0</wp:posOffset>
            </wp:positionV>
            <wp:extent cx="245110" cy="600075"/>
            <wp:effectExtent l="0" t="0" r="0" b="0"/>
            <wp:wrapNone/>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jpeg"/>
                    <pic:cNvPicPr>
                      <a:picLocks noChangeAspect="1"/>
                    </pic:cNvPicPr>
                  </pic:nvPicPr>
                  <pic:blipFill>
                    <a:blip r:embed="rId10" cstate="print"/>
                    <a:stretch>
                      <a:fillRect/>
                    </a:stretch>
                  </pic:blipFill>
                  <pic:spPr>
                    <a:xfrm>
                      <a:off x="0" y="0"/>
                      <a:ext cx="245109" cy="599820"/>
                    </a:xfrm>
                    <a:prstGeom prst="rect">
                      <a:avLst/>
                    </a:prstGeom>
                  </pic:spPr>
                </pic:pic>
              </a:graphicData>
            </a:graphic>
          </wp:anchor>
        </w:drawing>
      </w:r>
    </w:p>
    <w:p>
      <w:pPr>
        <w:pStyle w:val="9"/>
        <w:rPr>
          <w:sz w:val="20"/>
        </w:rPr>
      </w:pPr>
    </w:p>
    <w:p>
      <w:pPr>
        <w:pStyle w:val="9"/>
        <w:rPr>
          <w:sz w:val="27"/>
        </w:rPr>
      </w:pPr>
    </w:p>
    <w:p>
      <w:pPr>
        <w:pStyle w:val="9"/>
        <w:spacing w:before="90"/>
        <w:ind w:left="470"/>
        <w:jc w:val="both"/>
      </w:pPr>
      <w:r>
        <w:t>Y</w:t>
      </w:r>
      <w:r>
        <w:rPr>
          <w:spacing w:val="-2"/>
        </w:rPr>
        <w:t xml:space="preserve"> </w:t>
      </w:r>
      <w:r>
        <w:t>=</w:t>
      </w:r>
      <w:r>
        <w:rPr>
          <w:spacing w:val="-1"/>
        </w:rPr>
        <w:t xml:space="preserve"> </w:t>
      </w:r>
      <w:r>
        <w:t>f(X)</w:t>
      </w:r>
    </w:p>
    <w:p>
      <w:pPr>
        <w:pStyle w:val="9"/>
        <w:spacing w:before="142" w:line="360" w:lineRule="auto"/>
        <w:ind w:left="470" w:right="488"/>
        <w:jc w:val="both"/>
      </w:pPr>
      <w:r>
        <w:t>The goal is to approximate the mapping function so well that when you have new input datathat you can</w:t>
      </w:r>
      <w:r>
        <w:rPr>
          <w:spacing w:val="1"/>
        </w:rPr>
        <w:t xml:space="preserve"> </w:t>
      </w:r>
      <w:r>
        <w:t>predict the output variables (Y) for that data. It is called supervised learning because the process of an</w:t>
      </w:r>
      <w:r>
        <w:rPr>
          <w:spacing w:val="1"/>
        </w:rPr>
        <w:t xml:space="preserve"> </w:t>
      </w:r>
      <w:r>
        <w:t>algorithm learning from the training dataset can be thought of as a teacher supervising the learning</w:t>
      </w:r>
      <w:r>
        <w:rPr>
          <w:spacing w:val="1"/>
        </w:rPr>
        <w:t xml:space="preserve"> </w:t>
      </w:r>
      <w:r>
        <w:t>process. We know the correct answers, the algorithm iteratively makes predictions on the training</w:t>
      </w:r>
      <w:r>
        <w:rPr>
          <w:spacing w:val="60"/>
        </w:rPr>
        <w:t xml:space="preserve"> </w:t>
      </w:r>
      <w:r>
        <w:t>data</w:t>
      </w:r>
      <w:r>
        <w:rPr>
          <w:spacing w:val="1"/>
        </w:rPr>
        <w:t xml:space="preserve"> </w:t>
      </w:r>
      <w:r>
        <w:t>and</w:t>
      </w:r>
      <w:r>
        <w:rPr>
          <w:spacing w:val="1"/>
        </w:rPr>
        <w:t xml:space="preserve"> </w:t>
      </w:r>
      <w:r>
        <w:t>is</w:t>
      </w:r>
      <w:r>
        <w:rPr>
          <w:spacing w:val="1"/>
        </w:rPr>
        <w:t xml:space="preserve"> </w:t>
      </w:r>
      <w:r>
        <w:t>corrected</w:t>
      </w:r>
      <w:r>
        <w:rPr>
          <w:spacing w:val="1"/>
        </w:rPr>
        <w:t xml:space="preserve"> </w:t>
      </w:r>
      <w:r>
        <w:t>by the</w:t>
      </w:r>
      <w:r>
        <w:rPr>
          <w:spacing w:val="1"/>
        </w:rPr>
        <w:t xml:space="preserve"> </w:t>
      </w:r>
      <w:r>
        <w:t>teacher.</w:t>
      </w:r>
      <w:r>
        <w:rPr>
          <w:spacing w:val="1"/>
        </w:rPr>
        <w:t xml:space="preserve"> </w:t>
      </w:r>
      <w:r>
        <w:t>Learning</w:t>
      </w:r>
      <w:r>
        <w:rPr>
          <w:spacing w:val="1"/>
        </w:rPr>
        <w:t xml:space="preserve"> </w:t>
      </w:r>
      <w:r>
        <w:t>stopswhen</w:t>
      </w:r>
      <w:r>
        <w:rPr>
          <w:spacing w:val="1"/>
        </w:rPr>
        <w:t xml:space="preserve"> </w:t>
      </w:r>
      <w:r>
        <w:t>the</w:t>
      </w:r>
      <w:r>
        <w:rPr>
          <w:spacing w:val="1"/>
        </w:rPr>
        <w:t xml:space="preserve"> </w:t>
      </w:r>
      <w:r>
        <w:t>algorithm achieves</w:t>
      </w:r>
      <w:r>
        <w:rPr>
          <w:spacing w:val="1"/>
        </w:rPr>
        <w:t xml:space="preserve"> </w:t>
      </w:r>
      <w:r>
        <w:t>an</w:t>
      </w:r>
      <w:r>
        <w:rPr>
          <w:spacing w:val="1"/>
        </w:rPr>
        <w:t xml:space="preserve"> </w:t>
      </w:r>
      <w:r>
        <w:t>acceptable</w:t>
      </w:r>
      <w:r>
        <w:rPr>
          <w:spacing w:val="1"/>
        </w:rPr>
        <w:t xml:space="preserve"> </w:t>
      </w:r>
      <w:r>
        <w:t>level of</w:t>
      </w:r>
      <w:r>
        <w:rPr>
          <w:spacing w:val="1"/>
        </w:rPr>
        <w:t xml:space="preserve"> </w:t>
      </w:r>
      <w:r>
        <w:t>performance.</w:t>
      </w:r>
    </w:p>
    <w:p>
      <w:pPr>
        <w:pStyle w:val="9"/>
        <w:spacing w:before="7"/>
        <w:rPr>
          <w:sz w:val="23"/>
          <w:u w:val="single"/>
        </w:rPr>
      </w:pPr>
    </w:p>
    <w:p>
      <w:pPr>
        <w:pStyle w:val="6"/>
        <w:spacing w:before="1"/>
        <w:rPr>
          <w:b w:val="0"/>
          <w:u w:val="single"/>
        </w:rPr>
      </w:pPr>
      <w:bookmarkStart w:id="22" w:name="Types of Supervised Learning:"/>
      <w:bookmarkEnd w:id="22"/>
      <w:r>
        <w:rPr>
          <w:u w:val="single"/>
        </w:rPr>
        <w:t>Types</w:t>
      </w:r>
      <w:r>
        <w:rPr>
          <w:spacing w:val="-6"/>
          <w:u w:val="single"/>
        </w:rPr>
        <w:t xml:space="preserve"> </w:t>
      </w:r>
      <w:r>
        <w:rPr>
          <w:u w:val="single"/>
        </w:rPr>
        <w:t>of</w:t>
      </w:r>
      <w:r>
        <w:rPr>
          <w:spacing w:val="-6"/>
          <w:u w:val="single"/>
        </w:rPr>
        <w:t xml:space="preserve"> </w:t>
      </w:r>
      <w:r>
        <w:rPr>
          <w:u w:val="single"/>
        </w:rPr>
        <w:t>Supervised</w:t>
      </w:r>
      <w:r>
        <w:rPr>
          <w:spacing w:val="-2"/>
          <w:u w:val="single"/>
        </w:rPr>
        <w:t xml:space="preserve"> </w:t>
      </w:r>
      <w:r>
        <w:rPr>
          <w:u w:val="single"/>
        </w:rPr>
        <w:t>Learning</w:t>
      </w:r>
    </w:p>
    <w:p>
      <w:pPr>
        <w:pStyle w:val="9"/>
        <w:spacing w:before="4"/>
        <w:rPr>
          <w:sz w:val="37"/>
        </w:rPr>
      </w:pPr>
    </w:p>
    <w:p>
      <w:pPr>
        <w:spacing w:before="0"/>
        <w:ind w:left="470" w:right="0" w:firstLine="0"/>
        <w:jc w:val="left"/>
        <w:rPr>
          <w:b/>
          <w:sz w:val="24"/>
        </w:rPr>
      </w:pPr>
      <w:r>
        <w:rPr>
          <w:b/>
          <w:sz w:val="24"/>
        </w:rPr>
        <w:t>Classification:</w:t>
      </w:r>
    </w:p>
    <w:p>
      <w:pPr>
        <w:pStyle w:val="9"/>
        <w:spacing w:before="132" w:line="360" w:lineRule="auto"/>
        <w:ind w:left="470" w:right="494"/>
        <w:jc w:val="both"/>
      </w:pPr>
      <w:r>
        <w:t>It is a Supervised Learning task where output is having defined labels (discretevalue). For example, in</w:t>
      </w:r>
      <w:r>
        <w:rPr>
          <w:spacing w:val="1"/>
        </w:rPr>
        <w:t xml:space="preserve"> </w:t>
      </w:r>
      <w:r>
        <w:t>above Figure A, Output</w:t>
      </w:r>
      <w:r>
        <w:rPr>
          <w:spacing w:val="1"/>
        </w:rPr>
        <w:t xml:space="preserve"> </w:t>
      </w:r>
      <w:r>
        <w:t>– Purchased has defined</w:t>
      </w:r>
      <w:r>
        <w:rPr>
          <w:spacing w:val="60"/>
        </w:rPr>
        <w:t xml:space="preserve"> </w:t>
      </w:r>
      <w:r>
        <w:t>labels i.e., 0 or 1; 1 means the customer will purchase</w:t>
      </w:r>
      <w:r>
        <w:rPr>
          <w:spacing w:val="1"/>
        </w:rPr>
        <w:t xml:space="preserve"> </w:t>
      </w:r>
      <w:r>
        <w:t>and 0 means that customer won’t purchase. The goal here is to predict discrete values belonging to a</w:t>
      </w:r>
      <w:r>
        <w:rPr>
          <w:spacing w:val="1"/>
        </w:rPr>
        <w:t xml:space="preserve"> </w:t>
      </w:r>
      <w:r>
        <w:t>particular class and evaluate on the basis of accuracy. It can be either binary or multi class classification.</w:t>
      </w:r>
      <w:r>
        <w:rPr>
          <w:spacing w:val="1"/>
        </w:rPr>
        <w:t xml:space="preserve"> </w:t>
      </w:r>
      <w:r>
        <w:t>In binary classification, model predicts either 0 or 1; yes or no but in case of multi class classification,</w:t>
      </w:r>
      <w:r>
        <w:rPr>
          <w:spacing w:val="1"/>
        </w:rPr>
        <w:t xml:space="preserve"> </w:t>
      </w:r>
      <w:r>
        <w:t>model predicts more than one class. Example: Gmail classifies mails in more than one classes like social,</w:t>
      </w:r>
      <w:r>
        <w:rPr>
          <w:spacing w:val="1"/>
        </w:rPr>
        <w:t xml:space="preserve"> </w:t>
      </w:r>
      <w:r>
        <w:t>promotions,updates,</w:t>
      </w:r>
      <w:r>
        <w:rPr>
          <w:spacing w:val="3"/>
        </w:rPr>
        <w:t xml:space="preserve"> </w:t>
      </w:r>
      <w:r>
        <w:t>forum.</w:t>
      </w:r>
    </w:p>
    <w:p>
      <w:pPr>
        <w:pStyle w:val="9"/>
        <w:spacing w:before="11"/>
        <w:rPr>
          <w:sz w:val="36"/>
        </w:rPr>
      </w:pPr>
    </w:p>
    <w:p>
      <w:pPr>
        <w:pStyle w:val="6"/>
        <w:spacing w:line="272" w:lineRule="exact"/>
      </w:pPr>
      <w:bookmarkStart w:id="23" w:name="Regression:"/>
      <w:bookmarkEnd w:id="23"/>
      <w:r>
        <w:t>Regression:</w:t>
      </w:r>
    </w:p>
    <w:p>
      <w:pPr>
        <w:pStyle w:val="9"/>
        <w:spacing w:line="360" w:lineRule="auto"/>
        <w:ind w:left="470" w:right="487"/>
        <w:jc w:val="both"/>
      </w:pPr>
      <w:r>
        <w:t>It is a Supervised Learning task where output is having continuous value. Examplein above Figure B,</w:t>
      </w:r>
      <w:r>
        <w:rPr>
          <w:spacing w:val="1"/>
        </w:rPr>
        <w:t xml:space="preserve"> </w:t>
      </w:r>
      <w:r>
        <w:t>Output – Wind Speed is not having any discrete value but is continuous in the particular range. The goal</w:t>
      </w:r>
      <w:r>
        <w:rPr>
          <w:spacing w:val="1"/>
        </w:rPr>
        <w:t xml:space="preserve"> </w:t>
      </w:r>
      <w:r>
        <w:t>here is to</w:t>
      </w:r>
      <w:r>
        <w:rPr>
          <w:spacing w:val="1"/>
        </w:rPr>
        <w:t xml:space="preserve"> </w:t>
      </w:r>
      <w:r>
        <w:t>predict</w:t>
      </w:r>
      <w:r>
        <w:rPr>
          <w:spacing w:val="1"/>
        </w:rPr>
        <w:t xml:space="preserve"> </w:t>
      </w:r>
      <w:r>
        <w:t>a value as much closer to</w:t>
      </w:r>
      <w:r>
        <w:rPr>
          <w:spacing w:val="1"/>
        </w:rPr>
        <w:t xml:space="preserve"> </w:t>
      </w:r>
      <w:r>
        <w:t>actual output</w:t>
      </w:r>
      <w:r>
        <w:rPr>
          <w:spacing w:val="1"/>
        </w:rPr>
        <w:t xml:space="preserve"> </w:t>
      </w:r>
      <w:r>
        <w:t>value asour</w:t>
      </w:r>
      <w:r>
        <w:rPr>
          <w:spacing w:val="60"/>
        </w:rPr>
        <w:t xml:space="preserve"> </w:t>
      </w:r>
      <w:r>
        <w:t>model can and then evaluation is</w:t>
      </w:r>
      <w:r>
        <w:rPr>
          <w:spacing w:val="1"/>
        </w:rPr>
        <w:t xml:space="preserve"> </w:t>
      </w:r>
      <w:r>
        <w:t>done</w:t>
      </w:r>
      <w:r>
        <w:rPr>
          <w:spacing w:val="-1"/>
        </w:rPr>
        <w:t xml:space="preserve"> </w:t>
      </w:r>
      <w:r>
        <w:t>by</w:t>
      </w:r>
      <w:r>
        <w:rPr>
          <w:spacing w:val="-10"/>
        </w:rPr>
        <w:t xml:space="preserve"> </w:t>
      </w:r>
      <w:r>
        <w:t>calculating</w:t>
      </w:r>
      <w:r>
        <w:rPr>
          <w:spacing w:val="1"/>
        </w:rPr>
        <w:t xml:space="preserve"> </w:t>
      </w:r>
      <w:r>
        <w:t>error</w:t>
      </w:r>
      <w:r>
        <w:rPr>
          <w:spacing w:val="1"/>
        </w:rPr>
        <w:t xml:space="preserve"> </w:t>
      </w:r>
      <w:r>
        <w:t>value.</w:t>
      </w:r>
      <w:r>
        <w:rPr>
          <w:spacing w:val="2"/>
        </w:rPr>
        <w:t xml:space="preserve"> </w:t>
      </w:r>
      <w:r>
        <w:t>The</w:t>
      </w:r>
      <w:r>
        <w:rPr>
          <w:spacing w:val="-1"/>
        </w:rPr>
        <w:t xml:space="preserve"> </w:t>
      </w:r>
      <w:r>
        <w:t>smaller</w:t>
      </w:r>
      <w:r>
        <w:rPr>
          <w:spacing w:val="2"/>
        </w:rPr>
        <w:t xml:space="preserve"> </w:t>
      </w:r>
      <w:r>
        <w:t>the</w:t>
      </w:r>
      <w:r>
        <w:rPr>
          <w:spacing w:val="-1"/>
        </w:rPr>
        <w:t xml:space="preserve"> </w:t>
      </w:r>
      <w:r>
        <w:t>errorthe</w:t>
      </w:r>
      <w:r>
        <w:rPr>
          <w:spacing w:val="-1"/>
        </w:rPr>
        <w:t xml:space="preserve"> </w:t>
      </w:r>
      <w:r>
        <w:t>greater</w:t>
      </w:r>
      <w:r>
        <w:rPr>
          <w:spacing w:val="-7"/>
        </w:rPr>
        <w:t xml:space="preserve"> </w:t>
      </w:r>
      <w:r>
        <w:t>the</w:t>
      </w:r>
      <w:r>
        <w:rPr>
          <w:spacing w:val="-1"/>
        </w:rPr>
        <w:t xml:space="preserve"> </w:t>
      </w:r>
      <w:r>
        <w:t>accuracy</w:t>
      </w:r>
      <w:r>
        <w:rPr>
          <w:spacing w:val="-10"/>
        </w:rPr>
        <w:t xml:space="preserve"> </w:t>
      </w:r>
      <w:r>
        <w:t>of</w:t>
      </w:r>
      <w:r>
        <w:rPr>
          <w:spacing w:val="-7"/>
        </w:rPr>
        <w:t xml:space="preserve"> </w:t>
      </w:r>
      <w:r>
        <w:t>our</w:t>
      </w:r>
      <w:r>
        <w:rPr>
          <w:spacing w:val="1"/>
        </w:rPr>
        <w:t xml:space="preserve"> </w:t>
      </w:r>
      <w:r>
        <w:t>regression model.</w:t>
      </w:r>
    </w:p>
    <w:p>
      <w:pPr>
        <w:pStyle w:val="9"/>
        <w:spacing w:before="3"/>
        <w:rPr>
          <w:sz w:val="9"/>
        </w:rPr>
      </w:pPr>
      <w:r>
        <w:drawing>
          <wp:anchor distT="0" distB="0" distL="0" distR="0" simplePos="0" relativeHeight="251660288" behindDoc="0" locked="0" layoutInCell="1" allowOverlap="1">
            <wp:simplePos x="0" y="0"/>
            <wp:positionH relativeFrom="page">
              <wp:posOffset>1108710</wp:posOffset>
            </wp:positionH>
            <wp:positionV relativeFrom="paragraph">
              <wp:posOffset>92710</wp:posOffset>
            </wp:positionV>
            <wp:extent cx="5343525" cy="2671445"/>
            <wp:effectExtent l="0" t="0" r="0" b="0"/>
            <wp:wrapTopAndBottom/>
            <wp:docPr id="17" name="image4.jpeg" descr="A flowchart of a supervised machine learning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jpeg" descr="A flowchart of a supervised machine learning model | Download Scientific  Diagram"/>
                    <pic:cNvPicPr>
                      <a:picLocks noChangeAspect="1"/>
                    </pic:cNvPicPr>
                  </pic:nvPicPr>
                  <pic:blipFill>
                    <a:blip r:embed="rId12" cstate="print"/>
                    <a:stretch>
                      <a:fillRect/>
                    </a:stretch>
                  </pic:blipFill>
                  <pic:spPr>
                    <a:xfrm>
                      <a:off x="0" y="0"/>
                      <a:ext cx="5343525" cy="2671762"/>
                    </a:xfrm>
                    <a:prstGeom prst="rect">
                      <a:avLst/>
                    </a:prstGeom>
                  </pic:spPr>
                </pic:pic>
              </a:graphicData>
            </a:graphic>
          </wp:anchor>
        </w:drawing>
      </w:r>
    </w:p>
    <w:p>
      <w:pPr>
        <w:pStyle w:val="6"/>
        <w:spacing w:before="44" w:line="237" w:lineRule="auto"/>
        <w:ind w:left="5002" w:right="2379" w:hanging="2257"/>
      </w:pPr>
      <w:bookmarkStart w:id="24" w:name="Fig: 1.1.1. FLOW CHART OF SUPERVISED LEA"/>
      <w:bookmarkEnd w:id="24"/>
      <w:r>
        <w:t>Fig:</w:t>
      </w:r>
      <w:r>
        <w:rPr>
          <w:spacing w:val="-1"/>
        </w:rPr>
        <w:t xml:space="preserve"> </w:t>
      </w:r>
      <w:r>
        <w:t>1.1.1.</w:t>
      </w:r>
      <w:r>
        <w:rPr>
          <w:spacing w:val="-3"/>
        </w:rPr>
        <w:t xml:space="preserve"> </w:t>
      </w:r>
      <w:r>
        <w:t>FLOW</w:t>
      </w:r>
      <w:r>
        <w:rPr>
          <w:spacing w:val="-2"/>
        </w:rPr>
        <w:t xml:space="preserve"> </w:t>
      </w:r>
      <w:r>
        <w:t>CHART</w:t>
      </w:r>
      <w:r>
        <w:rPr>
          <w:spacing w:val="-4"/>
        </w:rPr>
        <w:t xml:space="preserve"> </w:t>
      </w:r>
      <w:r>
        <w:t>OF</w:t>
      </w:r>
      <w:r>
        <w:rPr>
          <w:spacing w:val="-4"/>
        </w:rPr>
        <w:t xml:space="preserve"> </w:t>
      </w:r>
      <w:r>
        <w:t>SUPERVISED</w:t>
      </w:r>
      <w:r>
        <w:rPr>
          <w:spacing w:val="-1"/>
        </w:rPr>
        <w:t xml:space="preserve"> </w:t>
      </w:r>
      <w:r>
        <w:t>LEARNING</w:t>
      </w:r>
      <w:r>
        <w:rPr>
          <w:spacing w:val="-57"/>
        </w:rPr>
        <w:t xml:space="preserve"> </w:t>
      </w:r>
      <w:r>
        <w:t>ALGORITHM</w:t>
      </w:r>
    </w:p>
    <w:p>
      <w:pPr>
        <w:spacing w:after="0" w:line="237" w:lineRule="auto"/>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r>
        <w:drawing>
          <wp:anchor distT="0" distB="0" distL="0" distR="0" simplePos="0" relativeHeight="251665408" behindDoc="0" locked="0" layoutInCell="1" allowOverlap="1">
            <wp:simplePos x="0" y="0"/>
            <wp:positionH relativeFrom="page">
              <wp:posOffset>6841490</wp:posOffset>
            </wp:positionH>
            <wp:positionV relativeFrom="page">
              <wp:posOffset>0</wp:posOffset>
            </wp:positionV>
            <wp:extent cx="246380" cy="599440"/>
            <wp:effectExtent l="0" t="0" r="0" b="0"/>
            <wp:wrapNone/>
            <wp:docPr id="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jpeg"/>
                    <pic:cNvPicPr>
                      <a:picLocks noChangeAspect="1"/>
                    </pic:cNvPicPr>
                  </pic:nvPicPr>
                  <pic:blipFill>
                    <a:blip r:embed="rId10" cstate="print"/>
                    <a:stretch>
                      <a:fillRect/>
                    </a:stretch>
                  </pic:blipFill>
                  <pic:spPr>
                    <a:xfrm>
                      <a:off x="0" y="0"/>
                      <a:ext cx="246379" cy="599185"/>
                    </a:xfrm>
                    <a:prstGeom prst="rect">
                      <a:avLst/>
                    </a:prstGeom>
                  </pic:spPr>
                </pic:pic>
              </a:graphicData>
            </a:graphic>
          </wp:anchor>
        </w:drawing>
      </w:r>
    </w:p>
    <w:p>
      <w:pPr>
        <w:pStyle w:val="9"/>
        <w:rPr>
          <w:b/>
          <w:sz w:val="19"/>
        </w:rPr>
      </w:pPr>
    </w:p>
    <w:p>
      <w:pPr>
        <w:spacing w:before="90"/>
        <w:ind w:left="470" w:right="0" w:firstLine="0"/>
        <w:jc w:val="left"/>
        <w:rPr>
          <w:b/>
          <w:sz w:val="24"/>
        </w:rPr>
      </w:pPr>
      <w:r>
        <w:rPr>
          <w:b/>
          <w:sz w:val="24"/>
        </w:rPr>
        <w:t>Classification:</w:t>
      </w:r>
    </w:p>
    <w:p>
      <w:pPr>
        <w:pStyle w:val="9"/>
        <w:spacing w:before="9"/>
        <w:rPr>
          <w:b/>
          <w:sz w:val="27"/>
        </w:rPr>
      </w:pPr>
    </w:p>
    <w:p>
      <w:pPr>
        <w:pStyle w:val="9"/>
        <w:spacing w:line="360" w:lineRule="auto"/>
        <w:ind w:left="470" w:right="487"/>
        <w:jc w:val="both"/>
      </w:pPr>
      <w:r>
        <w:t>Data mining is the process of extracting knowledge-able information from huge amounts of data. It is an</w:t>
      </w:r>
      <w:r>
        <w:rPr>
          <w:spacing w:val="1"/>
        </w:rPr>
        <w:t xml:space="preserve"> </w:t>
      </w:r>
      <w:r>
        <w:t>integration</w:t>
      </w:r>
      <w:r>
        <w:rPr>
          <w:spacing w:val="1"/>
        </w:rPr>
        <w:t xml:space="preserve"> </w:t>
      </w:r>
      <w:r>
        <w:t>of</w:t>
      </w:r>
      <w:r>
        <w:rPr>
          <w:spacing w:val="1"/>
        </w:rPr>
        <w:t xml:space="preserve"> </w:t>
      </w:r>
      <w:r>
        <w:t>multiple</w:t>
      </w:r>
      <w:r>
        <w:rPr>
          <w:spacing w:val="1"/>
        </w:rPr>
        <w:t xml:space="preserve"> </w:t>
      </w:r>
      <w:r>
        <w:t>disciplines</w:t>
      </w:r>
      <w:r>
        <w:rPr>
          <w:spacing w:val="1"/>
        </w:rPr>
        <w:t xml:space="preserve"> </w:t>
      </w:r>
      <w:r>
        <w:t>such</w:t>
      </w:r>
      <w:r>
        <w:rPr>
          <w:spacing w:val="1"/>
        </w:rPr>
        <w:t xml:space="preserve"> </w:t>
      </w:r>
      <w:r>
        <w:t>as</w:t>
      </w:r>
      <w:r>
        <w:rPr>
          <w:spacing w:val="1"/>
        </w:rPr>
        <w:t xml:space="preserve"> </w:t>
      </w:r>
      <w:r>
        <w:t>statistics,</w:t>
      </w:r>
      <w:r>
        <w:rPr>
          <w:spacing w:val="1"/>
        </w:rPr>
        <w:t xml:space="preserve"> </w:t>
      </w:r>
      <w:r>
        <w:t>machine</w:t>
      </w:r>
      <w:r>
        <w:rPr>
          <w:spacing w:val="1"/>
        </w:rPr>
        <w:t xml:space="preserve"> </w:t>
      </w:r>
      <w:r>
        <w:t>learning,</w:t>
      </w:r>
      <w:r>
        <w:rPr>
          <w:spacing w:val="1"/>
        </w:rPr>
        <w:t xml:space="preserve"> </w:t>
      </w:r>
      <w:r>
        <w:t>neural</w:t>
      </w:r>
      <w:r>
        <w:rPr>
          <w:spacing w:val="1"/>
        </w:rPr>
        <w:t xml:space="preserve"> </w:t>
      </w:r>
      <w:r>
        <w:t>networks</w:t>
      </w:r>
      <w:r>
        <w:rPr>
          <w:spacing w:val="1"/>
        </w:rPr>
        <w:t xml:space="preserve"> </w:t>
      </w:r>
      <w:r>
        <w:t>and</w:t>
      </w:r>
      <w:r>
        <w:rPr>
          <w:spacing w:val="1"/>
        </w:rPr>
        <w:t xml:space="preserve"> </w:t>
      </w:r>
      <w:r>
        <w:t>pattern</w:t>
      </w:r>
      <w:r>
        <w:rPr>
          <w:spacing w:val="-57"/>
        </w:rPr>
        <w:t xml:space="preserve"> </w:t>
      </w:r>
      <w:r>
        <w:t>recognition. Data mining extracts biomedical and health care knowledge for clinical decision making and</w:t>
      </w:r>
      <w:r>
        <w:rPr>
          <w:spacing w:val="1"/>
        </w:rPr>
        <w:t xml:space="preserve"> </w:t>
      </w:r>
      <w:r>
        <w:t>generates</w:t>
      </w:r>
      <w:r>
        <w:rPr>
          <w:spacing w:val="-1"/>
        </w:rPr>
        <w:t xml:space="preserve"> </w:t>
      </w:r>
      <w:r>
        <w:t>scientific</w:t>
      </w:r>
      <w:r>
        <w:rPr>
          <w:spacing w:val="6"/>
        </w:rPr>
        <w:t xml:space="preserve"> </w:t>
      </w:r>
      <w:r>
        <w:t>hypotheses</w:t>
      </w:r>
      <w:r>
        <w:rPr>
          <w:spacing w:val="3"/>
        </w:rPr>
        <w:t xml:space="preserve"> </w:t>
      </w:r>
      <w:r>
        <w:t>from</w:t>
      </w:r>
      <w:r>
        <w:rPr>
          <w:spacing w:val="-3"/>
        </w:rPr>
        <w:t xml:space="preserve"> </w:t>
      </w:r>
      <w:r>
        <w:t>large</w:t>
      </w:r>
      <w:r>
        <w:rPr>
          <w:spacing w:val="5"/>
        </w:rPr>
        <w:t xml:space="preserve"> </w:t>
      </w:r>
      <w:r>
        <w:t>medical</w:t>
      </w:r>
      <w:r>
        <w:rPr>
          <w:spacing w:val="2"/>
        </w:rPr>
        <w:t xml:space="preserve"> </w:t>
      </w:r>
      <w:r>
        <w:t>data.</w:t>
      </w:r>
    </w:p>
    <w:p>
      <w:pPr>
        <w:pStyle w:val="9"/>
        <w:spacing w:before="11"/>
        <w:rPr>
          <w:sz w:val="35"/>
        </w:rPr>
      </w:pPr>
    </w:p>
    <w:p>
      <w:pPr>
        <w:pStyle w:val="9"/>
        <w:spacing w:line="360" w:lineRule="auto"/>
        <w:ind w:left="470" w:right="488"/>
        <w:jc w:val="both"/>
      </w:pPr>
      <w:r>
        <w:t>Association rule mining and classification are two major techniques of data mining. Association rule</w:t>
      </w:r>
      <w:r>
        <w:rPr>
          <w:spacing w:val="1"/>
        </w:rPr>
        <w:t xml:space="preserve"> </w:t>
      </w:r>
      <w:r>
        <w:t>mining</w:t>
      </w:r>
      <w:r>
        <w:rPr>
          <w:spacing w:val="1"/>
        </w:rPr>
        <w:t xml:space="preserve"> </w:t>
      </w:r>
      <w:r>
        <w:t>is</w:t>
      </w:r>
      <w:r>
        <w:rPr>
          <w:spacing w:val="1"/>
        </w:rPr>
        <w:t xml:space="preserve"> </w:t>
      </w:r>
      <w:r>
        <w:t>an unsupervised</w:t>
      </w:r>
      <w:r>
        <w:rPr>
          <w:spacing w:val="1"/>
        </w:rPr>
        <w:t xml:space="preserve"> </w:t>
      </w:r>
      <w:r>
        <w:t>learning</w:t>
      </w:r>
      <w:r>
        <w:rPr>
          <w:spacing w:val="1"/>
        </w:rPr>
        <w:t xml:space="preserve"> </w:t>
      </w:r>
      <w:r>
        <w:t>method</w:t>
      </w:r>
      <w:r>
        <w:rPr>
          <w:spacing w:val="1"/>
        </w:rPr>
        <w:t xml:space="preserve"> </w:t>
      </w:r>
      <w:r>
        <w:t>for</w:t>
      </w:r>
      <w:r>
        <w:rPr>
          <w:spacing w:val="1"/>
        </w:rPr>
        <w:t xml:space="preserve"> </w:t>
      </w:r>
      <w:r>
        <w:t>discovering</w:t>
      </w:r>
      <w:r>
        <w:rPr>
          <w:spacing w:val="1"/>
        </w:rPr>
        <w:t xml:space="preserve"> </w:t>
      </w:r>
      <w:r>
        <w:t>interesting</w:t>
      </w:r>
      <w:r>
        <w:rPr>
          <w:spacing w:val="1"/>
        </w:rPr>
        <w:t xml:space="preserve"> </w:t>
      </w:r>
      <w:r>
        <w:t>patternsand</w:t>
      </w:r>
      <w:r>
        <w:rPr>
          <w:spacing w:val="1"/>
        </w:rPr>
        <w:t xml:space="preserve"> </w:t>
      </w:r>
      <w:r>
        <w:t>their</w:t>
      </w:r>
      <w:r>
        <w:rPr>
          <w:spacing w:val="60"/>
        </w:rPr>
        <w:t xml:space="preserve"> </w:t>
      </w:r>
      <w:r>
        <w:t>association</w:t>
      </w:r>
      <w:r>
        <w:rPr>
          <w:spacing w:val="1"/>
        </w:rPr>
        <w:t xml:space="preserve"> </w:t>
      </w:r>
      <w:r>
        <w:t>inlarge data</w:t>
      </w:r>
      <w:r>
        <w:rPr>
          <w:spacing w:val="1"/>
        </w:rPr>
        <w:t xml:space="preserve"> </w:t>
      </w:r>
      <w:r>
        <w:t>bases.</w:t>
      </w:r>
    </w:p>
    <w:p>
      <w:pPr>
        <w:pStyle w:val="9"/>
        <w:spacing w:before="1"/>
        <w:rPr>
          <w:sz w:val="36"/>
        </w:rPr>
      </w:pPr>
    </w:p>
    <w:p>
      <w:pPr>
        <w:pStyle w:val="9"/>
        <w:spacing w:line="360" w:lineRule="auto"/>
        <w:ind w:left="470" w:right="502"/>
        <w:jc w:val="both"/>
      </w:pPr>
      <w:r>
        <w:t>Classification</w:t>
      </w:r>
      <w:r>
        <w:rPr>
          <w:spacing w:val="1"/>
        </w:rPr>
        <w:t xml:space="preserve"> </w:t>
      </w:r>
      <w:r>
        <w:t>is</w:t>
      </w:r>
      <w:r>
        <w:rPr>
          <w:spacing w:val="1"/>
        </w:rPr>
        <w:t xml:space="preserve"> </w:t>
      </w:r>
      <w:r>
        <w:t>a</w:t>
      </w:r>
      <w:r>
        <w:rPr>
          <w:spacing w:val="1"/>
        </w:rPr>
        <w:t xml:space="preserve"> </w:t>
      </w:r>
      <w:r>
        <w:t>supervised</w:t>
      </w:r>
      <w:r>
        <w:rPr>
          <w:spacing w:val="1"/>
        </w:rPr>
        <w:t xml:space="preserve"> </w:t>
      </w:r>
      <w:r>
        <w:t>learning</w:t>
      </w:r>
      <w:r>
        <w:rPr>
          <w:spacing w:val="1"/>
        </w:rPr>
        <w:t xml:space="preserve"> </w:t>
      </w:r>
      <w:r>
        <w:t>method</w:t>
      </w:r>
      <w:r>
        <w:rPr>
          <w:spacing w:val="1"/>
        </w:rPr>
        <w:t xml:space="preserve"> </w:t>
      </w:r>
      <w:r>
        <w:t>used</w:t>
      </w:r>
      <w:r>
        <w:rPr>
          <w:spacing w:val="1"/>
        </w:rPr>
        <w:t xml:space="preserve"> </w:t>
      </w:r>
      <w:r>
        <w:t>to</w:t>
      </w:r>
      <w:r>
        <w:rPr>
          <w:spacing w:val="1"/>
        </w:rPr>
        <w:t xml:space="preserve"> </w:t>
      </w:r>
      <w:r>
        <w:t>find</w:t>
      </w:r>
      <w:r>
        <w:rPr>
          <w:spacing w:val="1"/>
        </w:rPr>
        <w:t xml:space="preserve"> </w:t>
      </w:r>
      <w:r>
        <w:t>class</w:t>
      </w:r>
      <w:r>
        <w:rPr>
          <w:spacing w:val="1"/>
        </w:rPr>
        <w:t xml:space="preserve"> </w:t>
      </w:r>
      <w:r>
        <w:t>labels</w:t>
      </w:r>
      <w:r>
        <w:rPr>
          <w:spacing w:val="1"/>
        </w:rPr>
        <w:t xml:space="preserve"> </w:t>
      </w:r>
      <w:r>
        <w:t>for</w:t>
      </w:r>
      <w:r>
        <w:rPr>
          <w:spacing w:val="1"/>
        </w:rPr>
        <w:t xml:space="preserve"> </w:t>
      </w:r>
      <w:r>
        <w:t>unknown</w:t>
      </w:r>
      <w:r>
        <w:rPr>
          <w:spacing w:val="1"/>
        </w:rPr>
        <w:t xml:space="preserve"> </w:t>
      </w:r>
      <w:r>
        <w:t>samples.</w:t>
      </w:r>
      <w:r>
        <w:rPr>
          <w:spacing w:val="1"/>
        </w:rPr>
        <w:t xml:space="preserve"> </w:t>
      </w:r>
      <w:r>
        <w:t>Classification is the task of assigning an object's tone of special predefined categories. It is pervasive</w:t>
      </w:r>
      <w:r>
        <w:rPr>
          <w:spacing w:val="1"/>
        </w:rPr>
        <w:t xml:space="preserve"> </w:t>
      </w:r>
      <w:r>
        <w:t>problem</w:t>
      </w:r>
      <w:r>
        <w:rPr>
          <w:spacing w:val="-8"/>
        </w:rPr>
        <w:t xml:space="preserve"> </w:t>
      </w:r>
      <w:r>
        <w:t>that</w:t>
      </w:r>
      <w:r>
        <w:rPr>
          <w:spacing w:val="7"/>
        </w:rPr>
        <w:t xml:space="preserve"> </w:t>
      </w:r>
      <w:r>
        <w:t>encompasses</w:t>
      </w:r>
      <w:r>
        <w:rPr>
          <w:spacing w:val="4"/>
        </w:rPr>
        <w:t xml:space="preserve"> </w:t>
      </w:r>
      <w:r>
        <w:t>many</w:t>
      </w:r>
      <w:r>
        <w:rPr>
          <w:spacing w:val="-3"/>
        </w:rPr>
        <w:t xml:space="preserve"> </w:t>
      </w:r>
      <w:r>
        <w:t>applications.</w:t>
      </w:r>
    </w:p>
    <w:p>
      <w:pPr>
        <w:pStyle w:val="9"/>
        <w:rPr>
          <w:sz w:val="36"/>
        </w:rPr>
      </w:pPr>
    </w:p>
    <w:p>
      <w:pPr>
        <w:pStyle w:val="9"/>
        <w:spacing w:line="360" w:lineRule="auto"/>
        <w:ind w:left="470" w:right="485"/>
        <w:jc w:val="both"/>
      </w:pPr>
      <w:r>
        <w:t>Classification is designed as the task of learning a target function F that maps each attribute setA to one of</w:t>
      </w:r>
      <w:r>
        <w:rPr>
          <w:spacing w:val="-57"/>
        </w:rPr>
        <w:t xml:space="preserve"> </w:t>
      </w:r>
      <w:r>
        <w:t>the predefined class labels C. The target function is also known as classification model. A classification</w:t>
      </w:r>
      <w:r>
        <w:rPr>
          <w:spacing w:val="1"/>
        </w:rPr>
        <w:t xml:space="preserve"> </w:t>
      </w:r>
      <w:r>
        <w:t>model</w:t>
      </w:r>
      <w:r>
        <w:rPr>
          <w:spacing w:val="-4"/>
        </w:rPr>
        <w:t xml:space="preserve"> </w:t>
      </w:r>
      <w:r>
        <w:t>is useful</w:t>
      </w:r>
      <w:r>
        <w:rPr>
          <w:spacing w:val="-3"/>
        </w:rPr>
        <w:t xml:space="preserve"> </w:t>
      </w:r>
      <w:r>
        <w:t>for</w:t>
      </w:r>
      <w:r>
        <w:rPr>
          <w:spacing w:val="8"/>
        </w:rPr>
        <w:t xml:space="preserve"> </w:t>
      </w:r>
      <w:r>
        <w:t>mainly</w:t>
      </w:r>
      <w:r>
        <w:rPr>
          <w:spacing w:val="-8"/>
        </w:rPr>
        <w:t xml:space="preserve"> </w:t>
      </w:r>
      <w:r>
        <w:t>two</w:t>
      </w:r>
      <w:r>
        <w:rPr>
          <w:spacing w:val="6"/>
        </w:rPr>
        <w:t xml:space="preserve"> </w:t>
      </w:r>
      <w:r>
        <w:t>purposes.</w:t>
      </w:r>
    </w:p>
    <w:p>
      <w:pPr>
        <w:pStyle w:val="9"/>
        <w:spacing w:before="2" w:line="360" w:lineRule="auto"/>
        <w:ind w:left="470" w:right="8574"/>
        <w:jc w:val="both"/>
      </w:pPr>
      <w:r>
        <w:rPr>
          <w:spacing w:val="-1"/>
        </w:rPr>
        <w:t xml:space="preserve">descriptive </w:t>
      </w:r>
      <w:r>
        <w:t>modelling.</w:t>
      </w:r>
      <w:r>
        <w:rPr>
          <w:spacing w:val="-57"/>
        </w:rPr>
        <w:t xml:space="preserve"> </w:t>
      </w:r>
      <w:r>
        <w:t>Predictive</w:t>
      </w:r>
      <w:r>
        <w:rPr>
          <w:spacing w:val="-2"/>
        </w:rPr>
        <w:t xml:space="preserve"> </w:t>
      </w:r>
      <w:r>
        <w:t>modelling.</w:t>
      </w:r>
    </w:p>
    <w:p>
      <w:pPr>
        <w:pStyle w:val="9"/>
        <w:spacing w:before="8"/>
        <w:rPr>
          <w:sz w:val="35"/>
        </w:rPr>
      </w:pPr>
    </w:p>
    <w:p>
      <w:pPr>
        <w:pStyle w:val="9"/>
        <w:spacing w:before="1" w:line="360" w:lineRule="auto"/>
        <w:ind w:left="470" w:right="478"/>
        <w:jc w:val="both"/>
      </w:pPr>
      <w:r>
        <w:t>Classification is the process of recognizing, understanding, and grouping ideas and objects into pre- set</w:t>
      </w:r>
      <w:r>
        <w:rPr>
          <w:spacing w:val="1"/>
        </w:rPr>
        <w:t xml:space="preserve"> </w:t>
      </w:r>
      <w:r>
        <w:t>categories or “sub-populations.” Using pre-categorized training datasets, machine learning programs use a</w:t>
      </w:r>
      <w:r>
        <w:rPr>
          <w:spacing w:val="-57"/>
        </w:rPr>
        <w:t xml:space="preserve"> </w:t>
      </w:r>
      <w:r>
        <w:t>variety</w:t>
      </w:r>
      <w:r>
        <w:rPr>
          <w:spacing w:val="-9"/>
        </w:rPr>
        <w:t xml:space="preserve"> </w:t>
      </w:r>
      <w:r>
        <w:t>of</w:t>
      </w:r>
      <w:r>
        <w:rPr>
          <w:spacing w:val="-6"/>
        </w:rPr>
        <w:t xml:space="preserve"> </w:t>
      </w:r>
      <w:r>
        <w:t>algorithms to</w:t>
      </w:r>
      <w:r>
        <w:rPr>
          <w:spacing w:val="2"/>
        </w:rPr>
        <w:t xml:space="preserve"> </w:t>
      </w:r>
      <w:r>
        <w:t>classify</w:t>
      </w:r>
      <w:r>
        <w:rPr>
          <w:spacing w:val="-4"/>
        </w:rPr>
        <w:t xml:space="preserve"> </w:t>
      </w:r>
      <w:r>
        <w:t>future</w:t>
      </w:r>
      <w:r>
        <w:rPr>
          <w:spacing w:val="1"/>
        </w:rPr>
        <w:t xml:space="preserve"> </w:t>
      </w:r>
      <w:r>
        <w:t>datasets into</w:t>
      </w:r>
      <w:r>
        <w:rPr>
          <w:spacing w:val="2"/>
        </w:rPr>
        <w:t xml:space="preserve"> </w:t>
      </w:r>
      <w:r>
        <w:t>categories.</w:t>
      </w:r>
    </w:p>
    <w:p>
      <w:pPr>
        <w:pStyle w:val="9"/>
        <w:rPr>
          <w:sz w:val="36"/>
        </w:rPr>
      </w:pPr>
    </w:p>
    <w:p>
      <w:pPr>
        <w:pStyle w:val="9"/>
        <w:spacing w:line="360" w:lineRule="auto"/>
        <w:ind w:left="470" w:right="486"/>
        <w:jc w:val="both"/>
      </w:pPr>
      <w:r>
        <w:t>Classification</w:t>
      </w:r>
      <w:r>
        <w:rPr>
          <w:spacing w:val="1"/>
        </w:rPr>
        <w:t xml:space="preserve"> </w:t>
      </w:r>
      <w:r>
        <w:t>algorithms</w:t>
      </w:r>
      <w:r>
        <w:rPr>
          <w:spacing w:val="1"/>
        </w:rPr>
        <w:t xml:space="preserve"> </w:t>
      </w:r>
      <w:r>
        <w:t>in</w:t>
      </w:r>
      <w:r>
        <w:rPr>
          <w:spacing w:val="1"/>
        </w:rPr>
        <w:t xml:space="preserve"> </w:t>
      </w:r>
      <w:r>
        <w:t>machine</w:t>
      </w:r>
      <w:r>
        <w:rPr>
          <w:spacing w:val="1"/>
        </w:rPr>
        <w:t xml:space="preserve"> </w:t>
      </w:r>
      <w:r>
        <w:t>learning</w:t>
      </w:r>
      <w:r>
        <w:rPr>
          <w:spacing w:val="1"/>
        </w:rPr>
        <w:t xml:space="preserve"> </w:t>
      </w:r>
      <w:r>
        <w:t>use</w:t>
      </w:r>
      <w:r>
        <w:rPr>
          <w:spacing w:val="1"/>
        </w:rPr>
        <w:t xml:space="preserve"> </w:t>
      </w:r>
      <w:r>
        <w:t>input</w:t>
      </w:r>
      <w:r>
        <w:rPr>
          <w:spacing w:val="1"/>
        </w:rPr>
        <w:t xml:space="preserve"> </w:t>
      </w:r>
      <w:r>
        <w:t>training</w:t>
      </w:r>
      <w:r>
        <w:rPr>
          <w:spacing w:val="1"/>
        </w:rPr>
        <w:t xml:space="preserve"> </w:t>
      </w:r>
      <w:r>
        <w:t>data</w:t>
      </w:r>
      <w:r>
        <w:rPr>
          <w:spacing w:val="1"/>
        </w:rPr>
        <w:t xml:space="preserve"> </w:t>
      </w:r>
      <w:r>
        <w:t>to</w:t>
      </w:r>
      <w:r>
        <w:rPr>
          <w:spacing w:val="1"/>
        </w:rPr>
        <w:t xml:space="preserve"> </w:t>
      </w:r>
      <w:r>
        <w:t>predict</w:t>
      </w:r>
      <w:r>
        <w:rPr>
          <w:spacing w:val="1"/>
        </w:rPr>
        <w:t xml:space="preserve"> </w:t>
      </w:r>
      <w:r>
        <w:t>the</w:t>
      </w:r>
      <w:r>
        <w:rPr>
          <w:spacing w:val="1"/>
        </w:rPr>
        <w:t xml:space="preserve"> </w:t>
      </w:r>
      <w:r>
        <w:t>likelihood</w:t>
      </w:r>
      <w:r>
        <w:rPr>
          <w:spacing w:val="1"/>
        </w:rPr>
        <w:t xml:space="preserve"> </w:t>
      </w:r>
      <w:r>
        <w:t>that</w:t>
      </w:r>
      <w:r>
        <w:rPr>
          <w:spacing w:val="1"/>
        </w:rPr>
        <w:t xml:space="preserve"> </w:t>
      </w:r>
      <w:r>
        <w:t>subsequent data will fall into one of the predetermined categories. One of the most common uses of</w:t>
      </w:r>
      <w:r>
        <w:rPr>
          <w:spacing w:val="1"/>
        </w:rPr>
        <w:t xml:space="preserve"> </w:t>
      </w:r>
      <w:r>
        <w:t>classification</w:t>
      </w:r>
      <w:r>
        <w:rPr>
          <w:spacing w:val="1"/>
        </w:rPr>
        <w:t xml:space="preserve"> </w:t>
      </w:r>
      <w:r>
        <w:t>is</w:t>
      </w:r>
      <w:r>
        <w:rPr>
          <w:spacing w:val="3"/>
        </w:rPr>
        <w:t xml:space="preserve"> </w:t>
      </w:r>
      <w:r>
        <w:t>filtering</w:t>
      </w:r>
      <w:r>
        <w:rPr>
          <w:spacing w:val="2"/>
        </w:rPr>
        <w:t xml:space="preserve"> </w:t>
      </w:r>
      <w:r>
        <w:t>emails</w:t>
      </w:r>
      <w:r>
        <w:rPr>
          <w:spacing w:val="3"/>
        </w:rPr>
        <w:t xml:space="preserve"> </w:t>
      </w:r>
      <w:r>
        <w:t>into</w:t>
      </w:r>
      <w:r>
        <w:rPr>
          <w:spacing w:val="6"/>
        </w:rPr>
        <w:t xml:space="preserve"> </w:t>
      </w:r>
      <w:r>
        <w:t>“spam” or</w:t>
      </w:r>
      <w:r>
        <w:rPr>
          <w:spacing w:val="-1"/>
        </w:rPr>
        <w:t xml:space="preserve"> </w:t>
      </w:r>
      <w:r>
        <w:t>“non-spam.”</w:t>
      </w:r>
    </w:p>
    <w:p>
      <w:pPr>
        <w:pStyle w:val="9"/>
        <w:spacing w:before="1"/>
        <w:rPr>
          <w:sz w:val="36"/>
        </w:rPr>
      </w:pPr>
    </w:p>
    <w:p>
      <w:pPr>
        <w:pStyle w:val="9"/>
        <w:spacing w:line="360" w:lineRule="auto"/>
        <w:ind w:left="470" w:right="494"/>
        <w:jc w:val="both"/>
      </w:pPr>
      <w:r>
        <w:t>In short, classification is a form of “pattern recognition,” with classification algorithms applied to the</w:t>
      </w:r>
      <w:r>
        <w:rPr>
          <w:spacing w:val="1"/>
        </w:rPr>
        <w:t xml:space="preserve"> </w:t>
      </w:r>
      <w:r>
        <w:t>training data to find the same pattern (similar words or sentiments, number sequences, etc.) in future sets</w:t>
      </w:r>
      <w:r>
        <w:rPr>
          <w:spacing w:val="1"/>
        </w:rPr>
        <w:t xml:space="preserve"> </w:t>
      </w:r>
      <w:r>
        <w:t>of</w:t>
      </w:r>
      <w:r>
        <w:rPr>
          <w:spacing w:val="-6"/>
        </w:rPr>
        <w:t xml:space="preserve"> </w:t>
      </w:r>
      <w:r>
        <w:t>data.</w:t>
      </w:r>
    </w:p>
    <w:p>
      <w:pPr>
        <w:pStyle w:val="9"/>
        <w:rPr>
          <w:sz w:val="36"/>
        </w:rPr>
      </w:pPr>
    </w:p>
    <w:p>
      <w:pPr>
        <w:pStyle w:val="9"/>
        <w:spacing w:before="1" w:line="362" w:lineRule="auto"/>
        <w:ind w:left="470" w:right="492"/>
        <w:jc w:val="both"/>
      </w:pPr>
      <w:r>
        <w:t>Classification can be performed on structured or unstructured data. Classification is a technique where we</w:t>
      </w:r>
      <w:r>
        <w:rPr>
          <w:spacing w:val="1"/>
        </w:rPr>
        <w:t xml:space="preserve"> </w:t>
      </w:r>
      <w:r>
        <w:t>categorize data into a given number of classes. The main goal of a classification problem is to identify the</w:t>
      </w:r>
      <w:r>
        <w:rPr>
          <w:spacing w:val="1"/>
        </w:rPr>
        <w:t xml:space="preserve"> </w:t>
      </w:r>
      <w:r>
        <w:t>category/class</w:t>
      </w:r>
      <w:r>
        <w:rPr>
          <w:spacing w:val="-1"/>
        </w:rPr>
        <w:t xml:space="preserve"> </w:t>
      </w:r>
      <w:r>
        <w:t>to</w:t>
      </w:r>
      <w:r>
        <w:rPr>
          <w:spacing w:val="2"/>
        </w:rPr>
        <w:t xml:space="preserve"> </w:t>
      </w:r>
      <w:r>
        <w:t>which</w:t>
      </w:r>
      <w:r>
        <w:rPr>
          <w:spacing w:val="-3"/>
        </w:rPr>
        <w:t xml:space="preserve"> </w:t>
      </w:r>
      <w:r>
        <w:t>a</w:t>
      </w:r>
      <w:r>
        <w:rPr>
          <w:spacing w:val="1"/>
        </w:rPr>
        <w:t xml:space="preserve"> </w:t>
      </w:r>
      <w:r>
        <w:t>new</w:t>
      </w:r>
      <w:r>
        <w:rPr>
          <w:spacing w:val="1"/>
        </w:rPr>
        <w:t xml:space="preserve"> </w:t>
      </w:r>
      <w:r>
        <w:t>data</w:t>
      </w:r>
      <w:r>
        <w:rPr>
          <w:spacing w:val="1"/>
        </w:rPr>
        <w:t xml:space="preserve"> </w:t>
      </w:r>
      <w:r>
        <w:t>will</w:t>
      </w:r>
      <w:r>
        <w:rPr>
          <w:spacing w:val="-2"/>
        </w:rPr>
        <w:t xml:space="preserve"> </w:t>
      </w:r>
      <w:r>
        <w:t>fall</w:t>
      </w:r>
      <w:r>
        <w:rPr>
          <w:spacing w:val="-7"/>
        </w:rPr>
        <w:t xml:space="preserve"> </w:t>
      </w:r>
      <w:r>
        <w:t>under.</w:t>
      </w:r>
    </w:p>
    <w:p>
      <w:pPr>
        <w:spacing w:after="0" w:line="362"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65408" behindDoc="0" locked="0" layoutInCell="1" allowOverlap="1">
            <wp:simplePos x="0" y="0"/>
            <wp:positionH relativeFrom="page">
              <wp:posOffset>6892290</wp:posOffset>
            </wp:positionH>
            <wp:positionV relativeFrom="page">
              <wp:posOffset>26035</wp:posOffset>
            </wp:positionV>
            <wp:extent cx="248285" cy="601345"/>
            <wp:effectExtent l="0" t="0" r="0" b="0"/>
            <wp:wrapNone/>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a:picLocks noChangeAspect="1"/>
                    </pic:cNvPicPr>
                  </pic:nvPicPr>
                  <pic:blipFill>
                    <a:blip r:embed="rId10" cstate="print"/>
                    <a:stretch>
                      <a:fillRect/>
                    </a:stretch>
                  </pic:blipFill>
                  <pic:spPr>
                    <a:xfrm>
                      <a:off x="0" y="0"/>
                      <a:ext cx="248145" cy="601345"/>
                    </a:xfrm>
                    <a:prstGeom prst="rect">
                      <a:avLst/>
                    </a:prstGeom>
                  </pic:spPr>
                </pic:pic>
              </a:graphicData>
            </a:graphic>
          </wp:anchor>
        </w:drawing>
      </w:r>
    </w:p>
    <w:p>
      <w:pPr>
        <w:pStyle w:val="9"/>
        <w:rPr>
          <w:sz w:val="20"/>
        </w:rPr>
      </w:pPr>
    </w:p>
    <w:p>
      <w:pPr>
        <w:pStyle w:val="9"/>
        <w:spacing w:before="10"/>
        <w:rPr>
          <w:sz w:val="21"/>
        </w:rPr>
      </w:pPr>
    </w:p>
    <w:p>
      <w:pPr>
        <w:pStyle w:val="9"/>
        <w:spacing w:line="360" w:lineRule="auto"/>
        <w:ind w:left="470" w:right="491"/>
        <w:jc w:val="both"/>
      </w:pPr>
      <w:r>
        <w:t>Few of the terminologies encountered in machine learning – classification: Classifier: An algorithm that</w:t>
      </w:r>
      <w:r>
        <w:rPr>
          <w:spacing w:val="1"/>
        </w:rPr>
        <w:t xml:space="preserve"> </w:t>
      </w:r>
      <w:r>
        <w:t>maps</w:t>
      </w:r>
      <w:r>
        <w:rPr>
          <w:spacing w:val="-1"/>
        </w:rPr>
        <w:t xml:space="preserve"> </w:t>
      </w:r>
      <w:r>
        <w:t>the</w:t>
      </w:r>
      <w:r>
        <w:rPr>
          <w:spacing w:val="1"/>
        </w:rPr>
        <w:t xml:space="preserve"> </w:t>
      </w:r>
      <w:r>
        <w:t>input</w:t>
      </w:r>
      <w:r>
        <w:rPr>
          <w:spacing w:val="7"/>
        </w:rPr>
        <w:t xml:space="preserve"> </w:t>
      </w:r>
      <w:r>
        <w:t>data</w:t>
      </w:r>
      <w:r>
        <w:rPr>
          <w:spacing w:val="-4"/>
        </w:rPr>
        <w:t xml:space="preserve"> </w:t>
      </w:r>
      <w:r>
        <w:t>to</w:t>
      </w:r>
      <w:r>
        <w:rPr>
          <w:spacing w:val="1"/>
        </w:rPr>
        <w:t xml:space="preserve"> </w:t>
      </w:r>
      <w:r>
        <w:t>a</w:t>
      </w:r>
      <w:r>
        <w:rPr>
          <w:spacing w:val="1"/>
        </w:rPr>
        <w:t xml:space="preserve"> </w:t>
      </w:r>
      <w:r>
        <w:t>specific</w:t>
      </w:r>
      <w:r>
        <w:rPr>
          <w:spacing w:val="1"/>
        </w:rPr>
        <w:t xml:space="preserve"> </w:t>
      </w:r>
      <w:r>
        <w:t>category.</w:t>
      </w:r>
    </w:p>
    <w:p>
      <w:pPr>
        <w:pStyle w:val="9"/>
        <w:spacing w:line="364" w:lineRule="auto"/>
        <w:ind w:left="470" w:right="496"/>
        <w:jc w:val="both"/>
      </w:pPr>
      <w:r>
        <w:rPr>
          <w:b/>
        </w:rPr>
        <w:t xml:space="preserve">Classification model: </w:t>
      </w:r>
      <w:r>
        <w:t>A classification model tries to draw some conclusion from the input values given</w:t>
      </w:r>
      <w:r>
        <w:rPr>
          <w:spacing w:val="1"/>
        </w:rPr>
        <w:t xml:space="preserve"> </w:t>
      </w:r>
      <w:r>
        <w:t>for</w:t>
      </w:r>
      <w:r>
        <w:rPr>
          <w:spacing w:val="2"/>
        </w:rPr>
        <w:t xml:space="preserve"> </w:t>
      </w:r>
      <w:r>
        <w:t>training.</w:t>
      </w:r>
      <w:r>
        <w:rPr>
          <w:spacing w:val="3"/>
        </w:rPr>
        <w:t xml:space="preserve"> </w:t>
      </w:r>
      <w:r>
        <w:t>It</w:t>
      </w:r>
      <w:r>
        <w:rPr>
          <w:spacing w:val="1"/>
        </w:rPr>
        <w:t xml:space="preserve"> </w:t>
      </w:r>
      <w:r>
        <w:t>will</w:t>
      </w:r>
      <w:r>
        <w:rPr>
          <w:spacing w:val="-2"/>
        </w:rPr>
        <w:t xml:space="preserve"> </w:t>
      </w:r>
      <w:r>
        <w:t>predict</w:t>
      </w:r>
      <w:r>
        <w:rPr>
          <w:spacing w:val="6"/>
        </w:rPr>
        <w:t xml:space="preserve"> </w:t>
      </w:r>
      <w:r>
        <w:t>the class</w:t>
      </w:r>
      <w:r>
        <w:rPr>
          <w:spacing w:val="3"/>
        </w:rPr>
        <w:t xml:space="preserve"> </w:t>
      </w:r>
      <w:r>
        <w:t>labels/categories</w:t>
      </w:r>
      <w:r>
        <w:rPr>
          <w:spacing w:val="4"/>
        </w:rPr>
        <w:t xml:space="preserve"> </w:t>
      </w:r>
      <w:r>
        <w:t>for</w:t>
      </w:r>
      <w:r>
        <w:rPr>
          <w:spacing w:val="-2"/>
        </w:rPr>
        <w:t xml:space="preserve"> </w:t>
      </w:r>
      <w:r>
        <w:t>the new</w:t>
      </w:r>
      <w:r>
        <w:rPr>
          <w:spacing w:val="1"/>
        </w:rPr>
        <w:t xml:space="preserve"> </w:t>
      </w:r>
      <w:r>
        <w:t>data.</w:t>
      </w:r>
    </w:p>
    <w:p>
      <w:pPr>
        <w:pStyle w:val="9"/>
        <w:spacing w:line="360" w:lineRule="auto"/>
        <w:ind w:left="470" w:right="490"/>
        <w:jc w:val="both"/>
      </w:pPr>
      <w:r>
        <w:rPr>
          <w:b/>
        </w:rPr>
        <w:t>Feature</w:t>
      </w:r>
      <w:r>
        <w:t>:</w:t>
      </w:r>
      <w:r>
        <w:rPr>
          <w:spacing w:val="1"/>
        </w:rPr>
        <w:t xml:space="preserve"> </w:t>
      </w:r>
      <w:r>
        <w:t>A</w:t>
      </w:r>
      <w:r>
        <w:rPr>
          <w:spacing w:val="1"/>
        </w:rPr>
        <w:t xml:space="preserve"> </w:t>
      </w:r>
      <w:r>
        <w:t>feature</w:t>
      </w:r>
      <w:r>
        <w:rPr>
          <w:spacing w:val="1"/>
        </w:rPr>
        <w:t xml:space="preserve"> </w:t>
      </w:r>
      <w:r>
        <w:t>is</w:t>
      </w:r>
      <w:r>
        <w:rPr>
          <w:spacing w:val="1"/>
        </w:rPr>
        <w:t xml:space="preserve"> </w:t>
      </w:r>
      <w:r>
        <w:t>an</w:t>
      </w:r>
      <w:r>
        <w:rPr>
          <w:spacing w:val="1"/>
        </w:rPr>
        <w:t xml:space="preserve"> </w:t>
      </w:r>
      <w:r>
        <w:t>individual</w:t>
      </w:r>
      <w:r>
        <w:rPr>
          <w:spacing w:val="1"/>
        </w:rPr>
        <w:t xml:space="preserve"> </w:t>
      </w:r>
      <w:r>
        <w:t>measurable</w:t>
      </w:r>
      <w:r>
        <w:rPr>
          <w:spacing w:val="1"/>
        </w:rPr>
        <w:t xml:space="preserve"> </w:t>
      </w:r>
      <w:r>
        <w:t>property of a</w:t>
      </w:r>
      <w:r>
        <w:rPr>
          <w:spacing w:val="1"/>
        </w:rPr>
        <w:t xml:space="preserve"> </w:t>
      </w:r>
      <w:r>
        <w:t>phenomenon</w:t>
      </w:r>
      <w:r>
        <w:rPr>
          <w:spacing w:val="1"/>
        </w:rPr>
        <w:t xml:space="preserve"> </w:t>
      </w:r>
      <w:r>
        <w:t>being</w:t>
      </w:r>
      <w:r>
        <w:rPr>
          <w:spacing w:val="1"/>
        </w:rPr>
        <w:t xml:space="preserve"> </w:t>
      </w:r>
      <w:r>
        <w:t>observed.</w:t>
      </w:r>
      <w:r>
        <w:rPr>
          <w:spacing w:val="1"/>
        </w:rPr>
        <w:t xml:space="preserve"> </w:t>
      </w:r>
      <w:r>
        <w:t>Binary</w:t>
      </w:r>
      <w:r>
        <w:rPr>
          <w:spacing w:val="1"/>
        </w:rPr>
        <w:t xml:space="preserve"> </w:t>
      </w:r>
      <w:r>
        <w:rPr>
          <w:b/>
        </w:rPr>
        <w:t>Classification:</w:t>
      </w:r>
      <w:r>
        <w:rPr>
          <w:b/>
          <w:spacing w:val="1"/>
        </w:rPr>
        <w:t xml:space="preserve"> </w:t>
      </w:r>
      <w:r>
        <w:t>Classification</w:t>
      </w:r>
      <w:r>
        <w:rPr>
          <w:spacing w:val="1"/>
        </w:rPr>
        <w:t xml:space="preserve"> </w:t>
      </w:r>
      <w:r>
        <w:t>task</w:t>
      </w:r>
      <w:r>
        <w:rPr>
          <w:spacing w:val="1"/>
        </w:rPr>
        <w:t xml:space="preserve"> </w:t>
      </w:r>
      <w:r>
        <w:t>with</w:t>
      </w:r>
      <w:r>
        <w:rPr>
          <w:spacing w:val="1"/>
        </w:rPr>
        <w:t xml:space="preserve"> </w:t>
      </w:r>
      <w:r>
        <w:t>two</w:t>
      </w:r>
      <w:r>
        <w:rPr>
          <w:spacing w:val="1"/>
        </w:rPr>
        <w:t xml:space="preserve"> </w:t>
      </w:r>
      <w:r>
        <w:t>possible</w:t>
      </w:r>
      <w:r>
        <w:rPr>
          <w:spacing w:val="1"/>
        </w:rPr>
        <w:t xml:space="preserve"> </w:t>
      </w:r>
      <w:r>
        <w:t>outcomes.</w:t>
      </w:r>
      <w:r>
        <w:rPr>
          <w:spacing w:val="1"/>
        </w:rPr>
        <w:t xml:space="preserve"> </w:t>
      </w:r>
      <w:r>
        <w:t>E.g.,</w:t>
      </w:r>
      <w:r>
        <w:rPr>
          <w:spacing w:val="1"/>
        </w:rPr>
        <w:t xml:space="preserve"> </w:t>
      </w:r>
      <w:r>
        <w:t>Gender</w:t>
      </w:r>
      <w:r>
        <w:rPr>
          <w:spacing w:val="1"/>
        </w:rPr>
        <w:t xml:space="preserve"> </w:t>
      </w:r>
      <w:r>
        <w:t>classification</w:t>
      </w:r>
      <w:r>
        <w:rPr>
          <w:spacing w:val="1"/>
        </w:rPr>
        <w:t xml:space="preserve"> </w:t>
      </w:r>
      <w:r>
        <w:t>(Male</w:t>
      </w:r>
      <w:r>
        <w:rPr>
          <w:spacing w:val="1"/>
        </w:rPr>
        <w:t xml:space="preserve"> </w:t>
      </w:r>
      <w:r>
        <w:t>/</w:t>
      </w:r>
      <w:r>
        <w:rPr>
          <w:spacing w:val="1"/>
        </w:rPr>
        <w:t xml:space="preserve"> </w:t>
      </w:r>
      <w:r>
        <w:t>Female).</w:t>
      </w:r>
    </w:p>
    <w:p>
      <w:pPr>
        <w:pStyle w:val="9"/>
        <w:spacing w:line="360" w:lineRule="auto"/>
        <w:ind w:left="470" w:right="489"/>
        <w:jc w:val="both"/>
      </w:pPr>
      <w:r>
        <w:t>Multi-class classification: Classification with more than two classes. In multi class classification each</w:t>
      </w:r>
      <w:r>
        <w:rPr>
          <w:spacing w:val="1"/>
        </w:rPr>
        <w:t xml:space="preserve"> </w:t>
      </w:r>
      <w:r>
        <w:t>sample is assigned to one and only one target label. E.g., An animal can be cat or dog but not both at the</w:t>
      </w:r>
      <w:r>
        <w:rPr>
          <w:spacing w:val="1"/>
        </w:rPr>
        <w:t xml:space="preserve"> </w:t>
      </w:r>
      <w:r>
        <w:t>same time.</w:t>
      </w:r>
    </w:p>
    <w:p>
      <w:pPr>
        <w:pStyle w:val="9"/>
        <w:spacing w:line="364" w:lineRule="auto"/>
        <w:ind w:left="470" w:right="489"/>
        <w:jc w:val="both"/>
      </w:pPr>
      <w:r>
        <w:rPr>
          <w:b/>
        </w:rPr>
        <w:t>Multi-label classification</w:t>
      </w:r>
      <w:r>
        <w:t>: Classification task where each sample is mapped to a set of target labels (more</w:t>
      </w:r>
      <w:r>
        <w:rPr>
          <w:spacing w:val="-57"/>
        </w:rPr>
        <w:t xml:space="preserve"> </w:t>
      </w:r>
      <w:r>
        <w:t>than</w:t>
      </w:r>
      <w:r>
        <w:rPr>
          <w:spacing w:val="-6"/>
        </w:rPr>
        <w:t xml:space="preserve"> </w:t>
      </w:r>
      <w:r>
        <w:t>one</w:t>
      </w:r>
      <w:r>
        <w:rPr>
          <w:spacing w:val="-1"/>
        </w:rPr>
        <w:t xml:space="preserve"> </w:t>
      </w:r>
      <w:r>
        <w:t>class).</w:t>
      </w:r>
      <w:r>
        <w:rPr>
          <w:spacing w:val="2"/>
        </w:rPr>
        <w:t xml:space="preserve"> </w:t>
      </w:r>
      <w:r>
        <w:t>E.g.,</w:t>
      </w:r>
      <w:r>
        <w:rPr>
          <w:spacing w:val="1"/>
        </w:rPr>
        <w:t xml:space="preserve"> </w:t>
      </w:r>
      <w:r>
        <w:t>A</w:t>
      </w:r>
      <w:r>
        <w:rPr>
          <w:spacing w:val="-6"/>
        </w:rPr>
        <w:t xml:space="preserve"> </w:t>
      </w:r>
      <w:r>
        <w:t>news</w:t>
      </w:r>
      <w:r>
        <w:rPr>
          <w:spacing w:val="-3"/>
        </w:rPr>
        <w:t xml:space="preserve"> </w:t>
      </w:r>
      <w:r>
        <w:t>article</w:t>
      </w:r>
      <w:r>
        <w:rPr>
          <w:spacing w:val="-1"/>
        </w:rPr>
        <w:t xml:space="preserve"> </w:t>
      </w:r>
      <w:r>
        <w:t>can be</w:t>
      </w:r>
      <w:r>
        <w:rPr>
          <w:spacing w:val="-2"/>
        </w:rPr>
        <w:t xml:space="preserve"> </w:t>
      </w:r>
      <w:r>
        <w:t>about</w:t>
      </w:r>
      <w:r>
        <w:rPr>
          <w:spacing w:val="5"/>
        </w:rPr>
        <w:t xml:space="preserve"> </w:t>
      </w:r>
      <w:r>
        <w:t>sports,</w:t>
      </w:r>
      <w:r>
        <w:rPr>
          <w:spacing w:val="2"/>
        </w:rPr>
        <w:t xml:space="preserve"> </w:t>
      </w:r>
      <w:r>
        <w:t>a</w:t>
      </w:r>
      <w:r>
        <w:rPr>
          <w:spacing w:val="-2"/>
        </w:rPr>
        <w:t xml:space="preserve"> </w:t>
      </w:r>
      <w:r>
        <w:t>person,</w:t>
      </w:r>
      <w:r>
        <w:rPr>
          <w:spacing w:val="2"/>
        </w:rPr>
        <w:t xml:space="preserve"> </w:t>
      </w:r>
      <w:r>
        <w:t>and</w:t>
      </w:r>
      <w:r>
        <w:rPr>
          <w:spacing w:val="4"/>
        </w:rPr>
        <w:t xml:space="preserve"> </w:t>
      </w:r>
      <w:r>
        <w:t>location</w:t>
      </w:r>
      <w:r>
        <w:rPr>
          <w:spacing w:val="-5"/>
        </w:rPr>
        <w:t xml:space="preserve"> </w:t>
      </w:r>
      <w:r>
        <w:t>at</w:t>
      </w:r>
      <w:r>
        <w:rPr>
          <w:spacing w:val="-1"/>
        </w:rPr>
        <w:t xml:space="preserve"> </w:t>
      </w:r>
      <w:r>
        <w:t>the</w:t>
      </w:r>
      <w:r>
        <w:rPr>
          <w:spacing w:val="-1"/>
        </w:rPr>
        <w:t xml:space="preserve"> </w:t>
      </w:r>
      <w:r>
        <w:t>same</w:t>
      </w:r>
      <w:r>
        <w:rPr>
          <w:spacing w:val="-1"/>
        </w:rPr>
        <w:t xml:space="preserve"> </w:t>
      </w:r>
      <w:r>
        <w:t>time.</w:t>
      </w:r>
    </w:p>
    <w:p>
      <w:pPr>
        <w:pStyle w:val="6"/>
        <w:ind w:left="1132"/>
        <w:jc w:val="both"/>
      </w:pPr>
      <w:bookmarkStart w:id="25" w:name="Applications of Classification Algorithm"/>
      <w:bookmarkEnd w:id="25"/>
      <w:r>
        <w:t>Applications</w:t>
      </w:r>
      <w:r>
        <w:rPr>
          <w:spacing w:val="-8"/>
        </w:rPr>
        <w:t xml:space="preserve"> </w:t>
      </w:r>
      <w:r>
        <w:t>of</w:t>
      </w:r>
      <w:r>
        <w:rPr>
          <w:spacing w:val="-10"/>
        </w:rPr>
        <w:t xml:space="preserve"> </w:t>
      </w:r>
      <w:r>
        <w:t>Classification</w:t>
      </w:r>
      <w:r>
        <w:rPr>
          <w:spacing w:val="-5"/>
        </w:rPr>
        <w:t xml:space="preserve"> </w:t>
      </w:r>
      <w:r>
        <w:t>Algorithms:</w:t>
      </w:r>
    </w:p>
    <w:p>
      <w:pPr>
        <w:pStyle w:val="17"/>
        <w:numPr>
          <w:ilvl w:val="0"/>
          <w:numId w:val="4"/>
        </w:numPr>
        <w:tabs>
          <w:tab w:val="left" w:pos="1963"/>
          <w:tab w:val="left" w:pos="1964"/>
        </w:tabs>
        <w:spacing w:before="165" w:after="0" w:line="240" w:lineRule="auto"/>
        <w:ind w:left="1963" w:right="0" w:hanging="356"/>
        <w:jc w:val="left"/>
        <w:rPr>
          <w:sz w:val="24"/>
        </w:rPr>
      </w:pPr>
      <w:r>
        <w:rPr>
          <w:sz w:val="24"/>
        </w:rPr>
        <w:t>Email</w:t>
      </w:r>
      <w:r>
        <w:rPr>
          <w:spacing w:val="-7"/>
          <w:sz w:val="24"/>
        </w:rPr>
        <w:t xml:space="preserve"> </w:t>
      </w:r>
      <w:r>
        <w:rPr>
          <w:sz w:val="24"/>
        </w:rPr>
        <w:t>spam</w:t>
      </w:r>
      <w:r>
        <w:rPr>
          <w:spacing w:val="-14"/>
          <w:sz w:val="24"/>
        </w:rPr>
        <w:t xml:space="preserve"> </w:t>
      </w:r>
      <w:r>
        <w:rPr>
          <w:sz w:val="24"/>
        </w:rPr>
        <w:t>classification</w:t>
      </w:r>
    </w:p>
    <w:p>
      <w:pPr>
        <w:pStyle w:val="17"/>
        <w:numPr>
          <w:ilvl w:val="0"/>
          <w:numId w:val="4"/>
        </w:numPr>
        <w:tabs>
          <w:tab w:val="left" w:pos="1963"/>
          <w:tab w:val="left" w:pos="1964"/>
        </w:tabs>
        <w:spacing w:before="161" w:after="0" w:line="240" w:lineRule="auto"/>
        <w:ind w:left="1963" w:right="0" w:hanging="356"/>
        <w:jc w:val="left"/>
        <w:rPr>
          <w:sz w:val="24"/>
        </w:rPr>
      </w:pPr>
      <w:r>
        <w:rPr>
          <w:spacing w:val="-1"/>
          <w:sz w:val="24"/>
        </w:rPr>
        <w:t>Bank</w:t>
      </w:r>
      <w:r>
        <w:rPr>
          <w:sz w:val="24"/>
        </w:rPr>
        <w:t xml:space="preserve"> </w:t>
      </w:r>
      <w:r>
        <w:rPr>
          <w:spacing w:val="-1"/>
          <w:sz w:val="24"/>
        </w:rPr>
        <w:t>customers</w:t>
      </w:r>
      <w:r>
        <w:rPr>
          <w:spacing w:val="3"/>
          <w:sz w:val="24"/>
        </w:rPr>
        <w:t xml:space="preserve"> </w:t>
      </w:r>
      <w:r>
        <w:rPr>
          <w:sz w:val="24"/>
        </w:rPr>
        <w:t>loan</w:t>
      </w:r>
      <w:r>
        <w:rPr>
          <w:spacing w:val="-3"/>
          <w:sz w:val="24"/>
        </w:rPr>
        <w:t xml:space="preserve"> </w:t>
      </w:r>
      <w:r>
        <w:rPr>
          <w:sz w:val="24"/>
        </w:rPr>
        <w:t>pay</w:t>
      </w:r>
      <w:r>
        <w:rPr>
          <w:spacing w:val="-8"/>
          <w:sz w:val="24"/>
        </w:rPr>
        <w:t xml:space="preserve"> </w:t>
      </w:r>
      <w:r>
        <w:rPr>
          <w:sz w:val="24"/>
        </w:rPr>
        <w:t>willingness</w:t>
      </w:r>
      <w:r>
        <w:rPr>
          <w:spacing w:val="-15"/>
          <w:sz w:val="24"/>
        </w:rPr>
        <w:t xml:space="preserve"> </w:t>
      </w:r>
      <w:r>
        <w:rPr>
          <w:sz w:val="24"/>
        </w:rPr>
        <w:t>prediction.</w:t>
      </w:r>
    </w:p>
    <w:p>
      <w:pPr>
        <w:pStyle w:val="17"/>
        <w:numPr>
          <w:ilvl w:val="0"/>
          <w:numId w:val="4"/>
        </w:numPr>
        <w:tabs>
          <w:tab w:val="left" w:pos="1963"/>
          <w:tab w:val="left" w:pos="1964"/>
        </w:tabs>
        <w:spacing w:before="161" w:after="0" w:line="240" w:lineRule="auto"/>
        <w:ind w:left="1963" w:right="0" w:hanging="356"/>
        <w:jc w:val="left"/>
        <w:rPr>
          <w:sz w:val="24"/>
        </w:rPr>
      </w:pPr>
      <w:r>
        <w:rPr>
          <w:spacing w:val="-1"/>
          <w:sz w:val="24"/>
        </w:rPr>
        <w:t>Cancer</w:t>
      </w:r>
      <w:r>
        <w:rPr>
          <w:spacing w:val="-3"/>
          <w:sz w:val="24"/>
        </w:rPr>
        <w:t xml:space="preserve"> </w:t>
      </w:r>
      <w:r>
        <w:rPr>
          <w:sz w:val="24"/>
        </w:rPr>
        <w:t>tumour</w:t>
      </w:r>
      <w:r>
        <w:rPr>
          <w:spacing w:val="-7"/>
          <w:sz w:val="24"/>
        </w:rPr>
        <w:t xml:space="preserve"> </w:t>
      </w:r>
      <w:r>
        <w:rPr>
          <w:sz w:val="24"/>
        </w:rPr>
        <w:t>cells</w:t>
      </w:r>
      <w:r>
        <w:rPr>
          <w:spacing w:val="-14"/>
          <w:sz w:val="24"/>
        </w:rPr>
        <w:t xml:space="preserve"> </w:t>
      </w:r>
      <w:r>
        <w:rPr>
          <w:sz w:val="24"/>
        </w:rPr>
        <w:t>identification.</w:t>
      </w:r>
    </w:p>
    <w:p>
      <w:pPr>
        <w:pStyle w:val="17"/>
        <w:numPr>
          <w:ilvl w:val="0"/>
          <w:numId w:val="4"/>
        </w:numPr>
        <w:tabs>
          <w:tab w:val="left" w:pos="1963"/>
          <w:tab w:val="left" w:pos="1964"/>
        </w:tabs>
        <w:spacing w:before="161" w:after="0" w:line="240" w:lineRule="auto"/>
        <w:ind w:left="1963" w:right="0" w:hanging="356"/>
        <w:jc w:val="left"/>
        <w:rPr>
          <w:sz w:val="24"/>
        </w:rPr>
      </w:pPr>
      <w:r>
        <w:rPr>
          <w:sz w:val="24"/>
        </w:rPr>
        <w:t>Sentiment</w:t>
      </w:r>
      <w:r>
        <w:rPr>
          <w:spacing w:val="-10"/>
          <w:sz w:val="24"/>
        </w:rPr>
        <w:t xml:space="preserve"> </w:t>
      </w:r>
      <w:r>
        <w:rPr>
          <w:sz w:val="24"/>
        </w:rPr>
        <w:t>analysis</w:t>
      </w:r>
    </w:p>
    <w:p>
      <w:pPr>
        <w:pStyle w:val="17"/>
        <w:numPr>
          <w:ilvl w:val="0"/>
          <w:numId w:val="4"/>
        </w:numPr>
        <w:tabs>
          <w:tab w:val="left" w:pos="1963"/>
          <w:tab w:val="left" w:pos="1964"/>
        </w:tabs>
        <w:spacing w:before="161" w:after="0" w:line="240" w:lineRule="auto"/>
        <w:ind w:left="1963" w:right="0" w:hanging="356"/>
        <w:jc w:val="left"/>
        <w:rPr>
          <w:sz w:val="24"/>
        </w:rPr>
      </w:pPr>
      <w:r>
        <w:rPr>
          <w:spacing w:val="-1"/>
          <w:sz w:val="24"/>
        </w:rPr>
        <w:t>Drug’s</w:t>
      </w:r>
      <w:r>
        <w:rPr>
          <w:spacing w:val="-12"/>
          <w:sz w:val="24"/>
        </w:rPr>
        <w:t xml:space="preserve"> </w:t>
      </w:r>
      <w:r>
        <w:rPr>
          <w:spacing w:val="-1"/>
          <w:sz w:val="24"/>
        </w:rPr>
        <w:t>classification</w:t>
      </w:r>
    </w:p>
    <w:p>
      <w:pPr>
        <w:pStyle w:val="17"/>
        <w:numPr>
          <w:ilvl w:val="0"/>
          <w:numId w:val="4"/>
        </w:numPr>
        <w:tabs>
          <w:tab w:val="left" w:pos="1963"/>
          <w:tab w:val="left" w:pos="1964"/>
        </w:tabs>
        <w:spacing w:before="156" w:after="0" w:line="240" w:lineRule="auto"/>
        <w:ind w:left="1963" w:right="0" w:hanging="356"/>
        <w:jc w:val="left"/>
        <w:rPr>
          <w:sz w:val="24"/>
        </w:rPr>
      </w:pPr>
      <w:r>
        <w:rPr>
          <w:sz w:val="24"/>
        </w:rPr>
        <w:t>Facial</w:t>
      </w:r>
      <w:r>
        <w:rPr>
          <w:spacing w:val="-7"/>
          <w:sz w:val="24"/>
        </w:rPr>
        <w:t xml:space="preserve"> </w:t>
      </w:r>
      <w:r>
        <w:rPr>
          <w:sz w:val="24"/>
        </w:rPr>
        <w:t>key</w:t>
      </w:r>
      <w:r>
        <w:rPr>
          <w:spacing w:val="-6"/>
          <w:sz w:val="24"/>
        </w:rPr>
        <w:t xml:space="preserve"> </w:t>
      </w:r>
      <w:r>
        <w:rPr>
          <w:sz w:val="24"/>
        </w:rPr>
        <w:t>points</w:t>
      </w:r>
      <w:r>
        <w:rPr>
          <w:spacing w:val="-14"/>
          <w:sz w:val="24"/>
        </w:rPr>
        <w:t xml:space="preserve"> </w:t>
      </w:r>
      <w:r>
        <w:rPr>
          <w:sz w:val="24"/>
        </w:rPr>
        <w:t>detection</w:t>
      </w:r>
    </w:p>
    <w:p>
      <w:pPr>
        <w:pStyle w:val="17"/>
        <w:numPr>
          <w:ilvl w:val="0"/>
          <w:numId w:val="4"/>
        </w:numPr>
        <w:tabs>
          <w:tab w:val="left" w:pos="1963"/>
          <w:tab w:val="left" w:pos="1964"/>
        </w:tabs>
        <w:spacing w:before="161" w:after="0" w:line="240" w:lineRule="auto"/>
        <w:ind w:left="1963" w:right="0" w:hanging="356"/>
        <w:jc w:val="left"/>
        <w:rPr>
          <w:sz w:val="24"/>
        </w:rPr>
      </w:pPr>
      <w:r>
        <w:rPr>
          <w:spacing w:val="-1"/>
          <w:sz w:val="24"/>
        </w:rPr>
        <w:t>Pedestrians’</w:t>
      </w:r>
      <w:r>
        <w:rPr>
          <w:sz w:val="24"/>
        </w:rPr>
        <w:t xml:space="preserve"> </w:t>
      </w:r>
      <w:r>
        <w:rPr>
          <w:spacing w:val="-1"/>
          <w:sz w:val="24"/>
        </w:rPr>
        <w:t>detection</w:t>
      </w:r>
      <w:r>
        <w:rPr>
          <w:spacing w:val="2"/>
          <w:sz w:val="24"/>
        </w:rPr>
        <w:t xml:space="preserve"> </w:t>
      </w:r>
      <w:r>
        <w:rPr>
          <w:spacing w:val="-1"/>
          <w:sz w:val="24"/>
        </w:rPr>
        <w:t>in</w:t>
      </w:r>
      <w:r>
        <w:rPr>
          <w:spacing w:val="-3"/>
          <w:sz w:val="24"/>
        </w:rPr>
        <w:t xml:space="preserve"> </w:t>
      </w:r>
      <w:r>
        <w:rPr>
          <w:spacing w:val="-1"/>
          <w:sz w:val="24"/>
        </w:rPr>
        <w:t>an</w:t>
      </w:r>
      <w:r>
        <w:rPr>
          <w:spacing w:val="-3"/>
          <w:sz w:val="24"/>
        </w:rPr>
        <w:t xml:space="preserve"> </w:t>
      </w:r>
      <w:r>
        <w:rPr>
          <w:spacing w:val="-1"/>
          <w:sz w:val="24"/>
        </w:rPr>
        <w:t>automotive</w:t>
      </w:r>
      <w:r>
        <w:rPr>
          <w:spacing w:val="5"/>
          <w:sz w:val="24"/>
        </w:rPr>
        <w:t xml:space="preserve"> </w:t>
      </w:r>
      <w:r>
        <w:rPr>
          <w:spacing w:val="-1"/>
          <w:sz w:val="24"/>
        </w:rPr>
        <w:t>car</w:t>
      </w:r>
      <w:r>
        <w:rPr>
          <w:spacing w:val="-25"/>
          <w:sz w:val="24"/>
        </w:rPr>
        <w:t xml:space="preserve"> </w:t>
      </w:r>
      <w:r>
        <w:rPr>
          <w:sz w:val="24"/>
        </w:rPr>
        <w:t>driving.</w:t>
      </w:r>
    </w:p>
    <w:p>
      <w:pPr>
        <w:pStyle w:val="9"/>
        <w:rPr>
          <w:sz w:val="26"/>
        </w:rPr>
      </w:pPr>
    </w:p>
    <w:p>
      <w:pPr>
        <w:pStyle w:val="9"/>
        <w:rPr>
          <w:sz w:val="28"/>
        </w:rPr>
      </w:pPr>
    </w:p>
    <w:p>
      <w:pPr>
        <w:pStyle w:val="6"/>
        <w:numPr>
          <w:ilvl w:val="2"/>
          <w:numId w:val="2"/>
        </w:numPr>
        <w:tabs>
          <w:tab w:val="left" w:pos="1690"/>
        </w:tabs>
        <w:spacing w:before="1" w:after="0" w:line="240" w:lineRule="auto"/>
        <w:ind w:left="1689" w:right="0" w:hanging="544"/>
        <w:jc w:val="left"/>
      </w:pPr>
      <w:bookmarkStart w:id="26" w:name="1.1.1. FEATURES OF MACHINE LEARNING"/>
      <w:bookmarkEnd w:id="26"/>
      <w:bookmarkStart w:id="27" w:name="_bookmark2"/>
      <w:bookmarkEnd w:id="27"/>
      <w:bookmarkStart w:id="28" w:name="_bookmark2"/>
      <w:bookmarkEnd w:id="28"/>
      <w:r>
        <w:rPr>
          <w:spacing w:val="-1"/>
        </w:rPr>
        <w:t>FEATURES</w:t>
      </w:r>
      <w:r>
        <w:rPr>
          <w:spacing w:val="5"/>
        </w:rPr>
        <w:t xml:space="preserve"> </w:t>
      </w:r>
      <w:r>
        <w:rPr>
          <w:spacing w:val="-1"/>
        </w:rPr>
        <w:t>OF</w:t>
      </w:r>
      <w:r>
        <w:rPr>
          <w:spacing w:val="1"/>
        </w:rPr>
        <w:t xml:space="preserve"> </w:t>
      </w:r>
      <w:r>
        <w:rPr>
          <w:spacing w:val="-1"/>
        </w:rPr>
        <w:t>MACHINE</w:t>
      </w:r>
      <w:r>
        <w:rPr>
          <w:spacing w:val="-18"/>
        </w:rPr>
        <w:t xml:space="preserve"> </w:t>
      </w:r>
      <w:r>
        <w:rPr>
          <w:spacing w:val="-1"/>
        </w:rPr>
        <w:t>LEARNING</w:t>
      </w:r>
    </w:p>
    <w:p>
      <w:pPr>
        <w:pStyle w:val="9"/>
        <w:spacing w:before="4"/>
        <w:rPr>
          <w:b/>
          <w:sz w:val="27"/>
        </w:rPr>
      </w:pPr>
    </w:p>
    <w:p>
      <w:pPr>
        <w:pStyle w:val="17"/>
        <w:numPr>
          <w:ilvl w:val="3"/>
          <w:numId w:val="2"/>
        </w:numPr>
        <w:tabs>
          <w:tab w:val="left" w:pos="2126"/>
          <w:tab w:val="left" w:pos="2127"/>
        </w:tabs>
        <w:spacing w:before="0" w:after="0" w:line="240" w:lineRule="auto"/>
        <w:ind w:left="2126" w:right="0" w:hanging="721"/>
        <w:jc w:val="left"/>
        <w:rPr>
          <w:sz w:val="24"/>
        </w:rPr>
      </w:pPr>
      <w:r>
        <w:rPr>
          <w:spacing w:val="-2"/>
          <w:sz w:val="24"/>
        </w:rPr>
        <w:t>It</w:t>
      </w:r>
      <w:r>
        <w:rPr>
          <w:spacing w:val="-11"/>
          <w:sz w:val="24"/>
        </w:rPr>
        <w:t xml:space="preserve"> </w:t>
      </w:r>
      <w:r>
        <w:rPr>
          <w:spacing w:val="-2"/>
          <w:sz w:val="24"/>
        </w:rPr>
        <w:t>is</w:t>
      </w:r>
      <w:r>
        <w:rPr>
          <w:spacing w:val="-18"/>
          <w:sz w:val="24"/>
        </w:rPr>
        <w:t xml:space="preserve"> </w:t>
      </w:r>
      <w:r>
        <w:rPr>
          <w:spacing w:val="-2"/>
          <w:sz w:val="24"/>
        </w:rPr>
        <w:t>nothing</w:t>
      </w:r>
      <w:r>
        <w:rPr>
          <w:spacing w:val="-15"/>
          <w:sz w:val="24"/>
        </w:rPr>
        <w:t xml:space="preserve"> </w:t>
      </w:r>
      <w:r>
        <w:rPr>
          <w:spacing w:val="-2"/>
          <w:sz w:val="24"/>
        </w:rPr>
        <w:t>but</w:t>
      </w:r>
      <w:r>
        <w:rPr>
          <w:spacing w:val="-6"/>
          <w:sz w:val="24"/>
        </w:rPr>
        <w:t xml:space="preserve"> </w:t>
      </w:r>
      <w:r>
        <w:rPr>
          <w:spacing w:val="-2"/>
          <w:sz w:val="24"/>
        </w:rPr>
        <w:t>automating</w:t>
      </w:r>
      <w:r>
        <w:rPr>
          <w:spacing w:val="-15"/>
          <w:sz w:val="24"/>
        </w:rPr>
        <w:t xml:space="preserve"> </w:t>
      </w:r>
      <w:r>
        <w:rPr>
          <w:spacing w:val="-1"/>
          <w:sz w:val="24"/>
        </w:rPr>
        <w:t>the</w:t>
      </w:r>
      <w:r>
        <w:rPr>
          <w:spacing w:val="-12"/>
          <w:sz w:val="24"/>
        </w:rPr>
        <w:t xml:space="preserve"> </w:t>
      </w:r>
      <w:r>
        <w:rPr>
          <w:spacing w:val="-1"/>
          <w:sz w:val="24"/>
        </w:rPr>
        <w:t>Automation.</w:t>
      </w:r>
    </w:p>
    <w:p>
      <w:pPr>
        <w:pStyle w:val="17"/>
        <w:numPr>
          <w:ilvl w:val="3"/>
          <w:numId w:val="2"/>
        </w:numPr>
        <w:tabs>
          <w:tab w:val="left" w:pos="2126"/>
          <w:tab w:val="left" w:pos="2127"/>
        </w:tabs>
        <w:spacing w:before="132" w:after="0" w:line="240" w:lineRule="auto"/>
        <w:ind w:left="2126" w:right="0" w:hanging="721"/>
        <w:jc w:val="left"/>
        <w:rPr>
          <w:sz w:val="24"/>
        </w:rPr>
      </w:pPr>
      <w:r>
        <w:rPr>
          <w:spacing w:val="-1"/>
          <w:sz w:val="24"/>
        </w:rPr>
        <w:t>Getting</w:t>
      </w:r>
      <w:r>
        <w:rPr>
          <w:spacing w:val="-21"/>
          <w:sz w:val="24"/>
        </w:rPr>
        <w:t xml:space="preserve"> </w:t>
      </w:r>
      <w:r>
        <w:rPr>
          <w:spacing w:val="-1"/>
          <w:sz w:val="24"/>
        </w:rPr>
        <w:t>computers</w:t>
      </w:r>
      <w:r>
        <w:rPr>
          <w:spacing w:val="-22"/>
          <w:sz w:val="24"/>
        </w:rPr>
        <w:t xml:space="preserve"> </w:t>
      </w:r>
      <w:r>
        <w:rPr>
          <w:spacing w:val="-1"/>
          <w:sz w:val="24"/>
        </w:rPr>
        <w:t>to</w:t>
      </w:r>
      <w:r>
        <w:rPr>
          <w:spacing w:val="-11"/>
          <w:sz w:val="24"/>
        </w:rPr>
        <w:t xml:space="preserve"> </w:t>
      </w:r>
      <w:r>
        <w:rPr>
          <w:spacing w:val="-1"/>
          <w:sz w:val="24"/>
        </w:rPr>
        <w:t>program</w:t>
      </w:r>
      <w:r>
        <w:rPr>
          <w:spacing w:val="-20"/>
          <w:sz w:val="24"/>
        </w:rPr>
        <w:t xml:space="preserve"> </w:t>
      </w:r>
      <w:r>
        <w:rPr>
          <w:spacing w:val="-1"/>
          <w:sz w:val="24"/>
        </w:rPr>
        <w:t>themselves.</w:t>
      </w:r>
    </w:p>
    <w:p>
      <w:pPr>
        <w:pStyle w:val="17"/>
        <w:numPr>
          <w:ilvl w:val="3"/>
          <w:numId w:val="2"/>
        </w:numPr>
        <w:tabs>
          <w:tab w:val="left" w:pos="2126"/>
          <w:tab w:val="left" w:pos="2127"/>
        </w:tabs>
        <w:spacing w:before="142" w:after="0" w:line="240" w:lineRule="auto"/>
        <w:ind w:left="2126" w:right="0" w:hanging="721"/>
        <w:jc w:val="left"/>
        <w:rPr>
          <w:sz w:val="24"/>
        </w:rPr>
      </w:pPr>
      <w:r>
        <w:rPr>
          <w:spacing w:val="-2"/>
          <w:sz w:val="24"/>
        </w:rPr>
        <w:t>Writing</w:t>
      </w:r>
      <w:r>
        <w:rPr>
          <w:spacing w:val="4"/>
          <w:sz w:val="24"/>
        </w:rPr>
        <w:t xml:space="preserve"> </w:t>
      </w:r>
      <w:r>
        <w:rPr>
          <w:spacing w:val="-2"/>
          <w:sz w:val="24"/>
        </w:rPr>
        <w:t>Software</w:t>
      </w:r>
      <w:r>
        <w:rPr>
          <w:spacing w:val="5"/>
          <w:sz w:val="24"/>
        </w:rPr>
        <w:t xml:space="preserve"> </w:t>
      </w:r>
      <w:r>
        <w:rPr>
          <w:spacing w:val="-1"/>
          <w:sz w:val="24"/>
        </w:rPr>
        <w:t>is</w:t>
      </w:r>
      <w:r>
        <w:rPr>
          <w:spacing w:val="-13"/>
          <w:sz w:val="24"/>
        </w:rPr>
        <w:t xml:space="preserve"> </w:t>
      </w:r>
      <w:r>
        <w:rPr>
          <w:spacing w:val="-1"/>
          <w:sz w:val="24"/>
        </w:rPr>
        <w:t>bottleneck.</w:t>
      </w:r>
    </w:p>
    <w:p>
      <w:pPr>
        <w:pStyle w:val="17"/>
        <w:numPr>
          <w:ilvl w:val="3"/>
          <w:numId w:val="2"/>
        </w:numPr>
        <w:tabs>
          <w:tab w:val="left" w:pos="2126"/>
          <w:tab w:val="left" w:pos="2127"/>
        </w:tabs>
        <w:spacing w:before="137" w:after="0" w:line="360" w:lineRule="auto"/>
        <w:ind w:left="2126" w:right="1888" w:hanging="721"/>
        <w:jc w:val="left"/>
        <w:rPr>
          <w:sz w:val="24"/>
        </w:rPr>
      </w:pPr>
      <w:r>
        <w:rPr>
          <w:sz w:val="24"/>
        </w:rPr>
        <w:t>Machine leaning models</w:t>
      </w:r>
      <w:r>
        <w:rPr>
          <w:spacing w:val="-2"/>
          <w:sz w:val="24"/>
        </w:rPr>
        <w:t xml:space="preserve"> </w:t>
      </w:r>
      <w:r>
        <w:rPr>
          <w:sz w:val="24"/>
        </w:rPr>
        <w:t>involves</w:t>
      </w:r>
      <w:r>
        <w:rPr>
          <w:spacing w:val="-1"/>
          <w:sz w:val="24"/>
        </w:rPr>
        <w:t xml:space="preserve"> </w:t>
      </w:r>
      <w:r>
        <w:rPr>
          <w:sz w:val="24"/>
        </w:rPr>
        <w:t>machines</w:t>
      </w:r>
      <w:r>
        <w:rPr>
          <w:spacing w:val="-2"/>
          <w:sz w:val="24"/>
        </w:rPr>
        <w:t xml:space="preserve"> </w:t>
      </w:r>
      <w:r>
        <w:rPr>
          <w:sz w:val="24"/>
        </w:rPr>
        <w:t>learning</w:t>
      </w:r>
      <w:r>
        <w:rPr>
          <w:spacing w:val="1"/>
          <w:sz w:val="24"/>
        </w:rPr>
        <w:t xml:space="preserve"> </w:t>
      </w:r>
      <w:r>
        <w:rPr>
          <w:sz w:val="24"/>
        </w:rPr>
        <w:t>from</w:t>
      </w:r>
      <w:r>
        <w:rPr>
          <w:spacing w:val="-12"/>
          <w:sz w:val="24"/>
        </w:rPr>
        <w:t xml:space="preserve"> </w:t>
      </w:r>
      <w:r>
        <w:rPr>
          <w:sz w:val="24"/>
        </w:rPr>
        <w:t>data</w:t>
      </w:r>
      <w:r>
        <w:rPr>
          <w:spacing w:val="-4"/>
          <w:sz w:val="24"/>
        </w:rPr>
        <w:t xml:space="preserve"> </w:t>
      </w:r>
      <w:r>
        <w:rPr>
          <w:sz w:val="24"/>
        </w:rPr>
        <w:t>without</w:t>
      </w:r>
      <w:r>
        <w:rPr>
          <w:spacing w:val="-7"/>
          <w:sz w:val="24"/>
        </w:rPr>
        <w:t xml:space="preserve"> </w:t>
      </w:r>
      <w:r>
        <w:rPr>
          <w:sz w:val="24"/>
        </w:rPr>
        <w:t>the</w:t>
      </w:r>
      <w:r>
        <w:rPr>
          <w:spacing w:val="-57"/>
          <w:sz w:val="24"/>
        </w:rPr>
        <w:t xml:space="preserve"> </w:t>
      </w:r>
      <w:r>
        <w:rPr>
          <w:spacing w:val="-1"/>
          <w:sz w:val="24"/>
        </w:rPr>
        <w:t>help</w:t>
      </w:r>
      <w:r>
        <w:rPr>
          <w:spacing w:val="2"/>
          <w:sz w:val="24"/>
        </w:rPr>
        <w:t xml:space="preserve"> </w:t>
      </w:r>
      <w:r>
        <w:rPr>
          <w:spacing w:val="-1"/>
          <w:sz w:val="24"/>
        </w:rPr>
        <w:t>ofhumans</w:t>
      </w:r>
      <w:r>
        <w:rPr>
          <w:sz w:val="24"/>
        </w:rPr>
        <w:t xml:space="preserve"> </w:t>
      </w:r>
      <w:r>
        <w:rPr>
          <w:spacing w:val="-1"/>
          <w:sz w:val="24"/>
        </w:rPr>
        <w:t>or</w:t>
      </w:r>
      <w:r>
        <w:rPr>
          <w:spacing w:val="4"/>
          <w:sz w:val="24"/>
        </w:rPr>
        <w:t xml:space="preserve"> </w:t>
      </w:r>
      <w:r>
        <w:rPr>
          <w:spacing w:val="-1"/>
          <w:sz w:val="24"/>
        </w:rPr>
        <w:t>any</w:t>
      </w:r>
      <w:r>
        <w:rPr>
          <w:spacing w:val="-27"/>
          <w:sz w:val="24"/>
        </w:rPr>
        <w:t xml:space="preserve"> </w:t>
      </w:r>
      <w:r>
        <w:rPr>
          <w:spacing w:val="-1"/>
          <w:sz w:val="24"/>
        </w:rPr>
        <w:t>kind</w:t>
      </w:r>
      <w:r>
        <w:rPr>
          <w:spacing w:val="-16"/>
          <w:sz w:val="24"/>
        </w:rPr>
        <w:t xml:space="preserve"> </w:t>
      </w:r>
      <w:r>
        <w:rPr>
          <w:spacing w:val="-1"/>
          <w:sz w:val="24"/>
        </w:rPr>
        <w:t>of</w:t>
      </w:r>
      <w:r>
        <w:rPr>
          <w:spacing w:val="-20"/>
          <w:sz w:val="24"/>
        </w:rPr>
        <w:t xml:space="preserve"> </w:t>
      </w:r>
      <w:r>
        <w:rPr>
          <w:spacing w:val="-1"/>
          <w:sz w:val="24"/>
        </w:rPr>
        <w:t>human</w:t>
      </w:r>
      <w:r>
        <w:rPr>
          <w:spacing w:val="-12"/>
          <w:sz w:val="24"/>
        </w:rPr>
        <w:t xml:space="preserve"> </w:t>
      </w:r>
      <w:r>
        <w:rPr>
          <w:spacing w:val="-1"/>
          <w:sz w:val="24"/>
        </w:rPr>
        <w:t>intervention.</w:t>
      </w:r>
    </w:p>
    <w:p>
      <w:pPr>
        <w:pStyle w:val="17"/>
        <w:numPr>
          <w:ilvl w:val="3"/>
          <w:numId w:val="2"/>
        </w:numPr>
        <w:tabs>
          <w:tab w:val="left" w:pos="2126"/>
          <w:tab w:val="left" w:pos="2127"/>
        </w:tabs>
        <w:spacing w:before="7" w:after="0" w:line="360" w:lineRule="auto"/>
        <w:ind w:left="2126" w:right="1669" w:hanging="721"/>
        <w:jc w:val="left"/>
        <w:rPr>
          <w:sz w:val="24"/>
        </w:rPr>
      </w:pPr>
      <w:r>
        <w:rPr>
          <w:spacing w:val="-1"/>
          <w:sz w:val="24"/>
        </w:rPr>
        <w:t>Machine</w:t>
      </w:r>
      <w:r>
        <w:rPr>
          <w:spacing w:val="-13"/>
          <w:sz w:val="24"/>
        </w:rPr>
        <w:t xml:space="preserve"> </w:t>
      </w:r>
      <w:r>
        <w:rPr>
          <w:spacing w:val="-1"/>
          <w:sz w:val="24"/>
        </w:rPr>
        <w:t>Learning</w:t>
      </w:r>
      <w:r>
        <w:rPr>
          <w:spacing w:val="-7"/>
          <w:sz w:val="24"/>
        </w:rPr>
        <w:t xml:space="preserve"> </w:t>
      </w:r>
      <w:r>
        <w:rPr>
          <w:spacing w:val="-1"/>
          <w:sz w:val="24"/>
        </w:rPr>
        <w:t>is</w:t>
      </w:r>
      <w:r>
        <w:rPr>
          <w:spacing w:val="-14"/>
          <w:sz w:val="24"/>
        </w:rPr>
        <w:t xml:space="preserve"> </w:t>
      </w:r>
      <w:r>
        <w:rPr>
          <w:spacing w:val="-1"/>
          <w:sz w:val="24"/>
        </w:rPr>
        <w:t>the</w:t>
      </w:r>
      <w:r>
        <w:rPr>
          <w:spacing w:val="-13"/>
          <w:sz w:val="24"/>
        </w:rPr>
        <w:t xml:space="preserve"> </w:t>
      </w:r>
      <w:r>
        <w:rPr>
          <w:spacing w:val="-1"/>
          <w:sz w:val="24"/>
        </w:rPr>
        <w:t>science</w:t>
      </w:r>
      <w:r>
        <w:rPr>
          <w:spacing w:val="-11"/>
          <w:sz w:val="24"/>
        </w:rPr>
        <w:t xml:space="preserve"> </w:t>
      </w:r>
      <w:r>
        <w:rPr>
          <w:spacing w:val="-1"/>
          <w:sz w:val="24"/>
        </w:rPr>
        <w:t>of</w:t>
      </w:r>
      <w:r>
        <w:rPr>
          <w:spacing w:val="-16"/>
          <w:sz w:val="24"/>
        </w:rPr>
        <w:t xml:space="preserve"> </w:t>
      </w:r>
      <w:r>
        <w:rPr>
          <w:spacing w:val="-1"/>
          <w:sz w:val="24"/>
        </w:rPr>
        <w:t>making</w:t>
      </w:r>
      <w:r>
        <w:rPr>
          <w:spacing w:val="-6"/>
          <w:sz w:val="24"/>
        </w:rPr>
        <w:t xml:space="preserve"> </w:t>
      </w:r>
      <w:r>
        <w:rPr>
          <w:sz w:val="24"/>
        </w:rPr>
        <w:t>of</w:t>
      </w:r>
      <w:r>
        <w:rPr>
          <w:spacing w:val="-15"/>
          <w:sz w:val="24"/>
        </w:rPr>
        <w:t xml:space="preserve"> </w:t>
      </w:r>
      <w:r>
        <w:rPr>
          <w:sz w:val="24"/>
        </w:rPr>
        <w:t>making</w:t>
      </w:r>
      <w:r>
        <w:rPr>
          <w:spacing w:val="-11"/>
          <w:sz w:val="24"/>
        </w:rPr>
        <w:t xml:space="preserve"> </w:t>
      </w:r>
      <w:r>
        <w:rPr>
          <w:sz w:val="24"/>
        </w:rPr>
        <w:t>the</w:t>
      </w:r>
      <w:r>
        <w:rPr>
          <w:spacing w:val="-13"/>
          <w:sz w:val="24"/>
        </w:rPr>
        <w:t xml:space="preserve"> </w:t>
      </w:r>
      <w:r>
        <w:rPr>
          <w:sz w:val="24"/>
        </w:rPr>
        <w:t>computers</w:t>
      </w:r>
      <w:r>
        <w:rPr>
          <w:spacing w:val="-8"/>
          <w:sz w:val="24"/>
        </w:rPr>
        <w:t xml:space="preserve"> </w:t>
      </w:r>
      <w:r>
        <w:rPr>
          <w:sz w:val="24"/>
        </w:rPr>
        <w:t>learn</w:t>
      </w:r>
      <w:r>
        <w:rPr>
          <w:spacing w:val="-17"/>
          <w:sz w:val="24"/>
        </w:rPr>
        <w:t xml:space="preserve"> </w:t>
      </w:r>
      <w:r>
        <w:rPr>
          <w:sz w:val="24"/>
        </w:rPr>
        <w:t>and</w:t>
      </w:r>
      <w:r>
        <w:rPr>
          <w:spacing w:val="-57"/>
          <w:sz w:val="24"/>
        </w:rPr>
        <w:t xml:space="preserve"> </w:t>
      </w:r>
      <w:r>
        <w:rPr>
          <w:sz w:val="24"/>
        </w:rPr>
        <w:t>act likehumans by feeding data and information without being explicitly</w:t>
      </w:r>
      <w:r>
        <w:rPr>
          <w:spacing w:val="1"/>
          <w:sz w:val="24"/>
        </w:rPr>
        <w:t xml:space="preserve"> </w:t>
      </w:r>
      <w:r>
        <w:rPr>
          <w:sz w:val="24"/>
        </w:rPr>
        <w:t>programmed.</w:t>
      </w:r>
    </w:p>
    <w:p>
      <w:pPr>
        <w:spacing w:after="0" w:line="360" w:lineRule="auto"/>
        <w:jc w:val="left"/>
        <w:rPr>
          <w:sz w:val="24"/>
        </w:rPr>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66432" behindDoc="0" locked="0" layoutInCell="1" allowOverlap="1">
            <wp:simplePos x="0" y="0"/>
            <wp:positionH relativeFrom="page">
              <wp:posOffset>6934200</wp:posOffset>
            </wp:positionH>
            <wp:positionV relativeFrom="page">
              <wp:posOffset>-25400</wp:posOffset>
            </wp:positionV>
            <wp:extent cx="248285" cy="603250"/>
            <wp:effectExtent l="0" t="0" r="0" b="0"/>
            <wp:wrapNone/>
            <wp:docPr id="2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jpeg"/>
                    <pic:cNvPicPr>
                      <a:picLocks noChangeAspect="1"/>
                    </pic:cNvPicPr>
                  </pic:nvPicPr>
                  <pic:blipFill>
                    <a:blip r:embed="rId10" cstate="print"/>
                    <a:stretch>
                      <a:fillRect/>
                    </a:stretch>
                  </pic:blipFill>
                  <pic:spPr>
                    <a:xfrm>
                      <a:off x="0" y="0"/>
                      <a:ext cx="248284" cy="603199"/>
                    </a:xfrm>
                    <a:prstGeom prst="rect">
                      <a:avLst/>
                    </a:prstGeom>
                  </pic:spPr>
                </pic:pic>
              </a:graphicData>
            </a:graphic>
          </wp:anchor>
        </w:drawing>
      </w:r>
    </w:p>
    <w:p>
      <w:pPr>
        <w:pStyle w:val="9"/>
        <w:rPr>
          <w:sz w:val="20"/>
        </w:rPr>
      </w:pPr>
    </w:p>
    <w:p>
      <w:pPr>
        <w:pStyle w:val="9"/>
        <w:spacing w:before="7"/>
        <w:rPr>
          <w:sz w:val="26"/>
        </w:rPr>
      </w:pPr>
    </w:p>
    <w:p>
      <w:pPr>
        <w:pStyle w:val="17"/>
        <w:numPr>
          <w:ilvl w:val="0"/>
          <w:numId w:val="5"/>
        </w:numPr>
        <w:tabs>
          <w:tab w:val="left" w:pos="1939"/>
          <w:tab w:val="left" w:pos="1940"/>
        </w:tabs>
        <w:spacing w:before="90" w:after="0" w:line="360" w:lineRule="auto"/>
        <w:ind w:left="1939" w:right="826" w:hanging="721"/>
        <w:jc w:val="both"/>
        <w:rPr>
          <w:sz w:val="24"/>
        </w:rPr>
      </w:pPr>
      <w:r>
        <w:rPr>
          <w:sz w:val="24"/>
        </w:rPr>
        <w:t>Machine Learning is totally different from traditionally programming, here data and</w:t>
      </w:r>
      <w:r>
        <w:rPr>
          <w:spacing w:val="1"/>
          <w:sz w:val="24"/>
        </w:rPr>
        <w:t xml:space="preserve"> </w:t>
      </w:r>
      <w:r>
        <w:rPr>
          <w:sz w:val="24"/>
        </w:rPr>
        <w:t>output is given to the computer and in return it gives us the program which provides</w:t>
      </w:r>
      <w:r>
        <w:rPr>
          <w:spacing w:val="1"/>
          <w:sz w:val="24"/>
        </w:rPr>
        <w:t xml:space="preserve"> </w:t>
      </w:r>
      <w:r>
        <w:rPr>
          <w:sz w:val="24"/>
        </w:rPr>
        <w:t>solution</w:t>
      </w:r>
      <w:r>
        <w:rPr>
          <w:spacing w:val="-4"/>
          <w:sz w:val="24"/>
        </w:rPr>
        <w:t xml:space="preserve"> </w:t>
      </w:r>
      <w:r>
        <w:rPr>
          <w:sz w:val="24"/>
        </w:rPr>
        <w:t>to</w:t>
      </w:r>
      <w:r>
        <w:rPr>
          <w:spacing w:val="2"/>
          <w:sz w:val="24"/>
        </w:rPr>
        <w:t xml:space="preserve"> </w:t>
      </w:r>
      <w:r>
        <w:rPr>
          <w:sz w:val="24"/>
        </w:rPr>
        <w:t>the various</w:t>
      </w:r>
      <w:r>
        <w:rPr>
          <w:spacing w:val="2"/>
          <w:sz w:val="24"/>
        </w:rPr>
        <w:t xml:space="preserve"> </w:t>
      </w:r>
      <w:r>
        <w:rPr>
          <w:sz w:val="24"/>
        </w:rPr>
        <w:t>problems.</w:t>
      </w:r>
      <w:r>
        <w:rPr>
          <w:spacing w:val="4"/>
          <w:sz w:val="24"/>
        </w:rPr>
        <w:t xml:space="preserve"> </w:t>
      </w:r>
      <w:r>
        <w:rPr>
          <w:sz w:val="24"/>
        </w:rPr>
        <w:t>Below</w:t>
      </w:r>
      <w:r>
        <w:rPr>
          <w:spacing w:val="5"/>
          <w:sz w:val="24"/>
        </w:rPr>
        <w:t xml:space="preserve"> </w:t>
      </w:r>
      <w:r>
        <w:rPr>
          <w:sz w:val="24"/>
        </w:rPr>
        <w:t>is</w:t>
      </w:r>
      <w:r>
        <w:rPr>
          <w:spacing w:val="2"/>
          <w:sz w:val="24"/>
        </w:rPr>
        <w:t xml:space="preserve"> </w:t>
      </w:r>
      <w:r>
        <w:rPr>
          <w:sz w:val="24"/>
        </w:rPr>
        <w:t>thefigure</w:t>
      </w:r>
    </w:p>
    <w:p>
      <w:pPr>
        <w:pStyle w:val="9"/>
        <w:spacing w:before="2"/>
        <w:rPr>
          <w:sz w:val="20"/>
        </w:rPr>
      </w:pPr>
      <w:r>
        <w:drawing>
          <wp:anchor distT="0" distB="0" distL="0" distR="0" simplePos="0" relativeHeight="251660288" behindDoc="0" locked="0" layoutInCell="1" allowOverlap="1">
            <wp:simplePos x="0" y="0"/>
            <wp:positionH relativeFrom="page">
              <wp:posOffset>2689860</wp:posOffset>
            </wp:positionH>
            <wp:positionV relativeFrom="paragraph">
              <wp:posOffset>172085</wp:posOffset>
            </wp:positionV>
            <wp:extent cx="2272665" cy="1513205"/>
            <wp:effectExtent l="0" t="0" r="0" b="0"/>
            <wp:wrapTopAndBottom/>
            <wp:docPr id="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jpeg"/>
                    <pic:cNvPicPr>
                      <a:picLocks noChangeAspect="1"/>
                    </pic:cNvPicPr>
                  </pic:nvPicPr>
                  <pic:blipFill>
                    <a:blip r:embed="rId13" cstate="print"/>
                    <a:stretch>
                      <a:fillRect/>
                    </a:stretch>
                  </pic:blipFill>
                  <pic:spPr>
                    <a:xfrm>
                      <a:off x="0" y="0"/>
                      <a:ext cx="2272474" cy="1512951"/>
                    </a:xfrm>
                    <a:prstGeom prst="rect">
                      <a:avLst/>
                    </a:prstGeom>
                  </pic:spPr>
                </pic:pic>
              </a:graphicData>
            </a:graphic>
          </wp:anchor>
        </w:drawing>
      </w:r>
    </w:p>
    <w:p>
      <w:pPr>
        <w:pStyle w:val="9"/>
        <w:spacing w:before="1"/>
        <w:rPr>
          <w:sz w:val="26"/>
        </w:rPr>
      </w:pPr>
    </w:p>
    <w:p>
      <w:pPr>
        <w:pStyle w:val="6"/>
        <w:ind w:left="490" w:right="50"/>
        <w:jc w:val="center"/>
      </w:pPr>
      <w:bookmarkStart w:id="29" w:name="Fig: 1.1.1.1. TRADITIONAL PROGRAMMING VS"/>
      <w:bookmarkEnd w:id="29"/>
      <w:r>
        <w:t>Fig:</w:t>
      </w:r>
      <w:r>
        <w:rPr>
          <w:spacing w:val="-1"/>
        </w:rPr>
        <w:t xml:space="preserve"> </w:t>
      </w:r>
      <w:r>
        <w:t>1.1.1.1. TRADITIONAL</w:t>
      </w:r>
      <w:r>
        <w:rPr>
          <w:spacing w:val="-5"/>
        </w:rPr>
        <w:t xml:space="preserve"> </w:t>
      </w:r>
      <w:r>
        <w:t>PROGRAMMING</w:t>
      </w:r>
      <w:r>
        <w:rPr>
          <w:spacing w:val="-1"/>
        </w:rPr>
        <w:t xml:space="preserve"> </w:t>
      </w:r>
      <w:r>
        <w:t>VS</w:t>
      </w:r>
      <w:r>
        <w:rPr>
          <w:spacing w:val="-7"/>
        </w:rPr>
        <w:t xml:space="preserve"> </w:t>
      </w:r>
      <w:r>
        <w:t>MACHINE</w:t>
      </w:r>
      <w:r>
        <w:rPr>
          <w:spacing w:val="-3"/>
        </w:rPr>
        <w:t xml:space="preserve"> </w:t>
      </w:r>
      <w:r>
        <w:t>LEARNING</w:t>
      </w:r>
    </w:p>
    <w:p>
      <w:pPr>
        <w:pStyle w:val="9"/>
        <w:spacing w:before="10"/>
        <w:rPr>
          <w:b/>
        </w:rPr>
      </w:pPr>
    </w:p>
    <w:p>
      <w:pPr>
        <w:pStyle w:val="17"/>
        <w:numPr>
          <w:ilvl w:val="0"/>
          <w:numId w:val="5"/>
        </w:numPr>
        <w:tabs>
          <w:tab w:val="left" w:pos="1939"/>
          <w:tab w:val="left" w:pos="1940"/>
        </w:tabs>
        <w:spacing w:before="0" w:after="0" w:line="240" w:lineRule="auto"/>
        <w:ind w:left="1939" w:right="0" w:hanging="722"/>
        <w:jc w:val="left"/>
        <w:rPr>
          <w:sz w:val="24"/>
        </w:rPr>
      </w:pPr>
      <w:r>
        <w:rPr>
          <w:spacing w:val="-1"/>
          <w:sz w:val="24"/>
        </w:rPr>
        <w:t>Machine</w:t>
      </w:r>
      <w:r>
        <w:rPr>
          <w:spacing w:val="30"/>
          <w:sz w:val="24"/>
        </w:rPr>
        <w:t xml:space="preserve"> </w:t>
      </w:r>
      <w:r>
        <w:rPr>
          <w:spacing w:val="-1"/>
          <w:sz w:val="24"/>
        </w:rPr>
        <w:t>Learning</w:t>
      </w:r>
      <w:r>
        <w:rPr>
          <w:spacing w:val="8"/>
          <w:sz w:val="24"/>
        </w:rPr>
        <w:t xml:space="preserve"> </w:t>
      </w:r>
      <w:r>
        <w:rPr>
          <w:spacing w:val="-1"/>
          <w:sz w:val="24"/>
        </w:rPr>
        <w:t>is</w:t>
      </w:r>
      <w:r>
        <w:rPr>
          <w:sz w:val="24"/>
        </w:rPr>
        <w:t xml:space="preserve"> </w:t>
      </w:r>
      <w:r>
        <w:rPr>
          <w:spacing w:val="-1"/>
          <w:sz w:val="24"/>
        </w:rPr>
        <w:t>a</w:t>
      </w:r>
      <w:r>
        <w:rPr>
          <w:spacing w:val="-3"/>
          <w:sz w:val="24"/>
        </w:rPr>
        <w:t xml:space="preserve"> </w:t>
      </w:r>
      <w:r>
        <w:rPr>
          <w:spacing w:val="-1"/>
          <w:sz w:val="24"/>
        </w:rPr>
        <w:t>combination of</w:t>
      </w:r>
      <w:r>
        <w:rPr>
          <w:spacing w:val="-30"/>
          <w:sz w:val="24"/>
        </w:rPr>
        <w:t xml:space="preserve"> </w:t>
      </w:r>
      <w:r>
        <w:rPr>
          <w:spacing w:val="-1"/>
          <w:sz w:val="24"/>
        </w:rPr>
        <w:t>Algorithms,</w:t>
      </w:r>
      <w:r>
        <w:rPr>
          <w:spacing w:val="-23"/>
          <w:sz w:val="24"/>
        </w:rPr>
        <w:t xml:space="preserve"> </w:t>
      </w:r>
      <w:r>
        <w:rPr>
          <w:spacing w:val="-1"/>
          <w:sz w:val="24"/>
        </w:rPr>
        <w:t>Datasets,and</w:t>
      </w:r>
      <w:r>
        <w:rPr>
          <w:spacing w:val="-20"/>
          <w:sz w:val="24"/>
        </w:rPr>
        <w:t xml:space="preserve"> </w:t>
      </w:r>
      <w:r>
        <w:rPr>
          <w:sz w:val="24"/>
        </w:rPr>
        <w:t>Programs.</w:t>
      </w:r>
    </w:p>
    <w:p>
      <w:pPr>
        <w:pStyle w:val="17"/>
        <w:numPr>
          <w:ilvl w:val="0"/>
          <w:numId w:val="5"/>
        </w:numPr>
        <w:tabs>
          <w:tab w:val="left" w:pos="1939"/>
          <w:tab w:val="left" w:pos="1940"/>
        </w:tabs>
        <w:spacing w:before="142" w:after="0" w:line="360" w:lineRule="auto"/>
        <w:ind w:left="1939" w:right="1702" w:hanging="721"/>
        <w:jc w:val="left"/>
        <w:rPr>
          <w:sz w:val="24"/>
        </w:rPr>
      </w:pPr>
      <w:r>
        <w:rPr>
          <w:w w:val="90"/>
          <w:sz w:val="24"/>
        </w:rPr>
        <w:t>There</w:t>
      </w:r>
      <w:r>
        <w:rPr>
          <w:spacing w:val="-4"/>
          <w:w w:val="90"/>
          <w:sz w:val="24"/>
        </w:rPr>
        <w:t xml:space="preserve"> </w:t>
      </w:r>
      <w:r>
        <w:rPr>
          <w:w w:val="90"/>
          <w:sz w:val="24"/>
        </w:rPr>
        <w:t>are</w:t>
      </w:r>
      <w:r>
        <w:rPr>
          <w:spacing w:val="-3"/>
          <w:w w:val="90"/>
          <w:sz w:val="24"/>
        </w:rPr>
        <w:t xml:space="preserve"> </w:t>
      </w:r>
      <w:r>
        <w:rPr>
          <w:w w:val="90"/>
          <w:sz w:val="24"/>
        </w:rPr>
        <w:t>Many</w:t>
      </w:r>
      <w:r>
        <w:rPr>
          <w:spacing w:val="-1"/>
          <w:w w:val="90"/>
          <w:sz w:val="24"/>
        </w:rPr>
        <w:t xml:space="preserve"> </w:t>
      </w:r>
      <w:r>
        <w:rPr>
          <w:w w:val="90"/>
          <w:sz w:val="24"/>
        </w:rPr>
        <w:t>Algorithms</w:t>
      </w:r>
      <w:r>
        <w:rPr>
          <w:spacing w:val="-6"/>
          <w:w w:val="90"/>
          <w:sz w:val="24"/>
        </w:rPr>
        <w:t xml:space="preserve"> </w:t>
      </w:r>
      <w:r>
        <w:rPr>
          <w:w w:val="90"/>
          <w:sz w:val="24"/>
        </w:rPr>
        <w:t>in</w:t>
      </w:r>
      <w:r>
        <w:rPr>
          <w:spacing w:val="-7"/>
          <w:w w:val="90"/>
          <w:sz w:val="24"/>
        </w:rPr>
        <w:t xml:space="preserve"> </w:t>
      </w:r>
      <w:r>
        <w:rPr>
          <w:w w:val="90"/>
          <w:sz w:val="24"/>
        </w:rPr>
        <w:t>Machine</w:t>
      </w:r>
      <w:r>
        <w:rPr>
          <w:spacing w:val="4"/>
          <w:w w:val="90"/>
          <w:sz w:val="24"/>
        </w:rPr>
        <w:t xml:space="preserve"> </w:t>
      </w:r>
      <w:r>
        <w:rPr>
          <w:w w:val="90"/>
          <w:sz w:val="24"/>
        </w:rPr>
        <w:t>Learning</w:t>
      </w:r>
      <w:r>
        <w:rPr>
          <w:spacing w:val="-6"/>
          <w:w w:val="90"/>
          <w:sz w:val="24"/>
        </w:rPr>
        <w:t xml:space="preserve"> </w:t>
      </w:r>
      <w:r>
        <w:rPr>
          <w:w w:val="90"/>
          <w:sz w:val="24"/>
        </w:rPr>
        <w:t>through</w:t>
      </w:r>
      <w:r>
        <w:rPr>
          <w:spacing w:val="-6"/>
          <w:w w:val="90"/>
          <w:sz w:val="24"/>
        </w:rPr>
        <w:t xml:space="preserve"> </w:t>
      </w:r>
      <w:r>
        <w:rPr>
          <w:w w:val="90"/>
          <w:sz w:val="24"/>
        </w:rPr>
        <w:t>which</w:t>
      </w:r>
      <w:r>
        <w:rPr>
          <w:spacing w:val="-2"/>
          <w:w w:val="90"/>
          <w:sz w:val="24"/>
        </w:rPr>
        <w:t xml:space="preserve"> </w:t>
      </w:r>
      <w:r>
        <w:rPr>
          <w:w w:val="90"/>
          <w:sz w:val="24"/>
        </w:rPr>
        <w:t>we</w:t>
      </w:r>
      <w:r>
        <w:rPr>
          <w:spacing w:val="1"/>
          <w:w w:val="90"/>
          <w:sz w:val="24"/>
        </w:rPr>
        <w:t xml:space="preserve"> </w:t>
      </w:r>
      <w:r>
        <w:rPr>
          <w:w w:val="90"/>
          <w:sz w:val="24"/>
        </w:rPr>
        <w:t>will</w:t>
      </w:r>
      <w:r>
        <w:rPr>
          <w:spacing w:val="-1"/>
          <w:w w:val="90"/>
          <w:sz w:val="24"/>
        </w:rPr>
        <w:t xml:space="preserve"> </w:t>
      </w:r>
      <w:r>
        <w:rPr>
          <w:w w:val="90"/>
          <w:sz w:val="24"/>
        </w:rPr>
        <w:t>provide</w:t>
      </w:r>
      <w:r>
        <w:rPr>
          <w:spacing w:val="-5"/>
          <w:w w:val="90"/>
          <w:sz w:val="24"/>
        </w:rPr>
        <w:t xml:space="preserve"> </w:t>
      </w:r>
      <w:r>
        <w:rPr>
          <w:w w:val="90"/>
          <w:sz w:val="24"/>
        </w:rPr>
        <w:t>us</w:t>
      </w:r>
      <w:r>
        <w:rPr>
          <w:spacing w:val="-6"/>
          <w:w w:val="90"/>
          <w:sz w:val="24"/>
        </w:rPr>
        <w:t xml:space="preserve"> </w:t>
      </w:r>
      <w:r>
        <w:rPr>
          <w:w w:val="90"/>
          <w:sz w:val="24"/>
        </w:rPr>
        <w:t>the</w:t>
      </w:r>
      <w:r>
        <w:rPr>
          <w:spacing w:val="-51"/>
          <w:w w:val="90"/>
          <w:sz w:val="24"/>
        </w:rPr>
        <w:t xml:space="preserve"> </w:t>
      </w:r>
      <w:r>
        <w:rPr>
          <w:spacing w:val="-1"/>
          <w:w w:val="95"/>
          <w:sz w:val="24"/>
        </w:rPr>
        <w:t>exact</w:t>
      </w:r>
      <w:r>
        <w:rPr>
          <w:w w:val="95"/>
          <w:sz w:val="24"/>
        </w:rPr>
        <w:t xml:space="preserve"> </w:t>
      </w:r>
      <w:r>
        <w:rPr>
          <w:spacing w:val="-1"/>
          <w:w w:val="95"/>
          <w:sz w:val="24"/>
        </w:rPr>
        <w:t>solution</w:t>
      </w:r>
      <w:r>
        <w:rPr>
          <w:spacing w:val="7"/>
          <w:w w:val="95"/>
          <w:sz w:val="24"/>
        </w:rPr>
        <w:t xml:space="preserve"> </w:t>
      </w:r>
      <w:r>
        <w:rPr>
          <w:spacing w:val="-1"/>
          <w:w w:val="95"/>
          <w:sz w:val="24"/>
        </w:rPr>
        <w:t>inpredicting</w:t>
      </w:r>
      <w:r>
        <w:rPr>
          <w:spacing w:val="-11"/>
          <w:w w:val="95"/>
          <w:sz w:val="24"/>
        </w:rPr>
        <w:t xml:space="preserve"> </w:t>
      </w:r>
      <w:r>
        <w:rPr>
          <w:spacing w:val="-1"/>
          <w:w w:val="95"/>
          <w:sz w:val="24"/>
        </w:rPr>
        <w:t>the</w:t>
      </w:r>
      <w:r>
        <w:rPr>
          <w:spacing w:val="-24"/>
          <w:w w:val="95"/>
          <w:sz w:val="24"/>
        </w:rPr>
        <w:t xml:space="preserve"> </w:t>
      </w:r>
      <w:r>
        <w:rPr>
          <w:spacing w:val="-1"/>
          <w:w w:val="95"/>
          <w:sz w:val="24"/>
        </w:rPr>
        <w:t>disease</w:t>
      </w:r>
      <w:r>
        <w:rPr>
          <w:spacing w:val="-19"/>
          <w:w w:val="95"/>
          <w:sz w:val="24"/>
        </w:rPr>
        <w:t xml:space="preserve"> </w:t>
      </w:r>
      <w:r>
        <w:rPr>
          <w:w w:val="95"/>
          <w:sz w:val="24"/>
        </w:rPr>
        <w:t>of</w:t>
      </w:r>
      <w:r>
        <w:rPr>
          <w:spacing w:val="-13"/>
          <w:w w:val="95"/>
          <w:sz w:val="24"/>
        </w:rPr>
        <w:t xml:space="preserve"> </w:t>
      </w:r>
      <w:r>
        <w:rPr>
          <w:w w:val="95"/>
          <w:sz w:val="24"/>
        </w:rPr>
        <w:t>the</w:t>
      </w:r>
      <w:r>
        <w:rPr>
          <w:spacing w:val="-24"/>
          <w:w w:val="95"/>
          <w:sz w:val="24"/>
        </w:rPr>
        <w:t xml:space="preserve"> </w:t>
      </w:r>
      <w:r>
        <w:rPr>
          <w:w w:val="95"/>
          <w:sz w:val="24"/>
        </w:rPr>
        <w:t>patients.</w:t>
      </w:r>
    </w:p>
    <w:p>
      <w:pPr>
        <w:pStyle w:val="17"/>
        <w:numPr>
          <w:ilvl w:val="0"/>
          <w:numId w:val="5"/>
        </w:numPr>
        <w:tabs>
          <w:tab w:val="left" w:pos="1939"/>
          <w:tab w:val="left" w:pos="1940"/>
        </w:tabs>
        <w:spacing w:before="0" w:after="0" w:line="274" w:lineRule="exact"/>
        <w:ind w:left="1939" w:right="0" w:hanging="722"/>
        <w:jc w:val="left"/>
        <w:rPr>
          <w:sz w:val="24"/>
        </w:rPr>
      </w:pPr>
      <w:r>
        <w:rPr>
          <w:spacing w:val="-1"/>
          <w:sz w:val="24"/>
        </w:rPr>
        <w:t>How</w:t>
      </w:r>
      <w:r>
        <w:rPr>
          <w:spacing w:val="-27"/>
          <w:sz w:val="24"/>
        </w:rPr>
        <w:t xml:space="preserve"> </w:t>
      </w:r>
      <w:r>
        <w:rPr>
          <w:spacing w:val="-1"/>
          <w:sz w:val="24"/>
        </w:rPr>
        <w:t>Does</w:t>
      </w:r>
      <w:r>
        <w:rPr>
          <w:spacing w:val="-18"/>
          <w:sz w:val="24"/>
        </w:rPr>
        <w:t xml:space="preserve"> </w:t>
      </w:r>
      <w:r>
        <w:rPr>
          <w:spacing w:val="-1"/>
          <w:sz w:val="24"/>
        </w:rPr>
        <w:t>Machine</w:t>
      </w:r>
      <w:r>
        <w:rPr>
          <w:spacing w:val="-17"/>
          <w:sz w:val="24"/>
        </w:rPr>
        <w:t xml:space="preserve"> </w:t>
      </w:r>
      <w:r>
        <w:rPr>
          <w:spacing w:val="-1"/>
          <w:sz w:val="24"/>
        </w:rPr>
        <w:t>Learning</w:t>
      </w:r>
      <w:r>
        <w:rPr>
          <w:spacing w:val="-11"/>
          <w:sz w:val="24"/>
        </w:rPr>
        <w:t xml:space="preserve"> </w:t>
      </w:r>
      <w:r>
        <w:rPr>
          <w:sz w:val="24"/>
        </w:rPr>
        <w:t>Works?</w:t>
      </w:r>
    </w:p>
    <w:p>
      <w:pPr>
        <w:pStyle w:val="17"/>
        <w:numPr>
          <w:ilvl w:val="0"/>
          <w:numId w:val="5"/>
        </w:numPr>
        <w:tabs>
          <w:tab w:val="left" w:pos="1939"/>
          <w:tab w:val="left" w:pos="1940"/>
        </w:tabs>
        <w:spacing w:before="141" w:after="0" w:line="360" w:lineRule="auto"/>
        <w:ind w:left="1939" w:right="1280" w:hanging="721"/>
        <w:jc w:val="left"/>
        <w:rPr>
          <w:sz w:val="24"/>
        </w:rPr>
      </w:pPr>
      <w:r>
        <w:rPr>
          <w:spacing w:val="-1"/>
          <w:sz w:val="24"/>
        </w:rPr>
        <w:t xml:space="preserve">Solution to the above question is Machine learning works by taking </w:t>
      </w:r>
      <w:r>
        <w:rPr>
          <w:sz w:val="24"/>
        </w:rPr>
        <w:t>in data, finding</w:t>
      </w:r>
      <w:r>
        <w:rPr>
          <w:spacing w:val="-57"/>
          <w:sz w:val="24"/>
        </w:rPr>
        <w:t xml:space="preserve"> </w:t>
      </w:r>
      <w:r>
        <w:rPr>
          <w:spacing w:val="-1"/>
          <w:sz w:val="24"/>
        </w:rPr>
        <w:t>relationships</w:t>
      </w:r>
      <w:r>
        <w:rPr>
          <w:spacing w:val="1"/>
          <w:sz w:val="24"/>
        </w:rPr>
        <w:t xml:space="preserve"> </w:t>
      </w:r>
      <w:r>
        <w:rPr>
          <w:spacing w:val="-1"/>
          <w:sz w:val="24"/>
        </w:rPr>
        <w:t>within</w:t>
      </w:r>
      <w:r>
        <w:rPr>
          <w:spacing w:val="-21"/>
          <w:sz w:val="24"/>
        </w:rPr>
        <w:t xml:space="preserve"> </w:t>
      </w:r>
      <w:r>
        <w:rPr>
          <w:spacing w:val="-1"/>
          <w:sz w:val="24"/>
        </w:rPr>
        <w:t>that</w:t>
      </w:r>
      <w:r>
        <w:rPr>
          <w:spacing w:val="-16"/>
          <w:sz w:val="24"/>
        </w:rPr>
        <w:t xml:space="preserve"> </w:t>
      </w:r>
      <w:r>
        <w:rPr>
          <w:spacing w:val="-1"/>
          <w:sz w:val="24"/>
        </w:rPr>
        <w:t>data</w:t>
      </w:r>
      <w:r>
        <w:rPr>
          <w:spacing w:val="-28"/>
          <w:sz w:val="24"/>
        </w:rPr>
        <w:t xml:space="preserve"> </w:t>
      </w:r>
      <w:r>
        <w:rPr>
          <w:spacing w:val="-1"/>
          <w:sz w:val="24"/>
        </w:rPr>
        <w:t>and</w:t>
      </w:r>
      <w:r>
        <w:rPr>
          <w:spacing w:val="-22"/>
          <w:sz w:val="24"/>
        </w:rPr>
        <w:t xml:space="preserve"> </w:t>
      </w:r>
      <w:r>
        <w:rPr>
          <w:spacing w:val="-1"/>
          <w:sz w:val="24"/>
        </w:rPr>
        <w:t>then</w:t>
      </w:r>
      <w:r>
        <w:rPr>
          <w:spacing w:val="-22"/>
          <w:sz w:val="24"/>
        </w:rPr>
        <w:t xml:space="preserve"> </w:t>
      </w:r>
      <w:r>
        <w:rPr>
          <w:spacing w:val="-1"/>
          <w:sz w:val="24"/>
        </w:rPr>
        <w:t>giving</w:t>
      </w:r>
      <w:r>
        <w:rPr>
          <w:spacing w:val="-22"/>
          <w:sz w:val="24"/>
        </w:rPr>
        <w:t xml:space="preserve"> </w:t>
      </w:r>
      <w:r>
        <w:rPr>
          <w:sz w:val="24"/>
        </w:rPr>
        <w:t>the</w:t>
      </w:r>
      <w:r>
        <w:rPr>
          <w:spacing w:val="-27"/>
          <w:sz w:val="24"/>
        </w:rPr>
        <w:t xml:space="preserve"> </w:t>
      </w:r>
      <w:r>
        <w:rPr>
          <w:sz w:val="24"/>
        </w:rPr>
        <w:t>output.</w:t>
      </w:r>
    </w:p>
    <w:p>
      <w:pPr>
        <w:pStyle w:val="9"/>
        <w:rPr>
          <w:sz w:val="20"/>
        </w:rPr>
      </w:pPr>
    </w:p>
    <w:p>
      <w:pPr>
        <w:pStyle w:val="9"/>
        <w:spacing w:before="11"/>
        <w:rPr>
          <w:sz w:val="11"/>
        </w:rPr>
      </w:pPr>
      <w:r>
        <w:drawing>
          <wp:anchor distT="0" distB="0" distL="0" distR="0" simplePos="0" relativeHeight="251660288" behindDoc="0" locked="0" layoutInCell="1" allowOverlap="1">
            <wp:simplePos x="0" y="0"/>
            <wp:positionH relativeFrom="page">
              <wp:posOffset>2617470</wp:posOffset>
            </wp:positionH>
            <wp:positionV relativeFrom="paragraph">
              <wp:posOffset>111760</wp:posOffset>
            </wp:positionV>
            <wp:extent cx="2356485" cy="2016125"/>
            <wp:effectExtent l="0" t="0" r="0" b="0"/>
            <wp:wrapTopAndBottom/>
            <wp:docPr id="2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jpeg"/>
                    <pic:cNvPicPr>
                      <a:picLocks noChangeAspect="1"/>
                    </pic:cNvPicPr>
                  </pic:nvPicPr>
                  <pic:blipFill>
                    <a:blip r:embed="rId14" cstate="print"/>
                    <a:stretch>
                      <a:fillRect/>
                    </a:stretch>
                  </pic:blipFill>
                  <pic:spPr>
                    <a:xfrm>
                      <a:off x="0" y="0"/>
                      <a:ext cx="2356252" cy="2016252"/>
                    </a:xfrm>
                    <a:prstGeom prst="rect">
                      <a:avLst/>
                    </a:prstGeom>
                  </pic:spPr>
                </pic:pic>
              </a:graphicData>
            </a:graphic>
          </wp:anchor>
        </w:drawing>
      </w:r>
    </w:p>
    <w:p>
      <w:pPr>
        <w:pStyle w:val="9"/>
        <w:spacing w:before="5"/>
        <w:rPr>
          <w:sz w:val="29"/>
        </w:rPr>
      </w:pPr>
    </w:p>
    <w:p>
      <w:pPr>
        <w:pStyle w:val="6"/>
        <w:spacing w:before="1"/>
        <w:ind w:left="414" w:right="50"/>
        <w:jc w:val="center"/>
      </w:pPr>
      <w:bookmarkStart w:id="30" w:name="Fig: 1.1.1.2 MACHINE LEARNING MODEL"/>
      <w:bookmarkEnd w:id="30"/>
      <w:r>
        <w:t>Fig:</w:t>
      </w:r>
      <w:r>
        <w:rPr>
          <w:spacing w:val="2"/>
        </w:rPr>
        <w:t xml:space="preserve"> </w:t>
      </w:r>
      <w:r>
        <w:t>1.1.1.2</w:t>
      </w:r>
      <w:r>
        <w:rPr>
          <w:spacing w:val="-9"/>
        </w:rPr>
        <w:t xml:space="preserve"> </w:t>
      </w:r>
      <w:r>
        <w:t>MACHINE</w:t>
      </w:r>
      <w:r>
        <w:rPr>
          <w:spacing w:val="-2"/>
        </w:rPr>
        <w:t xml:space="preserve"> </w:t>
      </w:r>
      <w:r>
        <w:t>LEARNING MODEL</w:t>
      </w:r>
    </w:p>
    <w:p>
      <w:pPr>
        <w:pStyle w:val="9"/>
        <w:rPr>
          <w:b/>
          <w:sz w:val="26"/>
        </w:rPr>
      </w:pPr>
    </w:p>
    <w:p>
      <w:pPr>
        <w:pStyle w:val="9"/>
        <w:spacing w:before="2"/>
        <w:rPr>
          <w:b/>
          <w:sz w:val="27"/>
        </w:rPr>
      </w:pPr>
    </w:p>
    <w:p>
      <w:pPr>
        <w:pStyle w:val="9"/>
        <w:spacing w:line="360" w:lineRule="auto"/>
        <w:ind w:left="1065" w:right="762"/>
        <w:jc w:val="both"/>
      </w:pPr>
      <w:r>
        <w:t>There are various applications in which machine learning is implemented such as Web search,</w:t>
      </w:r>
      <w:r>
        <w:rPr>
          <w:spacing w:val="1"/>
        </w:rPr>
        <w:t xml:space="preserve"> </w:t>
      </w:r>
      <w:r>
        <w:t>computing</w:t>
      </w:r>
      <w:r>
        <w:rPr>
          <w:spacing w:val="-7"/>
        </w:rPr>
        <w:t xml:space="preserve"> </w:t>
      </w:r>
      <w:r>
        <w:t>biology,</w:t>
      </w:r>
      <w:r>
        <w:rPr>
          <w:spacing w:val="-5"/>
        </w:rPr>
        <w:t xml:space="preserve"> </w:t>
      </w:r>
      <w:r>
        <w:t>finance,</w:t>
      </w:r>
      <w:r>
        <w:rPr>
          <w:spacing w:val="-5"/>
        </w:rPr>
        <w:t xml:space="preserve"> </w:t>
      </w:r>
      <w:r>
        <w:t>e-commerce,</w:t>
      </w:r>
      <w:r>
        <w:rPr>
          <w:spacing w:val="-5"/>
        </w:rPr>
        <w:t xml:space="preserve"> </w:t>
      </w:r>
      <w:r>
        <w:t>space</w:t>
      </w:r>
      <w:r>
        <w:rPr>
          <w:spacing w:val="-13"/>
        </w:rPr>
        <w:t xml:space="preserve"> </w:t>
      </w:r>
      <w:r>
        <w:t>exploration,</w:t>
      </w:r>
      <w:r>
        <w:rPr>
          <w:spacing w:val="-8"/>
        </w:rPr>
        <w:t xml:space="preserve"> </w:t>
      </w:r>
      <w:r>
        <w:t>robotics,</w:t>
      </w:r>
      <w:r>
        <w:rPr>
          <w:spacing w:val="-8"/>
        </w:rPr>
        <w:t xml:space="preserve"> </w:t>
      </w:r>
      <w:r>
        <w:t>social</w:t>
      </w:r>
      <w:r>
        <w:rPr>
          <w:spacing w:val="-11"/>
        </w:rPr>
        <w:t xml:space="preserve"> </w:t>
      </w:r>
      <w:r>
        <w:t>networks,</w:t>
      </w:r>
      <w:r>
        <w:rPr>
          <w:spacing w:val="-13"/>
        </w:rPr>
        <w:t xml:space="preserve"> </w:t>
      </w:r>
      <w:r>
        <w:t>debugging</w:t>
      </w:r>
      <w:r>
        <w:rPr>
          <w:spacing w:val="-57"/>
        </w:rPr>
        <w:t xml:space="preserve"> </w:t>
      </w:r>
      <w:r>
        <w:t>and</w:t>
      </w:r>
      <w:r>
        <w:rPr>
          <w:spacing w:val="6"/>
        </w:rPr>
        <w:t xml:space="preserve"> </w:t>
      </w:r>
      <w:r>
        <w:t>much</w:t>
      </w:r>
      <w:r>
        <w:rPr>
          <w:spacing w:val="2"/>
        </w:rPr>
        <w:t xml:space="preserve"> </w:t>
      </w:r>
      <w:r>
        <w:t>more.</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66432" behindDoc="0" locked="0" layoutInCell="1" allowOverlap="1">
            <wp:simplePos x="0" y="0"/>
            <wp:positionH relativeFrom="page">
              <wp:posOffset>6874510</wp:posOffset>
            </wp:positionH>
            <wp:positionV relativeFrom="page">
              <wp:posOffset>0</wp:posOffset>
            </wp:positionV>
            <wp:extent cx="248285" cy="603250"/>
            <wp:effectExtent l="0" t="0" r="0" b="0"/>
            <wp:wrapNone/>
            <wp:docPr id="2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jpeg"/>
                    <pic:cNvPicPr>
                      <a:picLocks noChangeAspect="1"/>
                    </pic:cNvPicPr>
                  </pic:nvPicPr>
                  <pic:blipFill>
                    <a:blip r:embed="rId10" cstate="print"/>
                    <a:stretch>
                      <a:fillRect/>
                    </a:stretch>
                  </pic:blipFill>
                  <pic:spPr>
                    <a:xfrm>
                      <a:off x="0" y="0"/>
                      <a:ext cx="248284" cy="603199"/>
                    </a:xfrm>
                    <a:prstGeom prst="rect">
                      <a:avLst/>
                    </a:prstGeom>
                  </pic:spPr>
                </pic:pic>
              </a:graphicData>
            </a:graphic>
          </wp:anchor>
        </w:drawing>
      </w:r>
    </w:p>
    <w:p>
      <w:pPr>
        <w:pStyle w:val="9"/>
        <w:rPr>
          <w:sz w:val="20"/>
        </w:rPr>
      </w:pPr>
    </w:p>
    <w:p>
      <w:pPr>
        <w:pStyle w:val="9"/>
        <w:spacing w:before="9"/>
        <w:rPr>
          <w:sz w:val="25"/>
        </w:rPr>
      </w:pPr>
    </w:p>
    <w:p>
      <w:pPr>
        <w:pStyle w:val="6"/>
        <w:numPr>
          <w:ilvl w:val="2"/>
          <w:numId w:val="2"/>
        </w:numPr>
        <w:tabs>
          <w:tab w:val="left" w:pos="1753"/>
        </w:tabs>
        <w:spacing w:before="90" w:after="0" w:line="240" w:lineRule="auto"/>
        <w:ind w:left="1752" w:right="0" w:hanging="544"/>
        <w:jc w:val="left"/>
      </w:pPr>
      <w:bookmarkStart w:id="31" w:name="1.1.2. EXISTING SYSTEM"/>
      <w:bookmarkEnd w:id="31"/>
      <w:bookmarkStart w:id="32" w:name="_bookmark3"/>
      <w:bookmarkEnd w:id="32"/>
      <w:bookmarkStart w:id="33" w:name="_bookmark3"/>
      <w:bookmarkEnd w:id="33"/>
      <w:r>
        <w:rPr>
          <w:spacing w:val="-1"/>
        </w:rPr>
        <w:t>EXISTING</w:t>
      </w:r>
      <w:r>
        <w:rPr>
          <w:spacing w:val="-9"/>
        </w:rPr>
        <w:t xml:space="preserve"> </w:t>
      </w:r>
      <w:r>
        <w:rPr>
          <w:spacing w:val="-1"/>
        </w:rPr>
        <w:t>SYSTEM</w:t>
      </w:r>
    </w:p>
    <w:p>
      <w:pPr>
        <w:pStyle w:val="9"/>
        <w:spacing w:before="7"/>
        <w:rPr>
          <w:b/>
          <w:sz w:val="35"/>
        </w:rPr>
      </w:pPr>
    </w:p>
    <w:p>
      <w:pPr>
        <w:pStyle w:val="9"/>
        <w:spacing w:before="1" w:line="360" w:lineRule="auto"/>
        <w:ind w:left="470" w:right="486"/>
        <w:jc w:val="both"/>
      </w:pPr>
      <w:r>
        <w:t>Regression Models: Traditional emissions prediction models typically rely on regression techniques, such</w:t>
      </w:r>
      <w:r>
        <w:rPr>
          <w:spacing w:val="1"/>
        </w:rPr>
        <w:t xml:space="preserve"> </w:t>
      </w:r>
      <w:r>
        <w:t>as linear regression or multiple regression. These models use historical emissions data and a limited set of</w:t>
      </w:r>
      <w:r>
        <w:rPr>
          <w:spacing w:val="1"/>
        </w:rPr>
        <w:t xml:space="preserve"> </w:t>
      </w:r>
      <w:r>
        <w:t>vehicle attributes to estimate CO2 emissions. They are often based on the assumption that all vehicles</w:t>
      </w:r>
      <w:r>
        <w:rPr>
          <w:spacing w:val="1"/>
        </w:rPr>
        <w:t xml:space="preserve"> </w:t>
      </w:r>
      <w:r>
        <w:t>follow the same emissions</w:t>
      </w:r>
      <w:r>
        <w:rPr>
          <w:spacing w:val="3"/>
        </w:rPr>
        <w:t xml:space="preserve"> </w:t>
      </w:r>
      <w:r>
        <w:t>behavior,</w:t>
      </w:r>
      <w:r>
        <w:rPr>
          <w:spacing w:val="3"/>
        </w:rPr>
        <w:t xml:space="preserve"> </w:t>
      </w:r>
      <w:r>
        <w:t>resulting</w:t>
      </w:r>
      <w:r>
        <w:rPr>
          <w:spacing w:val="5"/>
        </w:rPr>
        <w:t xml:space="preserve"> </w:t>
      </w:r>
      <w:r>
        <w:t>in</w:t>
      </w:r>
      <w:r>
        <w:rPr>
          <w:spacing w:val="-4"/>
        </w:rPr>
        <w:t xml:space="preserve"> </w:t>
      </w:r>
      <w:r>
        <w:t>generalized</w:t>
      </w:r>
      <w:r>
        <w:rPr>
          <w:spacing w:val="1"/>
        </w:rPr>
        <w:t xml:space="preserve"> </w:t>
      </w:r>
      <w:r>
        <w:t>predictions.</w:t>
      </w:r>
    </w:p>
    <w:p>
      <w:pPr>
        <w:pStyle w:val="9"/>
        <w:spacing w:line="360" w:lineRule="auto"/>
        <w:ind w:left="470" w:right="494"/>
        <w:jc w:val="both"/>
      </w:pPr>
      <w:r>
        <w:t>Data Sources: The existing system primarily uses emissions test data and vehicle specifications, such as</w:t>
      </w:r>
      <w:r>
        <w:rPr>
          <w:spacing w:val="1"/>
        </w:rPr>
        <w:t xml:space="preserve"> </w:t>
      </w:r>
      <w:r>
        <w:t>engine size, fuel type, and transmission type. Real-world driving data is often not integrated into these</w:t>
      </w:r>
      <w:r>
        <w:rPr>
          <w:spacing w:val="1"/>
        </w:rPr>
        <w:t xml:space="preserve"> </w:t>
      </w:r>
      <w:r>
        <w:t>models,</w:t>
      </w:r>
      <w:r>
        <w:rPr>
          <w:spacing w:val="2"/>
        </w:rPr>
        <w:t xml:space="preserve"> </w:t>
      </w:r>
      <w:r>
        <w:t>and</w:t>
      </w:r>
      <w:r>
        <w:rPr>
          <w:spacing w:val="1"/>
        </w:rPr>
        <w:t xml:space="preserve"> </w:t>
      </w:r>
      <w:r>
        <w:t>the data</w:t>
      </w:r>
      <w:r>
        <w:rPr>
          <w:spacing w:val="-5"/>
        </w:rPr>
        <w:t xml:space="preserve"> </w:t>
      </w:r>
      <w:r>
        <w:t>sources</w:t>
      </w:r>
      <w:r>
        <w:rPr>
          <w:spacing w:val="-1"/>
        </w:rPr>
        <w:t xml:space="preserve"> </w:t>
      </w:r>
      <w:r>
        <w:t>may</w:t>
      </w:r>
      <w:r>
        <w:rPr>
          <w:spacing w:val="-4"/>
        </w:rPr>
        <w:t xml:space="preserve"> </w:t>
      </w:r>
      <w:r>
        <w:t>not</w:t>
      </w:r>
      <w:r>
        <w:rPr>
          <w:spacing w:val="5"/>
        </w:rPr>
        <w:t xml:space="preserve"> </w:t>
      </w:r>
      <w:r>
        <w:t>cover</w:t>
      </w:r>
      <w:r>
        <w:rPr>
          <w:spacing w:val="2"/>
        </w:rPr>
        <w:t xml:space="preserve"> </w:t>
      </w:r>
      <w:r>
        <w:t>a wide</w:t>
      </w:r>
      <w:r>
        <w:rPr>
          <w:spacing w:val="4"/>
        </w:rPr>
        <w:t xml:space="preserve"> </w:t>
      </w:r>
      <w:r>
        <w:t>variety</w:t>
      </w:r>
      <w:r>
        <w:rPr>
          <w:spacing w:val="-9"/>
        </w:rPr>
        <w:t xml:space="preserve"> </w:t>
      </w:r>
      <w:r>
        <w:t>of</w:t>
      </w:r>
      <w:r>
        <w:rPr>
          <w:spacing w:val="-2"/>
        </w:rPr>
        <w:t xml:space="preserve"> </w:t>
      </w:r>
      <w:r>
        <w:t>vehicle</w:t>
      </w:r>
      <w:r>
        <w:rPr>
          <w:spacing w:val="5"/>
        </w:rPr>
        <w:t xml:space="preserve"> </w:t>
      </w:r>
      <w:r>
        <w:t>makes</w:t>
      </w:r>
      <w:r>
        <w:rPr>
          <w:spacing w:val="-2"/>
        </w:rPr>
        <w:t xml:space="preserve"> </w:t>
      </w:r>
      <w:r>
        <w:t>and</w:t>
      </w:r>
      <w:r>
        <w:rPr>
          <w:spacing w:val="5"/>
        </w:rPr>
        <w:t xml:space="preserve"> </w:t>
      </w:r>
      <w:r>
        <w:t>models.</w:t>
      </w:r>
    </w:p>
    <w:p>
      <w:pPr>
        <w:pStyle w:val="9"/>
        <w:spacing w:line="362" w:lineRule="auto"/>
        <w:ind w:left="470" w:right="500"/>
        <w:jc w:val="both"/>
      </w:pPr>
      <w:r>
        <w:t>Simplistic Predictions: The existing models tend to provide simplified predictions that don't account for</w:t>
      </w:r>
      <w:r>
        <w:rPr>
          <w:spacing w:val="1"/>
        </w:rPr>
        <w:t xml:space="preserve"> </w:t>
      </w:r>
      <w:r>
        <w:t>the nuanced variations in emissions behavior among different types of vehicles. As a result, they may not</w:t>
      </w:r>
      <w:r>
        <w:rPr>
          <w:spacing w:val="1"/>
        </w:rPr>
        <w:t xml:space="preserve"> </w:t>
      </w:r>
      <w:r>
        <w:t>meet</w:t>
      </w:r>
      <w:r>
        <w:rPr>
          <w:spacing w:val="6"/>
        </w:rPr>
        <w:t xml:space="preserve"> </w:t>
      </w:r>
      <w:r>
        <w:t>the accuracy</w:t>
      </w:r>
      <w:r>
        <w:rPr>
          <w:spacing w:val="-9"/>
        </w:rPr>
        <w:t xml:space="preserve"> </w:t>
      </w:r>
      <w:r>
        <w:t>requirements of</w:t>
      </w:r>
      <w:r>
        <w:rPr>
          <w:spacing w:val="3"/>
        </w:rPr>
        <w:t xml:space="preserve"> </w:t>
      </w:r>
      <w:r>
        <w:t>modern</w:t>
      </w:r>
      <w:r>
        <w:rPr>
          <w:spacing w:val="-4"/>
        </w:rPr>
        <w:t xml:space="preserve"> </w:t>
      </w:r>
      <w:r>
        <w:t>emissions standards</w:t>
      </w:r>
      <w:r>
        <w:rPr>
          <w:spacing w:val="-1"/>
        </w:rPr>
        <w:t xml:space="preserve"> </w:t>
      </w:r>
      <w:r>
        <w:t>and</w:t>
      </w:r>
      <w:r>
        <w:rPr>
          <w:spacing w:val="1"/>
        </w:rPr>
        <w:t xml:space="preserve"> </w:t>
      </w:r>
      <w:r>
        <w:t>regulations.</w:t>
      </w:r>
    </w:p>
    <w:p>
      <w:pPr>
        <w:pStyle w:val="9"/>
        <w:spacing w:line="270" w:lineRule="exact"/>
        <w:ind w:left="470"/>
        <w:jc w:val="both"/>
      </w:pPr>
      <w:r>
        <w:t>Challenges</w:t>
      </w:r>
      <w:r>
        <w:rPr>
          <w:spacing w:val="-3"/>
        </w:rPr>
        <w:t xml:space="preserve"> </w:t>
      </w:r>
      <w:r>
        <w:t>with</w:t>
      </w:r>
      <w:r>
        <w:rPr>
          <w:spacing w:val="-5"/>
        </w:rPr>
        <w:t xml:space="preserve"> </w:t>
      </w:r>
      <w:r>
        <w:t>the</w:t>
      </w:r>
      <w:r>
        <w:rPr>
          <w:spacing w:val="-2"/>
        </w:rPr>
        <w:t xml:space="preserve"> </w:t>
      </w:r>
      <w:r>
        <w:t>Existing System</w:t>
      </w:r>
    </w:p>
    <w:p>
      <w:pPr>
        <w:pStyle w:val="9"/>
        <w:spacing w:before="134" w:line="362" w:lineRule="auto"/>
        <w:ind w:left="470" w:right="482"/>
        <w:jc w:val="both"/>
      </w:pPr>
      <w:r>
        <w:t>Model Accuracy: The traditional regression models often lack the precision needed to accurately predict</w:t>
      </w:r>
      <w:r>
        <w:rPr>
          <w:spacing w:val="1"/>
        </w:rPr>
        <w:t xml:space="preserve"> </w:t>
      </w:r>
      <w:r>
        <w:t>emissions for a wide range of vehicle types. They may underpredict or overpredict emissions, leading to</w:t>
      </w:r>
      <w:r>
        <w:rPr>
          <w:spacing w:val="1"/>
        </w:rPr>
        <w:t xml:space="preserve"> </w:t>
      </w:r>
      <w:r>
        <w:t>compliance</w:t>
      </w:r>
      <w:r>
        <w:rPr>
          <w:spacing w:val="5"/>
        </w:rPr>
        <w:t xml:space="preserve"> </w:t>
      </w:r>
      <w:r>
        <w:t>issues</w:t>
      </w:r>
      <w:r>
        <w:rPr>
          <w:spacing w:val="-1"/>
        </w:rPr>
        <w:t xml:space="preserve"> </w:t>
      </w:r>
      <w:r>
        <w:t>or</w:t>
      </w:r>
      <w:r>
        <w:rPr>
          <w:spacing w:val="2"/>
        </w:rPr>
        <w:t xml:space="preserve"> </w:t>
      </w:r>
      <w:r>
        <w:t>missed</w:t>
      </w:r>
      <w:r>
        <w:rPr>
          <w:spacing w:val="1"/>
        </w:rPr>
        <w:t xml:space="preserve"> </w:t>
      </w:r>
      <w:r>
        <w:t>opportunities</w:t>
      </w:r>
      <w:r>
        <w:rPr>
          <w:spacing w:val="4"/>
        </w:rPr>
        <w:t xml:space="preserve"> </w:t>
      </w:r>
      <w:r>
        <w:t>for</w:t>
      </w:r>
      <w:r>
        <w:rPr>
          <w:spacing w:val="2"/>
        </w:rPr>
        <w:t xml:space="preserve"> </w:t>
      </w:r>
      <w:r>
        <w:t>reducing</w:t>
      </w:r>
      <w:r>
        <w:rPr>
          <w:spacing w:val="1"/>
        </w:rPr>
        <w:t xml:space="preserve"> </w:t>
      </w:r>
      <w:r>
        <w:t>emissions.</w:t>
      </w:r>
    </w:p>
    <w:p>
      <w:pPr>
        <w:pStyle w:val="9"/>
        <w:spacing w:line="360" w:lineRule="auto"/>
        <w:ind w:left="470" w:right="496"/>
        <w:jc w:val="both"/>
      </w:pPr>
      <w:r>
        <w:t>Environmental Impact: Inaccurate emissions predictions can have a significant environmental impact, as</w:t>
      </w:r>
      <w:r>
        <w:rPr>
          <w:spacing w:val="1"/>
        </w:rPr>
        <w:t xml:space="preserve"> </w:t>
      </w:r>
      <w:r>
        <w:t>they may not reflect the true emissions levels of vehicles, leading to higher CO2 emissions and air</w:t>
      </w:r>
      <w:r>
        <w:rPr>
          <w:spacing w:val="1"/>
        </w:rPr>
        <w:t xml:space="preserve"> </w:t>
      </w:r>
      <w:r>
        <w:t>pollution.</w:t>
      </w:r>
    </w:p>
    <w:p>
      <w:pPr>
        <w:pStyle w:val="9"/>
        <w:ind w:left="470"/>
        <w:jc w:val="both"/>
      </w:pPr>
      <w:r>
        <w:t>Proposed</w:t>
      </w:r>
      <w:r>
        <w:rPr>
          <w:spacing w:val="-2"/>
        </w:rPr>
        <w:t xml:space="preserve"> </w:t>
      </w:r>
      <w:r>
        <w:t>Solution:</w:t>
      </w:r>
      <w:r>
        <w:rPr>
          <w:spacing w:val="-2"/>
        </w:rPr>
        <w:t xml:space="preserve"> </w:t>
      </w:r>
      <w:r>
        <w:t>Clustered</w:t>
      </w:r>
      <w:r>
        <w:rPr>
          <w:spacing w:val="-2"/>
        </w:rPr>
        <w:t xml:space="preserve"> </w:t>
      </w:r>
      <w:r>
        <w:t>Regression</w:t>
      </w:r>
      <w:r>
        <w:rPr>
          <w:spacing w:val="-7"/>
        </w:rPr>
        <w:t xml:space="preserve"> </w:t>
      </w:r>
      <w:r>
        <w:t>Model</w:t>
      </w:r>
    </w:p>
    <w:p>
      <w:pPr>
        <w:pStyle w:val="9"/>
        <w:spacing w:before="132" w:line="360" w:lineRule="auto"/>
        <w:ind w:left="470" w:right="493"/>
        <w:jc w:val="both"/>
      </w:pPr>
      <w:r>
        <w:t>In response to the limitations of the existing system, the proposed "Clustered Regression Model for</w:t>
      </w:r>
      <w:r>
        <w:rPr>
          <w:spacing w:val="1"/>
        </w:rPr>
        <w:t xml:space="preserve"> </w:t>
      </w:r>
      <w:r>
        <w:t>Predicting CO2 Emissions from Vehicles" project seeks to introduce a more advanced and adaptable</w:t>
      </w:r>
      <w:r>
        <w:rPr>
          <w:spacing w:val="1"/>
        </w:rPr>
        <w:t xml:space="preserve"> </w:t>
      </w:r>
      <w:r>
        <w:t>approach. This project will leverage clustering techniques to group vehicles with similar characteristics</w:t>
      </w:r>
      <w:r>
        <w:rPr>
          <w:spacing w:val="1"/>
        </w:rPr>
        <w:t xml:space="preserve"> </w:t>
      </w:r>
      <w:r>
        <w:t>and emissions behavior and then develop regression models tailored to each cluster. The project aims to</w:t>
      </w:r>
      <w:r>
        <w:rPr>
          <w:spacing w:val="1"/>
        </w:rPr>
        <w:t xml:space="preserve"> </w:t>
      </w:r>
      <w:r>
        <w:t>address</w:t>
      </w:r>
      <w:r>
        <w:rPr>
          <w:spacing w:val="-1"/>
        </w:rPr>
        <w:t xml:space="preserve"> </w:t>
      </w:r>
      <w:r>
        <w:t>the</w:t>
      </w:r>
      <w:r>
        <w:rPr>
          <w:spacing w:val="6"/>
        </w:rPr>
        <w:t xml:space="preserve"> </w:t>
      </w:r>
      <w:r>
        <w:t>following:</w:t>
      </w:r>
    </w:p>
    <w:p>
      <w:pPr>
        <w:pStyle w:val="9"/>
        <w:spacing w:line="362" w:lineRule="auto"/>
        <w:ind w:left="470" w:right="501"/>
        <w:jc w:val="both"/>
      </w:pPr>
      <w:r>
        <w:t>Increased</w:t>
      </w:r>
      <w:r>
        <w:rPr>
          <w:spacing w:val="1"/>
        </w:rPr>
        <w:t xml:space="preserve"> </w:t>
      </w:r>
      <w:r>
        <w:t>Accuracy:</w:t>
      </w:r>
      <w:r>
        <w:rPr>
          <w:spacing w:val="1"/>
        </w:rPr>
        <w:t xml:space="preserve"> </w:t>
      </w:r>
      <w:r>
        <w:t>By accounting</w:t>
      </w:r>
      <w:r>
        <w:rPr>
          <w:spacing w:val="1"/>
        </w:rPr>
        <w:t xml:space="preserve"> </w:t>
      </w:r>
      <w:r>
        <w:t>for</w:t>
      </w:r>
      <w:r>
        <w:rPr>
          <w:spacing w:val="1"/>
        </w:rPr>
        <w:t xml:space="preserve"> </w:t>
      </w:r>
      <w:r>
        <w:t>vehicle</w:t>
      </w:r>
      <w:r>
        <w:rPr>
          <w:spacing w:val="1"/>
        </w:rPr>
        <w:t xml:space="preserve"> </w:t>
      </w:r>
      <w:r>
        <w:t>diversity through clustering,</w:t>
      </w:r>
      <w:r>
        <w:rPr>
          <w:spacing w:val="1"/>
        </w:rPr>
        <w:t xml:space="preserve"> </w:t>
      </w:r>
      <w:r>
        <w:t>the</w:t>
      </w:r>
      <w:r>
        <w:rPr>
          <w:spacing w:val="1"/>
        </w:rPr>
        <w:t xml:space="preserve"> </w:t>
      </w:r>
      <w:r>
        <w:t>proposed</w:t>
      </w:r>
      <w:r>
        <w:rPr>
          <w:spacing w:val="1"/>
        </w:rPr>
        <w:t xml:space="preserve"> </w:t>
      </w:r>
      <w:r>
        <w:t>model</w:t>
      </w:r>
      <w:r>
        <w:rPr>
          <w:spacing w:val="1"/>
        </w:rPr>
        <w:t xml:space="preserve"> </w:t>
      </w:r>
      <w:r>
        <w:t>is</w:t>
      </w:r>
      <w:r>
        <w:rPr>
          <w:spacing w:val="1"/>
        </w:rPr>
        <w:t xml:space="preserve"> </w:t>
      </w:r>
      <w:r>
        <w:t>expected</w:t>
      </w:r>
      <w:r>
        <w:rPr>
          <w:spacing w:val="-7"/>
        </w:rPr>
        <w:t xml:space="preserve"> </w:t>
      </w:r>
      <w:r>
        <w:t>to</w:t>
      </w:r>
      <w:r>
        <w:rPr>
          <w:spacing w:val="-1"/>
        </w:rPr>
        <w:t xml:space="preserve"> </w:t>
      </w:r>
      <w:r>
        <w:t>offer</w:t>
      </w:r>
      <w:r>
        <w:rPr>
          <w:spacing w:val="5"/>
        </w:rPr>
        <w:t xml:space="preserve"> </w:t>
      </w:r>
      <w:r>
        <w:t>more</w:t>
      </w:r>
      <w:r>
        <w:rPr>
          <w:spacing w:val="-3"/>
        </w:rPr>
        <w:t xml:space="preserve"> </w:t>
      </w:r>
      <w:r>
        <w:t>accurate</w:t>
      </w:r>
      <w:r>
        <w:rPr>
          <w:spacing w:val="-7"/>
        </w:rPr>
        <w:t xml:space="preserve"> </w:t>
      </w:r>
      <w:r>
        <w:t>emissions</w:t>
      </w:r>
      <w:r>
        <w:rPr>
          <w:spacing w:val="-3"/>
        </w:rPr>
        <w:t xml:space="preserve"> </w:t>
      </w:r>
      <w:r>
        <w:t>predictions,</w:t>
      </w:r>
      <w:r>
        <w:rPr>
          <w:spacing w:val="1"/>
        </w:rPr>
        <w:t xml:space="preserve"> </w:t>
      </w:r>
      <w:r>
        <w:t>improving</w:t>
      </w:r>
      <w:r>
        <w:rPr>
          <w:spacing w:val="-1"/>
        </w:rPr>
        <w:t xml:space="preserve"> </w:t>
      </w:r>
      <w:r>
        <w:t>compliance</w:t>
      </w:r>
      <w:r>
        <w:rPr>
          <w:spacing w:val="-3"/>
        </w:rPr>
        <w:t xml:space="preserve"> </w:t>
      </w:r>
      <w:r>
        <w:t>with</w:t>
      </w:r>
      <w:r>
        <w:rPr>
          <w:spacing w:val="-6"/>
        </w:rPr>
        <w:t xml:space="preserve"> </w:t>
      </w:r>
      <w:r>
        <w:t>emissions</w:t>
      </w:r>
      <w:r>
        <w:rPr>
          <w:spacing w:val="-3"/>
        </w:rPr>
        <w:t xml:space="preserve"> </w:t>
      </w:r>
      <w:r>
        <w:t>standards.</w:t>
      </w:r>
    </w:p>
    <w:p>
      <w:pPr>
        <w:pStyle w:val="9"/>
        <w:spacing w:line="360" w:lineRule="auto"/>
        <w:ind w:left="470" w:right="497"/>
        <w:jc w:val="both"/>
      </w:pPr>
      <w:r>
        <w:t>Enhanced Adaptability: The proposed system will be designed to adapt to new data sources and changing</w:t>
      </w:r>
      <w:r>
        <w:rPr>
          <w:spacing w:val="1"/>
        </w:rPr>
        <w:t xml:space="preserve"> </w:t>
      </w:r>
      <w:r>
        <w:t>vehicle</w:t>
      </w:r>
      <w:r>
        <w:rPr>
          <w:spacing w:val="-1"/>
        </w:rPr>
        <w:t xml:space="preserve"> </w:t>
      </w:r>
      <w:r>
        <w:t>technologies,</w:t>
      </w:r>
      <w:r>
        <w:rPr>
          <w:spacing w:val="3"/>
        </w:rPr>
        <w:t xml:space="preserve"> </w:t>
      </w:r>
      <w:r>
        <w:t>ensuring</w:t>
      </w:r>
      <w:r>
        <w:rPr>
          <w:spacing w:val="5"/>
        </w:rPr>
        <w:t xml:space="preserve"> </w:t>
      </w:r>
      <w:r>
        <w:t>it</w:t>
      </w:r>
      <w:r>
        <w:rPr>
          <w:spacing w:val="6"/>
        </w:rPr>
        <w:t xml:space="preserve"> </w:t>
      </w:r>
      <w:r>
        <w:t>remains</w:t>
      </w:r>
      <w:r>
        <w:rPr>
          <w:spacing w:val="-1"/>
        </w:rPr>
        <w:t xml:space="preserve"> </w:t>
      </w:r>
      <w:r>
        <w:t>relevant</w:t>
      </w:r>
      <w:r>
        <w:rPr>
          <w:spacing w:val="6"/>
        </w:rPr>
        <w:t xml:space="preserve"> </w:t>
      </w:r>
      <w:r>
        <w:t>and</w:t>
      </w:r>
      <w:r>
        <w:rPr>
          <w:spacing w:val="1"/>
        </w:rPr>
        <w:t xml:space="preserve"> </w:t>
      </w:r>
      <w:r>
        <w:t>effective over</w:t>
      </w:r>
      <w:r>
        <w:rPr>
          <w:spacing w:val="-3"/>
        </w:rPr>
        <w:t xml:space="preserve"> </w:t>
      </w:r>
      <w:r>
        <w:t>time.</w:t>
      </w:r>
    </w:p>
    <w:p>
      <w:pPr>
        <w:pStyle w:val="9"/>
        <w:spacing w:line="362" w:lineRule="auto"/>
        <w:ind w:left="470" w:right="487"/>
        <w:jc w:val="both"/>
      </w:pPr>
      <w:r>
        <w:t>Actionable Insights: By understanding the specific factors that</w:t>
      </w:r>
      <w:r>
        <w:rPr>
          <w:spacing w:val="60"/>
        </w:rPr>
        <w:t xml:space="preserve"> </w:t>
      </w:r>
      <w:r>
        <w:t>influence emissions within each cluster,</w:t>
      </w:r>
      <w:r>
        <w:rPr>
          <w:spacing w:val="1"/>
        </w:rPr>
        <w:t xml:space="preserve"> </w:t>
      </w:r>
      <w:r>
        <w:t>the project aims to provide actionable insights for reducing emissions on a per-vehicle basis, benefiting</w:t>
      </w:r>
      <w:r>
        <w:rPr>
          <w:spacing w:val="1"/>
        </w:rPr>
        <w:t xml:space="preserve"> </w:t>
      </w:r>
      <w:r>
        <w:t>consumers,</w:t>
      </w:r>
      <w:r>
        <w:rPr>
          <w:spacing w:val="8"/>
        </w:rPr>
        <w:t xml:space="preserve"> </w:t>
      </w:r>
      <w:r>
        <w:t>manufacturers,</w:t>
      </w:r>
      <w:r>
        <w:rPr>
          <w:spacing w:val="4"/>
        </w:rPr>
        <w:t xml:space="preserve"> </w:t>
      </w:r>
      <w:r>
        <w:t>and</w:t>
      </w:r>
      <w:r>
        <w:rPr>
          <w:spacing w:val="1"/>
        </w:rPr>
        <w:t xml:space="preserve"> </w:t>
      </w:r>
      <w:r>
        <w:t>regulatory</w:t>
      </w:r>
      <w:r>
        <w:rPr>
          <w:spacing w:val="-8"/>
        </w:rPr>
        <w:t xml:space="preserve"> </w:t>
      </w:r>
      <w:r>
        <w:t>bodies.</w:t>
      </w:r>
    </w:p>
    <w:p>
      <w:pPr>
        <w:spacing w:after="0" w:line="362"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pict>
          <v:group id="_x0000_s1033" o:spid="_x0000_s1033" o:spt="203" style="position:absolute;left:0pt;margin-left:541.9pt;margin-top:1.45pt;height:47.65pt;width:22.05pt;mso-position-horizontal-relative:page;mso-position-vertical-relative:page;z-index:251667456;mso-width-relative:page;mso-height-relative:page;" coordorigin="10464,43" coordsize="441,953">
            <o:lock v:ext="edit"/>
            <v:shape id="_x0000_s1034" o:spid="_x0000_s1034" o:spt="75" type="#_x0000_t75" style="position:absolute;left:10569;top:43;height:953;width:336;" filled="f" stroked="f" coordsize="21600,21600">
              <v:path/>
              <v:fill on="f" focussize="0,0"/>
              <v:stroke on="f"/>
              <v:imagedata r:id="rId15" o:title=""/>
              <o:lock v:ext="edit" aspectratio="t"/>
            </v:shape>
            <v:shape id="_x0000_s1035" o:spid="_x0000_s1035" o:spt="75" type="#_x0000_t75" style="position:absolute;left:10464;top:43;height:953;width:396;" filled="f" stroked="f" coordsize="21600,21600">
              <v:path/>
              <v:fill on="f" focussize="0,0"/>
              <v:stroke on="f"/>
              <v:imagedata r:id="rId16" o:title=""/>
              <o:lock v:ext="edit" aspectratio="t"/>
            </v:shape>
          </v:group>
        </w:pict>
      </w:r>
    </w:p>
    <w:p>
      <w:pPr>
        <w:pStyle w:val="9"/>
        <w:spacing w:before="3"/>
        <w:rPr>
          <w:sz w:val="20"/>
        </w:rPr>
      </w:pPr>
    </w:p>
    <w:p>
      <w:pPr>
        <w:pStyle w:val="6"/>
        <w:spacing w:before="90"/>
        <w:jc w:val="both"/>
      </w:pPr>
      <w:bookmarkStart w:id="34" w:name="KNN Drawbacks:"/>
      <w:bookmarkEnd w:id="34"/>
      <w:r>
        <w:t>KNN</w:t>
      </w:r>
      <w:r>
        <w:rPr>
          <w:spacing w:val="-10"/>
        </w:rPr>
        <w:t xml:space="preserve"> </w:t>
      </w:r>
      <w:r>
        <w:t>Drawbacks:</w:t>
      </w:r>
    </w:p>
    <w:p>
      <w:pPr>
        <w:pStyle w:val="9"/>
        <w:spacing w:before="6"/>
        <w:rPr>
          <w:b/>
          <w:sz w:val="31"/>
        </w:rPr>
      </w:pPr>
    </w:p>
    <w:p>
      <w:pPr>
        <w:pStyle w:val="9"/>
        <w:spacing w:line="360" w:lineRule="auto"/>
        <w:ind w:left="470" w:right="487"/>
        <w:jc w:val="both"/>
      </w:pPr>
      <w:r>
        <w:rPr>
          <w:b/>
        </w:rPr>
        <w:t xml:space="preserve">K-Value Selection: </w:t>
      </w:r>
      <w:r>
        <w:t>Choosing the appropriate value of k in KNN significantly impacts the algorithm's</w:t>
      </w:r>
      <w:r>
        <w:rPr>
          <w:spacing w:val="1"/>
        </w:rPr>
        <w:t xml:space="preserve"> </w:t>
      </w:r>
      <w:r>
        <w:t>performance. Selecting an incorrect k-value can lead to overfitting or underfitting, affecting the accuracy</w:t>
      </w:r>
      <w:r>
        <w:rPr>
          <w:spacing w:val="1"/>
        </w:rPr>
        <w:t xml:space="preserve"> </w:t>
      </w:r>
      <w:r>
        <w:t>of</w:t>
      </w:r>
      <w:r>
        <w:rPr>
          <w:spacing w:val="-2"/>
        </w:rPr>
        <w:t xml:space="preserve"> </w:t>
      </w:r>
      <w:r>
        <w:t>facial</w:t>
      </w:r>
      <w:r>
        <w:rPr>
          <w:spacing w:val="-3"/>
        </w:rPr>
        <w:t xml:space="preserve"> </w:t>
      </w:r>
      <w:r>
        <w:t>expression</w:t>
      </w:r>
      <w:r>
        <w:rPr>
          <w:spacing w:val="-3"/>
        </w:rPr>
        <w:t xml:space="preserve"> </w:t>
      </w:r>
      <w:r>
        <w:t>recognition.</w:t>
      </w:r>
    </w:p>
    <w:p>
      <w:pPr>
        <w:pStyle w:val="9"/>
        <w:spacing w:before="1"/>
        <w:rPr>
          <w:sz w:val="36"/>
        </w:rPr>
      </w:pPr>
    </w:p>
    <w:p>
      <w:pPr>
        <w:pStyle w:val="9"/>
        <w:spacing w:line="360" w:lineRule="auto"/>
        <w:ind w:left="470" w:right="494"/>
        <w:jc w:val="both"/>
      </w:pPr>
      <w:r>
        <w:rPr>
          <w:b/>
        </w:rPr>
        <w:t xml:space="preserve">Storage Requirements: </w:t>
      </w:r>
      <w:r>
        <w:t>KNN stores the entire training dataset in memory, which can be a drawback</w:t>
      </w:r>
      <w:r>
        <w:rPr>
          <w:spacing w:val="1"/>
        </w:rPr>
        <w:t xml:space="preserve"> </w:t>
      </w:r>
      <w:r>
        <w:t>when working with large datasets. This consumes memory and increases the time required for searching</w:t>
      </w:r>
      <w:r>
        <w:rPr>
          <w:spacing w:val="1"/>
        </w:rPr>
        <w:t xml:space="preserve"> </w:t>
      </w:r>
      <w:r>
        <w:t>neighbors,</w:t>
      </w:r>
      <w:r>
        <w:rPr>
          <w:spacing w:val="3"/>
        </w:rPr>
        <w:t xml:space="preserve"> </w:t>
      </w:r>
      <w:r>
        <w:t>especially</w:t>
      </w:r>
      <w:r>
        <w:rPr>
          <w:spacing w:val="2"/>
        </w:rPr>
        <w:t xml:space="preserve"> </w:t>
      </w:r>
      <w:r>
        <w:t>in</w:t>
      </w:r>
      <w:r>
        <w:rPr>
          <w:spacing w:val="1"/>
        </w:rPr>
        <w:t xml:space="preserve"> </w:t>
      </w:r>
      <w:r>
        <w:t>high-dimensional</w:t>
      </w:r>
      <w:r>
        <w:rPr>
          <w:spacing w:val="-3"/>
        </w:rPr>
        <w:t xml:space="preserve"> </w:t>
      </w:r>
      <w:r>
        <w:t>feature spaces.</w:t>
      </w:r>
    </w:p>
    <w:p>
      <w:pPr>
        <w:pStyle w:val="9"/>
        <w:rPr>
          <w:sz w:val="36"/>
        </w:rPr>
      </w:pPr>
    </w:p>
    <w:p>
      <w:pPr>
        <w:pStyle w:val="9"/>
        <w:spacing w:before="1" w:line="360" w:lineRule="auto"/>
        <w:ind w:left="470" w:right="495"/>
        <w:jc w:val="both"/>
      </w:pPr>
      <w:r>
        <w:rPr>
          <w:b/>
        </w:rPr>
        <w:t>Slow</w:t>
      </w:r>
      <w:r>
        <w:rPr>
          <w:b/>
          <w:spacing w:val="19"/>
        </w:rPr>
        <w:t xml:space="preserve"> </w:t>
      </w:r>
      <w:r>
        <w:rPr>
          <w:b/>
        </w:rPr>
        <w:t>Query</w:t>
      </w:r>
      <w:r>
        <w:rPr>
          <w:b/>
          <w:spacing w:val="21"/>
        </w:rPr>
        <w:t xml:space="preserve"> </w:t>
      </w:r>
      <w:r>
        <w:rPr>
          <w:b/>
        </w:rPr>
        <w:t>Time:</w:t>
      </w:r>
      <w:r>
        <w:rPr>
          <w:b/>
          <w:spacing w:val="20"/>
        </w:rPr>
        <w:t xml:space="preserve"> </w:t>
      </w:r>
      <w:r>
        <w:t>Real-time</w:t>
      </w:r>
      <w:r>
        <w:rPr>
          <w:spacing w:val="19"/>
        </w:rPr>
        <w:t xml:space="preserve"> </w:t>
      </w:r>
      <w:r>
        <w:t>facial</w:t>
      </w:r>
      <w:r>
        <w:rPr>
          <w:spacing w:val="8"/>
        </w:rPr>
        <w:t xml:space="preserve"> </w:t>
      </w:r>
      <w:r>
        <w:t>emotion</w:t>
      </w:r>
      <w:r>
        <w:rPr>
          <w:spacing w:val="11"/>
        </w:rPr>
        <w:t xml:space="preserve"> </w:t>
      </w:r>
      <w:r>
        <w:t>detection</w:t>
      </w:r>
      <w:r>
        <w:rPr>
          <w:spacing w:val="12"/>
        </w:rPr>
        <w:t xml:space="preserve"> </w:t>
      </w:r>
      <w:r>
        <w:t>applications</w:t>
      </w:r>
      <w:r>
        <w:rPr>
          <w:spacing w:val="14"/>
        </w:rPr>
        <w:t xml:space="preserve"> </w:t>
      </w:r>
      <w:r>
        <w:t>require</w:t>
      </w:r>
      <w:r>
        <w:rPr>
          <w:spacing w:val="20"/>
        </w:rPr>
        <w:t xml:space="preserve"> </w:t>
      </w:r>
      <w:r>
        <w:t>fast</w:t>
      </w:r>
      <w:r>
        <w:rPr>
          <w:spacing w:val="20"/>
        </w:rPr>
        <w:t xml:space="preserve"> </w:t>
      </w:r>
      <w:r>
        <w:t>and</w:t>
      </w:r>
      <w:r>
        <w:rPr>
          <w:spacing w:val="16"/>
        </w:rPr>
        <w:t xml:space="preserve"> </w:t>
      </w:r>
      <w:r>
        <w:t>efficient</w:t>
      </w:r>
      <w:r>
        <w:rPr>
          <w:spacing w:val="21"/>
        </w:rPr>
        <w:t xml:space="preserve"> </w:t>
      </w:r>
      <w:r>
        <w:t>processing</w:t>
      </w:r>
      <w:r>
        <w:rPr>
          <w:spacing w:val="-58"/>
        </w:rPr>
        <w:t xml:space="preserve"> </w:t>
      </w:r>
      <w:r>
        <w:t>of image inputs. KNN's slow query time can be a drawback in scenarios where quick response times are</w:t>
      </w:r>
      <w:r>
        <w:rPr>
          <w:spacing w:val="1"/>
        </w:rPr>
        <w:t xml:space="preserve"> </w:t>
      </w:r>
      <w:r>
        <w:t>essential.</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pict>
          <v:group id="_x0000_s1036" o:spid="_x0000_s1036" o:spt="203" style="position:absolute;left:0pt;margin-left:544.55pt;margin-top:0pt;height:47.55pt;width:22.05pt;mso-position-horizontal-relative:page;mso-position-vertical-relative:page;z-index:251667456;mso-width-relative:page;mso-height-relative:page;" coordorigin="10344,0" coordsize="441,951">
            <o:lock v:ext="edit"/>
            <v:shape id="_x0000_s1037" o:spid="_x0000_s1037" o:spt="75" type="#_x0000_t75" style="position:absolute;left:10449;top:0;height:951;width:336;" filled="f" stroked="f" coordsize="21600,21600">
              <v:path/>
              <v:fill on="f" focussize="0,0"/>
              <v:stroke on="f"/>
              <v:imagedata r:id="rId15" o:title=""/>
              <o:lock v:ext="edit" aspectratio="t"/>
            </v:shape>
            <v:shape id="_x0000_s1038" o:spid="_x0000_s1038" o:spt="75" type="#_x0000_t75" style="position:absolute;left:10344;top:0;height:951;width:396;" filled="f" stroked="f" coordsize="21600,21600">
              <v:path/>
              <v:fill on="f" focussize="0,0"/>
              <v:stroke on="f"/>
              <v:imagedata r:id="rId16" o:title=""/>
              <o:lock v:ext="edit" aspectratio="t"/>
            </v:shape>
          </v:group>
        </w:pict>
      </w:r>
    </w:p>
    <w:p>
      <w:pPr>
        <w:pStyle w:val="9"/>
        <w:rPr>
          <w:sz w:val="20"/>
        </w:rPr>
      </w:pPr>
    </w:p>
    <w:p>
      <w:pPr>
        <w:pStyle w:val="9"/>
        <w:spacing w:before="4"/>
        <w:rPr>
          <w:sz w:val="25"/>
        </w:rPr>
      </w:pPr>
    </w:p>
    <w:p>
      <w:pPr>
        <w:pStyle w:val="6"/>
        <w:numPr>
          <w:ilvl w:val="2"/>
          <w:numId w:val="2"/>
        </w:numPr>
        <w:tabs>
          <w:tab w:val="left" w:pos="1690"/>
        </w:tabs>
        <w:spacing w:before="90" w:after="0" w:line="240" w:lineRule="auto"/>
        <w:ind w:left="1689" w:right="0" w:hanging="544"/>
        <w:jc w:val="left"/>
      </w:pPr>
      <w:bookmarkStart w:id="35" w:name="1.1.3. PROPOSED SYSTEM"/>
      <w:bookmarkEnd w:id="35"/>
      <w:bookmarkStart w:id="36" w:name="_bookmark4"/>
      <w:bookmarkEnd w:id="36"/>
      <w:bookmarkStart w:id="37" w:name="_bookmark4"/>
      <w:bookmarkEnd w:id="37"/>
      <w:r>
        <w:rPr>
          <w:spacing w:val="-1"/>
        </w:rPr>
        <w:t>PROPOSED</w:t>
      </w:r>
      <w:r>
        <w:rPr>
          <w:spacing w:val="-11"/>
        </w:rPr>
        <w:t xml:space="preserve"> </w:t>
      </w:r>
      <w:r>
        <w:t>SYSTEM</w:t>
      </w:r>
    </w:p>
    <w:p>
      <w:pPr>
        <w:pStyle w:val="9"/>
        <w:spacing w:before="3"/>
        <w:rPr>
          <w:b/>
          <w:sz w:val="35"/>
        </w:rPr>
      </w:pPr>
    </w:p>
    <w:p>
      <w:pPr>
        <w:pStyle w:val="9"/>
        <w:spacing w:line="360" w:lineRule="auto"/>
        <w:ind w:left="470" w:right="491"/>
        <w:jc w:val="both"/>
      </w:pPr>
      <w:r>
        <w:t>The</w:t>
      </w:r>
      <w:r>
        <w:rPr>
          <w:spacing w:val="1"/>
        </w:rPr>
        <w:t xml:space="preserve"> </w:t>
      </w:r>
      <w:r>
        <w:t>proposed</w:t>
      </w:r>
      <w:r>
        <w:rPr>
          <w:spacing w:val="1"/>
        </w:rPr>
        <w:t xml:space="preserve"> </w:t>
      </w:r>
      <w:r>
        <w:t>system,</w:t>
      </w:r>
      <w:r>
        <w:rPr>
          <w:spacing w:val="1"/>
        </w:rPr>
        <w:t xml:space="preserve"> </w:t>
      </w:r>
      <w:r>
        <w:t>"Clustered</w:t>
      </w:r>
      <w:r>
        <w:rPr>
          <w:spacing w:val="1"/>
        </w:rPr>
        <w:t xml:space="preserve"> </w:t>
      </w:r>
      <w:r>
        <w:t>Regression</w:t>
      </w:r>
      <w:r>
        <w:rPr>
          <w:spacing w:val="1"/>
        </w:rPr>
        <w:t xml:space="preserve"> </w:t>
      </w:r>
      <w:r>
        <w:t>Model</w:t>
      </w:r>
      <w:r>
        <w:rPr>
          <w:spacing w:val="1"/>
        </w:rPr>
        <w:t xml:space="preserve"> </w:t>
      </w:r>
      <w:r>
        <w:t>for</w:t>
      </w:r>
      <w:r>
        <w:rPr>
          <w:spacing w:val="1"/>
        </w:rPr>
        <w:t xml:space="preserve"> </w:t>
      </w:r>
      <w:r>
        <w:t>Predicting</w:t>
      </w:r>
      <w:r>
        <w:rPr>
          <w:spacing w:val="1"/>
        </w:rPr>
        <w:t xml:space="preserve"> </w:t>
      </w:r>
      <w:r>
        <w:t>CO2</w:t>
      </w:r>
      <w:r>
        <w:rPr>
          <w:spacing w:val="1"/>
        </w:rPr>
        <w:t xml:space="preserve"> </w:t>
      </w:r>
      <w:r>
        <w:t>Emissions</w:t>
      </w:r>
      <w:r>
        <w:rPr>
          <w:spacing w:val="1"/>
        </w:rPr>
        <w:t xml:space="preserve"> </w:t>
      </w:r>
      <w:r>
        <w:t>from Vehicles,"</w:t>
      </w:r>
      <w:r>
        <w:rPr>
          <w:spacing w:val="1"/>
        </w:rPr>
        <w:t xml:space="preserve"> </w:t>
      </w:r>
      <w:r>
        <w:t>introduces an innovative and adaptive approach to accurately predict CO2 emissions from vehicles. This</w:t>
      </w:r>
      <w:r>
        <w:rPr>
          <w:spacing w:val="1"/>
        </w:rPr>
        <w:t xml:space="preserve"> </w:t>
      </w:r>
      <w:r>
        <w:t>system</w:t>
      </w:r>
      <w:r>
        <w:rPr>
          <w:spacing w:val="1"/>
        </w:rPr>
        <w:t xml:space="preserve"> </w:t>
      </w:r>
      <w:r>
        <w:t>addresses</w:t>
      </w:r>
      <w:r>
        <w:rPr>
          <w:spacing w:val="1"/>
        </w:rPr>
        <w:t xml:space="preserve"> </w:t>
      </w:r>
      <w:r>
        <w:t>the</w:t>
      </w:r>
      <w:r>
        <w:rPr>
          <w:spacing w:val="1"/>
        </w:rPr>
        <w:t xml:space="preserve"> </w:t>
      </w:r>
      <w:r>
        <w:t>limitations</w:t>
      </w:r>
      <w:r>
        <w:rPr>
          <w:spacing w:val="1"/>
        </w:rPr>
        <w:t xml:space="preserve"> </w:t>
      </w:r>
      <w:r>
        <w:t>of</w:t>
      </w:r>
      <w:r>
        <w:rPr>
          <w:spacing w:val="1"/>
        </w:rPr>
        <w:t xml:space="preserve"> </w:t>
      </w:r>
      <w:r>
        <w:t>the</w:t>
      </w:r>
      <w:r>
        <w:rPr>
          <w:spacing w:val="1"/>
        </w:rPr>
        <w:t xml:space="preserve"> </w:t>
      </w:r>
      <w:r>
        <w:t>existing</w:t>
      </w:r>
      <w:r>
        <w:rPr>
          <w:spacing w:val="1"/>
        </w:rPr>
        <w:t xml:space="preserve"> </w:t>
      </w:r>
      <w:r>
        <w:t>system</w:t>
      </w:r>
      <w:r>
        <w:rPr>
          <w:spacing w:val="1"/>
        </w:rPr>
        <w:t xml:space="preserve"> </w:t>
      </w:r>
      <w:r>
        <w:t>by</w:t>
      </w:r>
      <w:r>
        <w:rPr>
          <w:spacing w:val="1"/>
        </w:rPr>
        <w:t xml:space="preserve"> </w:t>
      </w:r>
      <w:r>
        <w:t>incorporating</w:t>
      </w:r>
      <w:r>
        <w:rPr>
          <w:spacing w:val="1"/>
        </w:rPr>
        <w:t xml:space="preserve"> </w:t>
      </w:r>
      <w:r>
        <w:t>clustering</w:t>
      </w:r>
      <w:r>
        <w:rPr>
          <w:spacing w:val="1"/>
        </w:rPr>
        <w:t xml:space="preserve"> </w:t>
      </w:r>
      <w:r>
        <w:t>techniques</w:t>
      </w:r>
      <w:r>
        <w:rPr>
          <w:spacing w:val="1"/>
        </w:rPr>
        <w:t xml:space="preserve"> </w:t>
      </w:r>
      <w:r>
        <w:t>and</w:t>
      </w:r>
      <w:r>
        <w:rPr>
          <w:spacing w:val="1"/>
        </w:rPr>
        <w:t xml:space="preserve"> </w:t>
      </w:r>
      <w:r>
        <w:t>leveraging</w:t>
      </w:r>
      <w:r>
        <w:rPr>
          <w:spacing w:val="4"/>
        </w:rPr>
        <w:t xml:space="preserve"> </w:t>
      </w:r>
      <w:r>
        <w:t>machine</w:t>
      </w:r>
      <w:r>
        <w:rPr>
          <w:spacing w:val="4"/>
        </w:rPr>
        <w:t xml:space="preserve"> </w:t>
      </w:r>
      <w:r>
        <w:t>learning</w:t>
      </w:r>
      <w:r>
        <w:rPr>
          <w:spacing w:val="5"/>
        </w:rPr>
        <w:t xml:space="preserve"> </w:t>
      </w:r>
      <w:r>
        <w:t>methods.</w:t>
      </w:r>
      <w:r>
        <w:rPr>
          <w:spacing w:val="2"/>
        </w:rPr>
        <w:t xml:space="preserve"> </w:t>
      </w:r>
      <w:r>
        <w:t>Below</w:t>
      </w:r>
      <w:r>
        <w:rPr>
          <w:spacing w:val="5"/>
        </w:rPr>
        <w:t xml:space="preserve"> </w:t>
      </w:r>
      <w:r>
        <w:t>is</w:t>
      </w:r>
      <w:r>
        <w:rPr>
          <w:spacing w:val="-2"/>
        </w:rPr>
        <w:t xml:space="preserve"> </w:t>
      </w:r>
      <w:r>
        <w:t>an</w:t>
      </w:r>
      <w:r>
        <w:rPr>
          <w:spacing w:val="-4"/>
        </w:rPr>
        <w:t xml:space="preserve"> </w:t>
      </w:r>
      <w:r>
        <w:t>overview</w:t>
      </w:r>
      <w:r>
        <w:rPr>
          <w:spacing w:val="-1"/>
        </w:rPr>
        <w:t xml:space="preserve"> </w:t>
      </w:r>
      <w:r>
        <w:t>of</w:t>
      </w:r>
      <w:r>
        <w:rPr>
          <w:spacing w:val="-7"/>
        </w:rPr>
        <w:t xml:space="preserve"> </w:t>
      </w:r>
      <w:r>
        <w:t>the proposed system:</w:t>
      </w:r>
    </w:p>
    <w:p>
      <w:pPr>
        <w:pStyle w:val="9"/>
        <w:spacing w:before="1"/>
        <w:ind w:left="470"/>
        <w:jc w:val="both"/>
      </w:pPr>
      <w:r>
        <w:t>Proposed</w:t>
      </w:r>
      <w:r>
        <w:rPr>
          <w:spacing w:val="-3"/>
        </w:rPr>
        <w:t xml:space="preserve"> </w:t>
      </w:r>
      <w:r>
        <w:t>System:</w:t>
      </w:r>
      <w:r>
        <w:rPr>
          <w:spacing w:val="-3"/>
        </w:rPr>
        <w:t xml:space="preserve"> </w:t>
      </w:r>
      <w:r>
        <w:t>Clustered</w:t>
      </w:r>
      <w:r>
        <w:rPr>
          <w:spacing w:val="-2"/>
        </w:rPr>
        <w:t xml:space="preserve"> </w:t>
      </w:r>
      <w:r>
        <w:t>Regression</w:t>
      </w:r>
      <w:r>
        <w:rPr>
          <w:spacing w:val="-8"/>
        </w:rPr>
        <w:t xml:space="preserve"> </w:t>
      </w:r>
      <w:r>
        <w:t>Model</w:t>
      </w:r>
    </w:p>
    <w:p>
      <w:pPr>
        <w:pStyle w:val="9"/>
        <w:spacing w:before="137" w:line="360" w:lineRule="auto"/>
        <w:ind w:left="470" w:right="493"/>
        <w:jc w:val="both"/>
      </w:pPr>
      <w:r>
        <w:t>Data Collection and Preprocessing:Collect a diverse and comprehensive dataset encompassing vehicle</w:t>
      </w:r>
      <w:r>
        <w:rPr>
          <w:spacing w:val="1"/>
        </w:rPr>
        <w:t xml:space="preserve"> </w:t>
      </w:r>
      <w:r>
        <w:t>features, such as make,</w:t>
      </w:r>
      <w:r>
        <w:rPr>
          <w:spacing w:val="60"/>
        </w:rPr>
        <w:t xml:space="preserve"> </w:t>
      </w:r>
      <w:r>
        <w:t>model, engine size,</w:t>
      </w:r>
      <w:r>
        <w:rPr>
          <w:spacing w:val="60"/>
        </w:rPr>
        <w:t xml:space="preserve"> </w:t>
      </w:r>
      <w:r>
        <w:t>fuel type,</w:t>
      </w:r>
      <w:r>
        <w:rPr>
          <w:spacing w:val="61"/>
        </w:rPr>
        <w:t xml:space="preserve"> </w:t>
      </w:r>
      <w:r>
        <w:t>transmission, and driving data.Clean and</w:t>
      </w:r>
      <w:r>
        <w:rPr>
          <w:spacing w:val="1"/>
        </w:rPr>
        <w:t xml:space="preserve"> </w:t>
      </w:r>
      <w:r>
        <w:t>preprocess the data, addressing missing values, outliers, and inconsistencies.Standardize and normalize</w:t>
      </w:r>
      <w:r>
        <w:rPr>
          <w:spacing w:val="1"/>
        </w:rPr>
        <w:t xml:space="preserve"> </w:t>
      </w:r>
      <w:r>
        <w:t>numerical</w:t>
      </w:r>
      <w:r>
        <w:rPr>
          <w:spacing w:val="-4"/>
        </w:rPr>
        <w:t xml:space="preserve"> </w:t>
      </w:r>
      <w:r>
        <w:t>features and</w:t>
      </w:r>
      <w:r>
        <w:rPr>
          <w:spacing w:val="1"/>
        </w:rPr>
        <w:t xml:space="preserve"> </w:t>
      </w:r>
      <w:r>
        <w:t>encode</w:t>
      </w:r>
      <w:r>
        <w:rPr>
          <w:spacing w:val="1"/>
        </w:rPr>
        <w:t xml:space="preserve"> </w:t>
      </w:r>
      <w:r>
        <w:t>categorical</w:t>
      </w:r>
      <w:r>
        <w:rPr>
          <w:spacing w:val="1"/>
        </w:rPr>
        <w:t xml:space="preserve"> </w:t>
      </w:r>
      <w:r>
        <w:t>variables appropriately.</w:t>
      </w:r>
    </w:p>
    <w:p>
      <w:pPr>
        <w:pStyle w:val="9"/>
        <w:spacing w:before="1" w:line="360" w:lineRule="auto"/>
        <w:ind w:left="470" w:right="493"/>
        <w:jc w:val="both"/>
      </w:pPr>
      <w:r>
        <w:t>Clustering Analysis:Apply clustering algorithms, such as K-means, to group vehicles into clusters based</w:t>
      </w:r>
      <w:r>
        <w:rPr>
          <w:spacing w:val="1"/>
        </w:rPr>
        <w:t xml:space="preserve"> </w:t>
      </w:r>
      <w:r>
        <w:t>on shared characteristics that</w:t>
      </w:r>
      <w:r>
        <w:rPr>
          <w:spacing w:val="1"/>
        </w:rPr>
        <w:t xml:space="preserve"> </w:t>
      </w:r>
      <w:r>
        <w:t>influence CO2 emissions.Determine the optimal number</w:t>
      </w:r>
      <w:r>
        <w:rPr>
          <w:spacing w:val="60"/>
        </w:rPr>
        <w:t xml:space="preserve"> </w:t>
      </w:r>
      <w:r>
        <w:t>of clusters to</w:t>
      </w:r>
      <w:r>
        <w:rPr>
          <w:spacing w:val="1"/>
        </w:rPr>
        <w:t xml:space="preserve"> </w:t>
      </w:r>
      <w:r>
        <w:t>ensure</w:t>
      </w:r>
      <w:r>
        <w:rPr>
          <w:spacing w:val="4"/>
        </w:rPr>
        <w:t xml:space="preserve"> </w:t>
      </w:r>
      <w:r>
        <w:t>meaningful</w:t>
      </w:r>
      <w:r>
        <w:rPr>
          <w:spacing w:val="-3"/>
        </w:rPr>
        <w:t xml:space="preserve"> </w:t>
      </w:r>
      <w:r>
        <w:t>segmentation.Assign vehicles to clusters based</w:t>
      </w:r>
      <w:r>
        <w:rPr>
          <w:spacing w:val="1"/>
        </w:rPr>
        <w:t xml:space="preserve"> </w:t>
      </w:r>
      <w:r>
        <w:t>on</w:t>
      </w:r>
      <w:r>
        <w:rPr>
          <w:spacing w:val="-9"/>
        </w:rPr>
        <w:t xml:space="preserve"> </w:t>
      </w:r>
      <w:r>
        <w:t>their</w:t>
      </w:r>
      <w:r>
        <w:rPr>
          <w:spacing w:val="2"/>
        </w:rPr>
        <w:t xml:space="preserve"> </w:t>
      </w:r>
      <w:r>
        <w:t>attributes.</w:t>
      </w:r>
    </w:p>
    <w:p>
      <w:pPr>
        <w:pStyle w:val="9"/>
        <w:rPr>
          <w:sz w:val="36"/>
        </w:rPr>
      </w:pPr>
    </w:p>
    <w:p>
      <w:pPr>
        <w:pStyle w:val="9"/>
        <w:spacing w:line="360" w:lineRule="auto"/>
        <w:ind w:left="470" w:right="490"/>
        <w:jc w:val="both"/>
      </w:pPr>
      <w:r>
        <w:t>Regression Model Development:Develop multiple regression models, one for each cluster of vehicles.</w:t>
      </w:r>
      <w:r>
        <w:rPr>
          <w:spacing w:val="1"/>
        </w:rPr>
        <w:t xml:space="preserve"> </w:t>
      </w:r>
      <w:r>
        <w:t>These models will be tailored to the characteristics of the vehicles within each cluster.Utilize machine</w:t>
      </w:r>
      <w:r>
        <w:rPr>
          <w:spacing w:val="1"/>
        </w:rPr>
        <w:t xml:space="preserve"> </w:t>
      </w:r>
      <w:r>
        <w:t>learning</w:t>
      </w:r>
      <w:r>
        <w:rPr>
          <w:spacing w:val="1"/>
        </w:rPr>
        <w:t xml:space="preserve"> </w:t>
      </w:r>
      <w:r>
        <w:t>techniques,</w:t>
      </w:r>
      <w:r>
        <w:rPr>
          <w:spacing w:val="1"/>
        </w:rPr>
        <w:t xml:space="preserve"> </w:t>
      </w:r>
      <w:r>
        <w:t>such</w:t>
      </w:r>
      <w:r>
        <w:rPr>
          <w:spacing w:val="1"/>
        </w:rPr>
        <w:t xml:space="preserve"> </w:t>
      </w:r>
      <w:r>
        <w:t>as</w:t>
      </w:r>
      <w:r>
        <w:rPr>
          <w:spacing w:val="1"/>
        </w:rPr>
        <w:t xml:space="preserve"> </w:t>
      </w:r>
      <w:r>
        <w:t>decision</w:t>
      </w:r>
      <w:r>
        <w:rPr>
          <w:spacing w:val="1"/>
        </w:rPr>
        <w:t xml:space="preserve"> </w:t>
      </w:r>
      <w:r>
        <w:t>trees,</w:t>
      </w:r>
      <w:r>
        <w:rPr>
          <w:spacing w:val="1"/>
        </w:rPr>
        <w:t xml:space="preserve"> </w:t>
      </w:r>
      <w:r>
        <w:t>random</w:t>
      </w:r>
      <w:r>
        <w:rPr>
          <w:spacing w:val="1"/>
        </w:rPr>
        <w:t xml:space="preserve"> </w:t>
      </w:r>
      <w:r>
        <w:t>forests,</w:t>
      </w:r>
      <w:r>
        <w:rPr>
          <w:spacing w:val="1"/>
        </w:rPr>
        <w:t xml:space="preserve"> </w:t>
      </w:r>
      <w:r>
        <w:t>or</w:t>
      </w:r>
      <w:r>
        <w:rPr>
          <w:spacing w:val="1"/>
        </w:rPr>
        <w:t xml:space="preserve"> </w:t>
      </w:r>
      <w:r>
        <w:t>neural</w:t>
      </w:r>
      <w:r>
        <w:rPr>
          <w:spacing w:val="1"/>
        </w:rPr>
        <w:t xml:space="preserve"> </w:t>
      </w:r>
      <w:r>
        <w:t>networks,</w:t>
      </w:r>
      <w:r>
        <w:rPr>
          <w:spacing w:val="1"/>
        </w:rPr>
        <w:t xml:space="preserve"> </w:t>
      </w:r>
      <w:r>
        <w:t>to</w:t>
      </w:r>
      <w:r>
        <w:rPr>
          <w:spacing w:val="1"/>
        </w:rPr>
        <w:t xml:space="preserve"> </w:t>
      </w:r>
      <w:r>
        <w:t>build</w:t>
      </w:r>
      <w:r>
        <w:rPr>
          <w:spacing w:val="60"/>
        </w:rPr>
        <w:t xml:space="preserve"> </w:t>
      </w:r>
      <w:r>
        <w:t>accurate</w:t>
      </w:r>
      <w:r>
        <w:rPr>
          <w:spacing w:val="1"/>
        </w:rPr>
        <w:t xml:space="preserve"> </w:t>
      </w:r>
      <w:r>
        <w:t>predictive</w:t>
      </w:r>
      <w:r>
        <w:rPr>
          <w:spacing w:val="1"/>
        </w:rPr>
        <w:t xml:space="preserve"> </w:t>
      </w:r>
      <w:r>
        <w:t>models.Incorporate</w:t>
      </w:r>
      <w:r>
        <w:rPr>
          <w:spacing w:val="-8"/>
        </w:rPr>
        <w:t xml:space="preserve"> </w:t>
      </w:r>
      <w:r>
        <w:t>the</w:t>
      </w:r>
      <w:r>
        <w:rPr>
          <w:spacing w:val="2"/>
        </w:rPr>
        <w:t xml:space="preserve"> </w:t>
      </w:r>
      <w:r>
        <w:t>most</w:t>
      </w:r>
      <w:r>
        <w:rPr>
          <w:spacing w:val="-3"/>
        </w:rPr>
        <w:t xml:space="preserve"> </w:t>
      </w:r>
      <w:r>
        <w:t>influential</w:t>
      </w:r>
      <w:r>
        <w:rPr>
          <w:spacing w:val="-6"/>
        </w:rPr>
        <w:t xml:space="preserve"> </w:t>
      </w:r>
      <w:r>
        <w:t>vehicle</w:t>
      </w:r>
      <w:r>
        <w:rPr>
          <w:spacing w:val="4"/>
        </w:rPr>
        <w:t xml:space="preserve"> </w:t>
      </w:r>
      <w:r>
        <w:t>attributes,</w:t>
      </w:r>
      <w:r>
        <w:rPr>
          <w:spacing w:val="-1"/>
        </w:rPr>
        <w:t xml:space="preserve"> </w:t>
      </w:r>
      <w:r>
        <w:t>as identified</w:t>
      </w:r>
      <w:r>
        <w:rPr>
          <w:spacing w:val="-2"/>
        </w:rPr>
        <w:t xml:space="preserve"> </w:t>
      </w:r>
      <w:r>
        <w:t>during</w:t>
      </w:r>
      <w:r>
        <w:rPr>
          <w:spacing w:val="-2"/>
        </w:rPr>
        <w:t xml:space="preserve"> </w:t>
      </w:r>
      <w:r>
        <w:t>data</w:t>
      </w:r>
      <w:r>
        <w:rPr>
          <w:spacing w:val="-4"/>
        </w:rPr>
        <w:t xml:space="preserve"> </w:t>
      </w:r>
      <w:r>
        <w:t>analysis.</w:t>
      </w:r>
    </w:p>
    <w:p>
      <w:pPr>
        <w:pStyle w:val="9"/>
        <w:spacing w:before="4"/>
        <w:rPr>
          <w:sz w:val="36"/>
        </w:rPr>
      </w:pPr>
    </w:p>
    <w:p>
      <w:pPr>
        <w:pStyle w:val="9"/>
        <w:spacing w:line="360" w:lineRule="auto"/>
        <w:ind w:left="470" w:right="497"/>
        <w:jc w:val="both"/>
      </w:pPr>
      <w:r>
        <w:t>Model Training and Evaluation:Split the dataset into training and testing sets to train and evaluate the</w:t>
      </w:r>
      <w:r>
        <w:rPr>
          <w:spacing w:val="1"/>
        </w:rPr>
        <w:t xml:space="preserve"> </w:t>
      </w:r>
      <w:r>
        <w:t>cluster-specific regression</w:t>
      </w:r>
      <w:r>
        <w:rPr>
          <w:spacing w:val="2"/>
        </w:rPr>
        <w:t xml:space="preserve"> </w:t>
      </w:r>
      <w:r>
        <w:t>models.</w:t>
      </w:r>
    </w:p>
    <w:p>
      <w:pPr>
        <w:pStyle w:val="9"/>
        <w:spacing w:line="362" w:lineRule="auto"/>
        <w:ind w:left="470" w:right="487"/>
        <w:jc w:val="both"/>
      </w:pPr>
      <w:r>
        <w:t>Employ appropriate evaluation metrics, such as Root Mean Square Error (RMSE) or R-squared, to assess</w:t>
      </w:r>
      <w:r>
        <w:rPr>
          <w:spacing w:val="1"/>
        </w:rPr>
        <w:t xml:space="preserve"> </w:t>
      </w:r>
      <w:r>
        <w:t>model performance.Ensure that the models are robust, resistant to overfitting, and capable of providing</w:t>
      </w:r>
      <w:r>
        <w:rPr>
          <w:spacing w:val="1"/>
        </w:rPr>
        <w:t xml:space="preserve"> </w:t>
      </w:r>
      <w:r>
        <w:t>accurate CO2</w:t>
      </w:r>
      <w:r>
        <w:rPr>
          <w:spacing w:val="1"/>
        </w:rPr>
        <w:t xml:space="preserve"> </w:t>
      </w:r>
      <w:r>
        <w:t>emissions predictions.</w:t>
      </w:r>
    </w:p>
    <w:p>
      <w:pPr>
        <w:pStyle w:val="9"/>
        <w:spacing w:before="2"/>
        <w:rPr>
          <w:sz w:val="35"/>
        </w:rPr>
      </w:pPr>
    </w:p>
    <w:p>
      <w:pPr>
        <w:pStyle w:val="9"/>
        <w:ind w:left="470"/>
        <w:jc w:val="both"/>
      </w:pPr>
      <w:r>
        <w:t>Insights</w:t>
      </w:r>
      <w:r>
        <w:rPr>
          <w:spacing w:val="-6"/>
        </w:rPr>
        <w:t xml:space="preserve"> </w:t>
      </w:r>
      <w:r>
        <w:t>and</w:t>
      </w:r>
      <w:r>
        <w:rPr>
          <w:spacing w:val="-3"/>
        </w:rPr>
        <w:t xml:space="preserve"> </w:t>
      </w:r>
      <w:r>
        <w:t>Recommendations:</w:t>
      </w:r>
    </w:p>
    <w:p>
      <w:pPr>
        <w:pStyle w:val="9"/>
        <w:spacing w:before="137" w:line="360" w:lineRule="auto"/>
        <w:ind w:left="470" w:right="483"/>
        <w:jc w:val="both"/>
      </w:pPr>
      <w:r>
        <w:t>Extract insights from the model outputs and cluster characteristics to understand which vehicle features</w:t>
      </w:r>
      <w:r>
        <w:rPr>
          <w:spacing w:val="1"/>
        </w:rPr>
        <w:t xml:space="preserve"> </w:t>
      </w:r>
      <w:r>
        <w:t>have</w:t>
      </w:r>
      <w:r>
        <w:rPr>
          <w:spacing w:val="1"/>
        </w:rPr>
        <w:t xml:space="preserve"> </w:t>
      </w:r>
      <w:r>
        <w:t>the</w:t>
      </w:r>
      <w:r>
        <w:rPr>
          <w:spacing w:val="1"/>
        </w:rPr>
        <w:t xml:space="preserve"> </w:t>
      </w:r>
      <w:r>
        <w:t>most</w:t>
      </w:r>
      <w:r>
        <w:rPr>
          <w:spacing w:val="1"/>
        </w:rPr>
        <w:t xml:space="preserve"> </w:t>
      </w:r>
      <w:r>
        <w:t>significant</w:t>
      </w:r>
      <w:r>
        <w:rPr>
          <w:spacing w:val="1"/>
        </w:rPr>
        <w:t xml:space="preserve"> </w:t>
      </w:r>
      <w:r>
        <w:t>impact</w:t>
      </w:r>
      <w:r>
        <w:rPr>
          <w:spacing w:val="1"/>
        </w:rPr>
        <w:t xml:space="preserve"> </w:t>
      </w:r>
      <w:r>
        <w:t>on</w:t>
      </w:r>
      <w:r>
        <w:rPr>
          <w:spacing w:val="1"/>
        </w:rPr>
        <w:t xml:space="preserve"> </w:t>
      </w:r>
      <w:r>
        <w:t>CO2</w:t>
      </w:r>
      <w:r>
        <w:rPr>
          <w:spacing w:val="1"/>
        </w:rPr>
        <w:t xml:space="preserve"> </w:t>
      </w:r>
      <w:r>
        <w:t>emissions</w:t>
      </w:r>
      <w:r>
        <w:rPr>
          <w:spacing w:val="1"/>
        </w:rPr>
        <w:t xml:space="preserve"> </w:t>
      </w:r>
      <w:r>
        <w:t>within</w:t>
      </w:r>
      <w:r>
        <w:rPr>
          <w:spacing w:val="1"/>
        </w:rPr>
        <w:t xml:space="preserve"> </w:t>
      </w:r>
      <w:r>
        <w:t>each</w:t>
      </w:r>
      <w:r>
        <w:rPr>
          <w:spacing w:val="1"/>
        </w:rPr>
        <w:t xml:space="preserve"> </w:t>
      </w:r>
      <w:r>
        <w:t>cluster.Formulate</w:t>
      </w:r>
      <w:r>
        <w:rPr>
          <w:spacing w:val="1"/>
        </w:rPr>
        <w:t xml:space="preserve"> </w:t>
      </w:r>
      <w:r>
        <w:t>actionable</w:t>
      </w:r>
      <w:r>
        <w:rPr>
          <w:spacing w:val="1"/>
        </w:rPr>
        <w:t xml:space="preserve"> </w:t>
      </w:r>
      <w:r>
        <w:t>recommendations for reducing emissions based on cluster-specific findings. These recommendations can</w:t>
      </w:r>
      <w:r>
        <w:rPr>
          <w:spacing w:val="1"/>
        </w:rPr>
        <w:t xml:space="preserve"> </w:t>
      </w:r>
      <w:r>
        <w:t>be</w:t>
      </w:r>
      <w:r>
        <w:rPr>
          <w:spacing w:val="-2"/>
        </w:rPr>
        <w:t xml:space="preserve"> </w:t>
      </w:r>
      <w:r>
        <w:t>targeted</w:t>
      </w:r>
      <w:r>
        <w:rPr>
          <w:spacing w:val="-1"/>
        </w:rPr>
        <w:t xml:space="preserve"> </w:t>
      </w:r>
      <w:r>
        <w:t>at</w:t>
      </w:r>
      <w:r>
        <w:rPr>
          <w:spacing w:val="4"/>
        </w:rPr>
        <w:t xml:space="preserve"> </w:t>
      </w:r>
      <w:r>
        <w:t>various</w:t>
      </w:r>
      <w:r>
        <w:rPr>
          <w:spacing w:val="-2"/>
        </w:rPr>
        <w:t xml:space="preserve"> </w:t>
      </w:r>
      <w:r>
        <w:t>stakeholders,</w:t>
      </w:r>
      <w:r>
        <w:rPr>
          <w:spacing w:val="6"/>
        </w:rPr>
        <w:t xml:space="preserve"> </w:t>
      </w:r>
      <w:r>
        <w:t>including</w:t>
      </w:r>
      <w:r>
        <w:rPr>
          <w:spacing w:val="-1"/>
        </w:rPr>
        <w:t xml:space="preserve"> </w:t>
      </w:r>
      <w:r>
        <w:t>regulatory</w:t>
      </w:r>
      <w:r>
        <w:rPr>
          <w:spacing w:val="-10"/>
        </w:rPr>
        <w:t xml:space="preserve"> </w:t>
      </w:r>
      <w:r>
        <w:t>bodies,</w:t>
      </w:r>
      <w:r>
        <w:rPr>
          <w:spacing w:val="6"/>
        </w:rPr>
        <w:t xml:space="preserve"> </w:t>
      </w:r>
      <w:r>
        <w:t>manufacturers,</w:t>
      </w:r>
      <w:r>
        <w:rPr>
          <w:spacing w:val="1"/>
        </w:rPr>
        <w:t xml:space="preserve"> </w:t>
      </w:r>
      <w:r>
        <w:t>and consumers.</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85888" behindDoc="0" locked="0" layoutInCell="1" allowOverlap="1">
            <wp:simplePos x="0" y="0"/>
            <wp:positionH relativeFrom="page">
              <wp:posOffset>6856730</wp:posOffset>
            </wp:positionH>
            <wp:positionV relativeFrom="paragraph">
              <wp:posOffset>-228600</wp:posOffset>
            </wp:positionV>
            <wp:extent cx="321310" cy="598170"/>
            <wp:effectExtent l="0" t="0" r="13970" b="11430"/>
            <wp:wrapNone/>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2"/>
        <w:spacing w:before="237" w:line="381" w:lineRule="auto"/>
        <w:ind w:left="4431" w:right="4683" w:hanging="19"/>
      </w:pPr>
      <w:bookmarkStart w:id="38" w:name="CHAPTER-2 AIM &amp; SCOPE"/>
      <w:bookmarkEnd w:id="38"/>
      <w:r>
        <w:t>CHAPTER-2</w:t>
      </w:r>
      <w:r>
        <w:rPr>
          <w:spacing w:val="1"/>
        </w:rPr>
        <w:t xml:space="preserve"> </w:t>
      </w:r>
      <w:r>
        <w:rPr>
          <w:w w:val="90"/>
        </w:rPr>
        <w:t>AIM</w:t>
      </w:r>
      <w:r>
        <w:rPr>
          <w:spacing w:val="21"/>
          <w:w w:val="90"/>
        </w:rPr>
        <w:t xml:space="preserve"> </w:t>
      </w:r>
      <w:r>
        <w:rPr>
          <w:w w:val="90"/>
        </w:rPr>
        <w:t>&amp;</w:t>
      </w:r>
      <w:r>
        <w:rPr>
          <w:spacing w:val="18"/>
          <w:w w:val="90"/>
        </w:rPr>
        <w:t xml:space="preserve"> </w:t>
      </w:r>
      <w:r>
        <w:rPr>
          <w:w w:val="90"/>
        </w:rPr>
        <w:t>SCOPE</w:t>
      </w:r>
    </w:p>
    <w:p>
      <w:pPr>
        <w:spacing w:after="0" w:line="381" w:lineRule="auto"/>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r>
        <w:drawing>
          <wp:anchor distT="0" distB="0" distL="0" distR="0" simplePos="0" relativeHeight="251668480" behindDoc="0" locked="0" layoutInCell="1" allowOverlap="1">
            <wp:simplePos x="0" y="0"/>
            <wp:positionH relativeFrom="page">
              <wp:posOffset>6976745</wp:posOffset>
            </wp:positionH>
            <wp:positionV relativeFrom="page">
              <wp:posOffset>-17145</wp:posOffset>
            </wp:positionV>
            <wp:extent cx="248285" cy="603250"/>
            <wp:effectExtent l="0" t="0" r="0" b="0"/>
            <wp:wrapNone/>
            <wp:docPr id="3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jpeg"/>
                    <pic:cNvPicPr>
                      <a:picLocks noChangeAspect="1"/>
                    </pic:cNvPicPr>
                  </pic:nvPicPr>
                  <pic:blipFill>
                    <a:blip r:embed="rId10" cstate="print"/>
                    <a:stretch>
                      <a:fillRect/>
                    </a:stretch>
                  </pic:blipFill>
                  <pic:spPr>
                    <a:xfrm>
                      <a:off x="0" y="0"/>
                      <a:ext cx="248284" cy="603199"/>
                    </a:xfrm>
                    <a:prstGeom prst="rect">
                      <a:avLst/>
                    </a:prstGeom>
                  </pic:spPr>
                </pic:pic>
              </a:graphicData>
            </a:graphic>
          </wp:anchor>
        </w:drawing>
      </w:r>
    </w:p>
    <w:p>
      <w:pPr>
        <w:pStyle w:val="9"/>
        <w:spacing w:before="3"/>
        <w:rPr>
          <w:b/>
          <w:sz w:val="25"/>
        </w:rPr>
      </w:pPr>
    </w:p>
    <w:p>
      <w:pPr>
        <w:pStyle w:val="17"/>
        <w:numPr>
          <w:ilvl w:val="0"/>
          <w:numId w:val="2"/>
        </w:numPr>
        <w:tabs>
          <w:tab w:val="left" w:pos="1511"/>
        </w:tabs>
        <w:spacing w:before="88" w:after="0" w:line="240" w:lineRule="auto"/>
        <w:ind w:left="1511" w:right="0" w:hanging="245"/>
        <w:jc w:val="left"/>
        <w:rPr>
          <w:b/>
          <w:sz w:val="32"/>
        </w:rPr>
      </w:pPr>
      <w:bookmarkStart w:id="39" w:name="_bookmark5"/>
      <w:bookmarkEnd w:id="39"/>
      <w:bookmarkStart w:id="40" w:name="_bookmark5"/>
      <w:bookmarkEnd w:id="40"/>
      <w:r>
        <w:rPr>
          <w:b/>
          <w:sz w:val="32"/>
        </w:rPr>
        <w:t>AIM</w:t>
      </w:r>
      <w:r>
        <w:rPr>
          <w:b/>
          <w:spacing w:val="-4"/>
          <w:sz w:val="32"/>
        </w:rPr>
        <w:t xml:space="preserve"> </w:t>
      </w:r>
      <w:r>
        <w:rPr>
          <w:b/>
          <w:sz w:val="32"/>
        </w:rPr>
        <w:t>&amp;</w:t>
      </w:r>
      <w:r>
        <w:rPr>
          <w:b/>
          <w:spacing w:val="-3"/>
          <w:sz w:val="32"/>
        </w:rPr>
        <w:t xml:space="preserve"> </w:t>
      </w:r>
      <w:r>
        <w:rPr>
          <w:b/>
          <w:sz w:val="32"/>
        </w:rPr>
        <w:t>SCOPE:</w:t>
      </w:r>
    </w:p>
    <w:p>
      <w:pPr>
        <w:pStyle w:val="9"/>
        <w:spacing w:before="273" w:line="360" w:lineRule="auto"/>
        <w:ind w:left="470" w:right="485"/>
        <w:jc w:val="both"/>
      </w:pPr>
      <w:r>
        <w:t>The primary aim of the "Clustered Regression Model for Predicting CO2 Emissions from Vehicles"</w:t>
      </w:r>
      <w:r>
        <w:rPr>
          <w:spacing w:val="1"/>
        </w:rPr>
        <w:t xml:space="preserve"> </w:t>
      </w:r>
      <w:r>
        <w:t>project is to develop an advanced and accurate predictive system that provides precise estimates of carbon</w:t>
      </w:r>
      <w:r>
        <w:rPr>
          <w:spacing w:val="-57"/>
        </w:rPr>
        <w:t xml:space="preserve"> </w:t>
      </w:r>
      <w:r>
        <w:t>dioxide (CO2) emissions from individual vehicles. By employing clustering techniques to group vehicles</w:t>
      </w:r>
      <w:r>
        <w:rPr>
          <w:spacing w:val="1"/>
        </w:rPr>
        <w:t xml:space="preserve"> </w:t>
      </w:r>
      <w:r>
        <w:t>based on shared characteristics and then creating cluster-specific regression models, this project seeks to</w:t>
      </w:r>
      <w:r>
        <w:rPr>
          <w:spacing w:val="1"/>
        </w:rPr>
        <w:t xml:space="preserve"> </w:t>
      </w:r>
      <w:r>
        <w:t>significantly enhance the accuracy of CO2 emissions predictions. The overarching aim is to contribute to</w:t>
      </w:r>
      <w:r>
        <w:rPr>
          <w:spacing w:val="1"/>
        </w:rPr>
        <w:t xml:space="preserve"> </w:t>
      </w:r>
      <w:r>
        <w:t>environmental</w:t>
      </w:r>
      <w:r>
        <w:rPr>
          <w:spacing w:val="-8"/>
        </w:rPr>
        <w:t xml:space="preserve"> </w:t>
      </w:r>
      <w:r>
        <w:t>sustainability</w:t>
      </w:r>
      <w:r>
        <w:rPr>
          <w:spacing w:val="-4"/>
        </w:rPr>
        <w:t xml:space="preserve"> </w:t>
      </w:r>
      <w:r>
        <w:t>and</w:t>
      </w:r>
      <w:r>
        <w:rPr>
          <w:spacing w:val="1"/>
        </w:rPr>
        <w:t xml:space="preserve"> </w:t>
      </w:r>
      <w:r>
        <w:t>regulatory</w:t>
      </w:r>
      <w:r>
        <w:rPr>
          <w:spacing w:val="-9"/>
        </w:rPr>
        <w:t xml:space="preserve"> </w:t>
      </w:r>
      <w:r>
        <w:t>compliance</w:t>
      </w:r>
      <w:r>
        <w:rPr>
          <w:spacing w:val="1"/>
        </w:rPr>
        <w:t xml:space="preserve"> </w:t>
      </w:r>
      <w:r>
        <w:t>within</w:t>
      </w:r>
      <w:r>
        <w:rPr>
          <w:spacing w:val="-4"/>
        </w:rPr>
        <w:t xml:space="preserve"> </w:t>
      </w:r>
      <w:r>
        <w:t>the automotive</w:t>
      </w:r>
      <w:r>
        <w:rPr>
          <w:spacing w:val="5"/>
        </w:rPr>
        <w:t xml:space="preserve"> </w:t>
      </w:r>
      <w:r>
        <w:t>industry.</w:t>
      </w:r>
    </w:p>
    <w:p>
      <w:pPr>
        <w:pStyle w:val="9"/>
        <w:spacing w:line="360" w:lineRule="auto"/>
        <w:ind w:left="470" w:right="491"/>
        <w:jc w:val="both"/>
      </w:pPr>
      <w:r>
        <w:t>The aim and scope of the "Clustered Regression Model for Predicting CO2 Emissions from Vehicles"</w:t>
      </w:r>
      <w:r>
        <w:rPr>
          <w:spacing w:val="1"/>
        </w:rPr>
        <w:t xml:space="preserve"> </w:t>
      </w:r>
      <w:r>
        <w:t>project</w:t>
      </w:r>
      <w:r>
        <w:rPr>
          <w:spacing w:val="1"/>
        </w:rPr>
        <w:t xml:space="preserve"> </w:t>
      </w:r>
      <w:r>
        <w:t>align with the</w:t>
      </w:r>
      <w:r>
        <w:rPr>
          <w:spacing w:val="1"/>
        </w:rPr>
        <w:t xml:space="preserve"> </w:t>
      </w:r>
      <w:r>
        <w:t>critical</w:t>
      </w:r>
      <w:r>
        <w:rPr>
          <w:spacing w:val="1"/>
        </w:rPr>
        <w:t xml:space="preserve"> </w:t>
      </w:r>
      <w:r>
        <w:t>need</w:t>
      </w:r>
      <w:r>
        <w:rPr>
          <w:spacing w:val="1"/>
        </w:rPr>
        <w:t xml:space="preserve"> </w:t>
      </w:r>
      <w:r>
        <w:t>to</w:t>
      </w:r>
      <w:r>
        <w:rPr>
          <w:spacing w:val="1"/>
        </w:rPr>
        <w:t xml:space="preserve"> </w:t>
      </w:r>
      <w:r>
        <w:t>develop</w:t>
      </w:r>
      <w:r>
        <w:rPr>
          <w:spacing w:val="1"/>
        </w:rPr>
        <w:t xml:space="preserve"> </w:t>
      </w:r>
      <w:r>
        <w:t>more</w:t>
      </w:r>
      <w:r>
        <w:rPr>
          <w:spacing w:val="1"/>
        </w:rPr>
        <w:t xml:space="preserve"> </w:t>
      </w:r>
      <w:r>
        <w:t>accurate</w:t>
      </w:r>
      <w:r>
        <w:rPr>
          <w:spacing w:val="1"/>
        </w:rPr>
        <w:t xml:space="preserve"> </w:t>
      </w:r>
      <w:r>
        <w:t>and</w:t>
      </w:r>
      <w:r>
        <w:rPr>
          <w:spacing w:val="1"/>
        </w:rPr>
        <w:t xml:space="preserve"> </w:t>
      </w:r>
      <w:r>
        <w:t>tailored</w:t>
      </w:r>
      <w:r>
        <w:rPr>
          <w:spacing w:val="1"/>
        </w:rPr>
        <w:t xml:space="preserve"> </w:t>
      </w:r>
      <w:r>
        <w:t>approaches</w:t>
      </w:r>
      <w:r>
        <w:rPr>
          <w:spacing w:val="1"/>
        </w:rPr>
        <w:t xml:space="preserve"> </w:t>
      </w:r>
      <w:r>
        <w:t>to</w:t>
      </w:r>
      <w:r>
        <w:rPr>
          <w:spacing w:val="1"/>
        </w:rPr>
        <w:t xml:space="preserve"> </w:t>
      </w:r>
      <w:r>
        <w:t>emissions</w:t>
      </w:r>
      <w:r>
        <w:rPr>
          <w:spacing w:val="1"/>
        </w:rPr>
        <w:t xml:space="preserve"> </w:t>
      </w:r>
      <w:r>
        <w:t>prediction,</w:t>
      </w:r>
      <w:r>
        <w:rPr>
          <w:spacing w:val="1"/>
        </w:rPr>
        <w:t xml:space="preserve"> </w:t>
      </w:r>
      <w:r>
        <w:t>thereby fostering</w:t>
      </w:r>
      <w:r>
        <w:rPr>
          <w:spacing w:val="1"/>
        </w:rPr>
        <w:t xml:space="preserve"> </w:t>
      </w:r>
      <w:r>
        <w:t>environmental sustainability,</w:t>
      </w:r>
      <w:r>
        <w:rPr>
          <w:spacing w:val="1"/>
        </w:rPr>
        <w:t xml:space="preserve"> </w:t>
      </w:r>
      <w:r>
        <w:t>compliance</w:t>
      </w:r>
      <w:r>
        <w:rPr>
          <w:spacing w:val="1"/>
        </w:rPr>
        <w:t xml:space="preserve"> </w:t>
      </w:r>
      <w:r>
        <w:t>with emissions</w:t>
      </w:r>
      <w:r>
        <w:rPr>
          <w:spacing w:val="1"/>
        </w:rPr>
        <w:t xml:space="preserve"> </w:t>
      </w:r>
      <w:r>
        <w:t>standards,</w:t>
      </w:r>
      <w:r>
        <w:rPr>
          <w:spacing w:val="1"/>
        </w:rPr>
        <w:t xml:space="preserve"> </w:t>
      </w:r>
      <w:r>
        <w:t>and</w:t>
      </w:r>
      <w:r>
        <w:rPr>
          <w:spacing w:val="1"/>
        </w:rPr>
        <w:t xml:space="preserve"> </w:t>
      </w:r>
      <w:r>
        <w:t>responsible choices in the automotive industry. The project's impact extends beyond academia, offering</w:t>
      </w:r>
      <w:r>
        <w:rPr>
          <w:spacing w:val="1"/>
        </w:rPr>
        <w:t xml:space="preserve"> </w:t>
      </w:r>
      <w:r>
        <w:t>practical</w:t>
      </w:r>
      <w:r>
        <w:rPr>
          <w:spacing w:val="-5"/>
        </w:rPr>
        <w:t xml:space="preserve"> </w:t>
      </w:r>
      <w:r>
        <w:t>solutions</w:t>
      </w:r>
      <w:r>
        <w:rPr>
          <w:spacing w:val="-1"/>
        </w:rPr>
        <w:t xml:space="preserve"> </w:t>
      </w:r>
      <w:r>
        <w:t>and</w:t>
      </w:r>
      <w:r>
        <w:rPr>
          <w:spacing w:val="4"/>
        </w:rPr>
        <w:t xml:space="preserve"> </w:t>
      </w:r>
      <w:r>
        <w:t>insights</w:t>
      </w:r>
      <w:r>
        <w:rPr>
          <w:spacing w:val="-1"/>
        </w:rPr>
        <w:t xml:space="preserve"> </w:t>
      </w:r>
      <w:r>
        <w:t>for</w:t>
      </w:r>
      <w:r>
        <w:rPr>
          <w:spacing w:val="1"/>
        </w:rPr>
        <w:t xml:space="preserve"> </w:t>
      </w:r>
      <w:r>
        <w:t>addressing</w:t>
      </w:r>
      <w:r>
        <w:rPr>
          <w:spacing w:val="1"/>
        </w:rPr>
        <w:t xml:space="preserve"> </w:t>
      </w:r>
      <w:r>
        <w:t>one of</w:t>
      </w:r>
      <w:r>
        <w:rPr>
          <w:spacing w:val="-8"/>
        </w:rPr>
        <w:t xml:space="preserve"> </w:t>
      </w:r>
      <w:r>
        <w:t>the</w:t>
      </w:r>
      <w:r>
        <w:rPr>
          <w:spacing w:val="5"/>
        </w:rPr>
        <w:t xml:space="preserve"> </w:t>
      </w:r>
      <w:r>
        <w:t>most pressing</w:t>
      </w:r>
      <w:r>
        <w:rPr>
          <w:spacing w:val="1"/>
        </w:rPr>
        <w:t xml:space="preserve"> </w:t>
      </w:r>
      <w:r>
        <w:t>challenges</w:t>
      </w:r>
      <w:r>
        <w:rPr>
          <w:spacing w:val="-1"/>
        </w:rPr>
        <w:t xml:space="preserve"> </w:t>
      </w:r>
      <w:r>
        <w:t>of</w:t>
      </w:r>
      <w:r>
        <w:rPr>
          <w:spacing w:val="-8"/>
        </w:rPr>
        <w:t xml:space="preserve"> </w:t>
      </w:r>
      <w:r>
        <w:t>our</w:t>
      </w:r>
      <w:r>
        <w:rPr>
          <w:spacing w:val="-7"/>
        </w:rPr>
        <w:t xml:space="preserve"> </w:t>
      </w:r>
      <w:r>
        <w:t>time.</w:t>
      </w:r>
    </w:p>
    <w:p>
      <w:pPr>
        <w:pStyle w:val="9"/>
        <w:spacing w:before="5"/>
      </w:pPr>
    </w:p>
    <w:p>
      <w:pPr>
        <w:pStyle w:val="6"/>
        <w:numPr>
          <w:ilvl w:val="1"/>
          <w:numId w:val="6"/>
        </w:numPr>
        <w:tabs>
          <w:tab w:val="left" w:pos="835"/>
        </w:tabs>
        <w:spacing w:before="0" w:after="0" w:line="240" w:lineRule="auto"/>
        <w:ind w:left="834" w:right="0" w:hanging="365"/>
        <w:jc w:val="both"/>
      </w:pPr>
      <w:r>
        <w:t>FEASIBILITY</w:t>
      </w:r>
      <w:r>
        <w:rPr>
          <w:spacing w:val="-7"/>
        </w:rPr>
        <w:t xml:space="preserve"> </w:t>
      </w:r>
      <w:r>
        <w:t>STUDY:</w:t>
      </w:r>
    </w:p>
    <w:p>
      <w:pPr>
        <w:pStyle w:val="9"/>
        <w:rPr>
          <w:b/>
          <w:sz w:val="26"/>
        </w:rPr>
      </w:pPr>
    </w:p>
    <w:p>
      <w:pPr>
        <w:pStyle w:val="9"/>
        <w:spacing w:before="10"/>
        <w:rPr>
          <w:b/>
          <w:sz w:val="21"/>
        </w:rPr>
      </w:pPr>
    </w:p>
    <w:p>
      <w:pPr>
        <w:pStyle w:val="9"/>
        <w:spacing w:line="360" w:lineRule="auto"/>
        <w:ind w:left="470" w:right="493"/>
        <w:jc w:val="both"/>
      </w:pPr>
      <w:r>
        <w:t>A feasibility study is crucial to determine the</w:t>
      </w:r>
      <w:r>
        <w:rPr>
          <w:spacing w:val="60"/>
        </w:rPr>
        <w:t xml:space="preserve"> </w:t>
      </w:r>
      <w:r>
        <w:t>viability and practicality of the "Clustered Regression</w:t>
      </w:r>
      <w:r>
        <w:rPr>
          <w:spacing w:val="1"/>
        </w:rPr>
        <w:t xml:space="preserve"> </w:t>
      </w:r>
      <w:r>
        <w:t>Model for</w:t>
      </w:r>
      <w:r>
        <w:rPr>
          <w:spacing w:val="1"/>
        </w:rPr>
        <w:t xml:space="preserve"> </w:t>
      </w:r>
      <w:r>
        <w:t>Predicting</w:t>
      </w:r>
      <w:r>
        <w:rPr>
          <w:spacing w:val="1"/>
        </w:rPr>
        <w:t xml:space="preserve"> </w:t>
      </w:r>
      <w:r>
        <w:t>CO2</w:t>
      </w:r>
      <w:r>
        <w:rPr>
          <w:spacing w:val="1"/>
        </w:rPr>
        <w:t xml:space="preserve"> </w:t>
      </w:r>
      <w:r>
        <w:t>Emissions</w:t>
      </w:r>
      <w:r>
        <w:rPr>
          <w:spacing w:val="1"/>
        </w:rPr>
        <w:t xml:space="preserve"> </w:t>
      </w:r>
      <w:r>
        <w:t>from</w:t>
      </w:r>
      <w:r>
        <w:rPr>
          <w:spacing w:val="1"/>
        </w:rPr>
        <w:t xml:space="preserve"> </w:t>
      </w:r>
      <w:r>
        <w:t>Vehicles"</w:t>
      </w:r>
      <w:r>
        <w:rPr>
          <w:spacing w:val="1"/>
        </w:rPr>
        <w:t xml:space="preserve"> </w:t>
      </w:r>
      <w:r>
        <w:t>project.</w:t>
      </w:r>
      <w:r>
        <w:rPr>
          <w:spacing w:val="1"/>
        </w:rPr>
        <w:t xml:space="preserve"> </w:t>
      </w:r>
      <w:r>
        <w:t>It</w:t>
      </w:r>
      <w:r>
        <w:rPr>
          <w:spacing w:val="1"/>
        </w:rPr>
        <w:t xml:space="preserve"> </w:t>
      </w:r>
      <w:r>
        <w:t>assesses</w:t>
      </w:r>
      <w:r>
        <w:rPr>
          <w:spacing w:val="1"/>
        </w:rPr>
        <w:t xml:space="preserve"> </w:t>
      </w:r>
      <w:r>
        <w:t>various</w:t>
      </w:r>
      <w:r>
        <w:rPr>
          <w:spacing w:val="1"/>
        </w:rPr>
        <w:t xml:space="preserve"> </w:t>
      </w:r>
      <w:r>
        <w:t>aspects,</w:t>
      </w:r>
      <w:r>
        <w:rPr>
          <w:spacing w:val="1"/>
        </w:rPr>
        <w:t xml:space="preserve"> </w:t>
      </w:r>
      <w:r>
        <w:t>including</w:t>
      </w:r>
      <w:r>
        <w:rPr>
          <w:spacing w:val="1"/>
        </w:rPr>
        <w:t xml:space="preserve"> </w:t>
      </w:r>
      <w:r>
        <w:t>technical,</w:t>
      </w:r>
      <w:r>
        <w:rPr>
          <w:spacing w:val="1"/>
        </w:rPr>
        <w:t xml:space="preserve"> </w:t>
      </w:r>
      <w:r>
        <w:t>economic,</w:t>
      </w:r>
      <w:r>
        <w:rPr>
          <w:spacing w:val="1"/>
        </w:rPr>
        <w:t xml:space="preserve"> </w:t>
      </w:r>
      <w:r>
        <w:t>operational,</w:t>
      </w:r>
      <w:r>
        <w:rPr>
          <w:spacing w:val="1"/>
        </w:rPr>
        <w:t xml:space="preserve"> </w:t>
      </w:r>
      <w:r>
        <w:t>legal,</w:t>
      </w:r>
      <w:r>
        <w:rPr>
          <w:spacing w:val="1"/>
        </w:rPr>
        <w:t xml:space="preserve"> </w:t>
      </w:r>
      <w:r>
        <w:t>and</w:t>
      </w:r>
      <w:r>
        <w:rPr>
          <w:spacing w:val="1"/>
        </w:rPr>
        <w:t xml:space="preserve"> </w:t>
      </w:r>
      <w:r>
        <w:t>scheduling</w:t>
      </w:r>
      <w:r>
        <w:rPr>
          <w:spacing w:val="1"/>
        </w:rPr>
        <w:t xml:space="preserve"> </w:t>
      </w:r>
      <w:r>
        <w:t>considerations.</w:t>
      </w:r>
      <w:r>
        <w:rPr>
          <w:spacing w:val="1"/>
        </w:rPr>
        <w:t xml:space="preserve"> </w:t>
      </w:r>
      <w:r>
        <w:t>Below</w:t>
      </w:r>
      <w:r>
        <w:rPr>
          <w:spacing w:val="1"/>
        </w:rPr>
        <w:t xml:space="preserve"> </w:t>
      </w:r>
      <w:r>
        <w:t>is</w:t>
      </w:r>
      <w:r>
        <w:rPr>
          <w:spacing w:val="1"/>
        </w:rPr>
        <w:t xml:space="preserve"> </w:t>
      </w:r>
      <w:r>
        <w:t>an</w:t>
      </w:r>
      <w:r>
        <w:rPr>
          <w:spacing w:val="1"/>
        </w:rPr>
        <w:t xml:space="preserve"> </w:t>
      </w:r>
      <w:r>
        <w:t>outline</w:t>
      </w:r>
      <w:r>
        <w:rPr>
          <w:spacing w:val="1"/>
        </w:rPr>
        <w:t xml:space="preserve"> </w:t>
      </w:r>
      <w:r>
        <w:t>of</w:t>
      </w:r>
      <w:r>
        <w:rPr>
          <w:spacing w:val="1"/>
        </w:rPr>
        <w:t xml:space="preserve"> </w:t>
      </w:r>
      <w:r>
        <w:t>the</w:t>
      </w:r>
      <w:r>
        <w:rPr>
          <w:spacing w:val="1"/>
        </w:rPr>
        <w:t xml:space="preserve"> </w:t>
      </w:r>
      <w:r>
        <w:t>feasibility</w:t>
      </w:r>
      <w:r>
        <w:rPr>
          <w:spacing w:val="-4"/>
        </w:rPr>
        <w:t xml:space="preserve"> </w:t>
      </w:r>
      <w:r>
        <w:t>study</w:t>
      </w:r>
      <w:r>
        <w:rPr>
          <w:spacing w:val="-3"/>
        </w:rPr>
        <w:t xml:space="preserve"> </w:t>
      </w:r>
      <w:r>
        <w:t>for</w:t>
      </w:r>
      <w:r>
        <w:rPr>
          <w:spacing w:val="-1"/>
        </w:rPr>
        <w:t xml:space="preserve"> </w:t>
      </w:r>
      <w:r>
        <w:t>this project:</w:t>
      </w:r>
    </w:p>
    <w:p>
      <w:pPr>
        <w:pStyle w:val="9"/>
        <w:spacing w:before="4"/>
        <w:rPr>
          <w:sz w:val="36"/>
        </w:rPr>
      </w:pPr>
    </w:p>
    <w:p>
      <w:pPr>
        <w:pStyle w:val="6"/>
        <w:numPr>
          <w:ilvl w:val="2"/>
          <w:numId w:val="6"/>
        </w:numPr>
        <w:tabs>
          <w:tab w:val="left" w:pos="1013"/>
        </w:tabs>
        <w:spacing w:before="0" w:after="0" w:line="240" w:lineRule="auto"/>
        <w:ind w:left="1012" w:right="0" w:hanging="543"/>
        <w:jc w:val="both"/>
      </w:pPr>
      <w:bookmarkStart w:id="41" w:name="_TOC_250002"/>
      <w:r>
        <w:t>Technical</w:t>
      </w:r>
      <w:r>
        <w:rPr>
          <w:spacing w:val="-7"/>
        </w:rPr>
        <w:t xml:space="preserve"> </w:t>
      </w:r>
      <w:bookmarkEnd w:id="41"/>
      <w:r>
        <w:t>Feasibility:</w:t>
      </w:r>
    </w:p>
    <w:p>
      <w:pPr>
        <w:pStyle w:val="9"/>
        <w:spacing w:before="132" w:line="362" w:lineRule="auto"/>
        <w:ind w:left="470" w:right="494"/>
        <w:jc w:val="both"/>
      </w:pPr>
      <w:r>
        <w:rPr>
          <w:b/>
          <w:bCs/>
        </w:rPr>
        <w:t>Data Availability</w:t>
      </w:r>
      <w:r>
        <w:t>: Assess the availability of data sources required for the project. This includes vehicle</w:t>
      </w:r>
      <w:r>
        <w:rPr>
          <w:spacing w:val="1"/>
        </w:rPr>
        <w:t xml:space="preserve"> </w:t>
      </w:r>
      <w:r>
        <w:t>specifications,</w:t>
      </w:r>
      <w:r>
        <w:rPr>
          <w:spacing w:val="1"/>
        </w:rPr>
        <w:t xml:space="preserve"> </w:t>
      </w:r>
      <w:r>
        <w:t>emissions data, and real-world driving data. Verify that the data is accessible,</w:t>
      </w:r>
      <w:r>
        <w:rPr>
          <w:spacing w:val="60"/>
        </w:rPr>
        <w:t xml:space="preserve"> </w:t>
      </w:r>
      <w:r>
        <w:t>complete,</w:t>
      </w:r>
      <w:r>
        <w:rPr>
          <w:spacing w:val="1"/>
        </w:rPr>
        <w:t xml:space="preserve"> </w:t>
      </w:r>
      <w:r>
        <w:t>and</w:t>
      </w:r>
      <w:r>
        <w:rPr>
          <w:spacing w:val="1"/>
        </w:rPr>
        <w:t xml:space="preserve"> </w:t>
      </w:r>
      <w:r>
        <w:t>accurate.</w:t>
      </w:r>
    </w:p>
    <w:p>
      <w:pPr>
        <w:pStyle w:val="9"/>
        <w:spacing w:line="360" w:lineRule="auto"/>
        <w:ind w:left="470" w:right="483"/>
        <w:jc w:val="both"/>
      </w:pPr>
      <w:r>
        <w:rPr>
          <w:b/>
          <w:bCs/>
        </w:rPr>
        <w:t>Technological Resources:</w:t>
      </w:r>
      <w:r>
        <w:rPr>
          <w:spacing w:val="1"/>
        </w:rPr>
        <w:t xml:space="preserve"> </w:t>
      </w:r>
      <w:r>
        <w:t>Evaluate</w:t>
      </w:r>
      <w:r>
        <w:rPr>
          <w:spacing w:val="1"/>
        </w:rPr>
        <w:t xml:space="preserve"> </w:t>
      </w:r>
      <w:r>
        <w:t>whether</w:t>
      </w:r>
      <w:r>
        <w:rPr>
          <w:spacing w:val="1"/>
        </w:rPr>
        <w:t xml:space="preserve"> </w:t>
      </w:r>
      <w:r>
        <w:t>the</w:t>
      </w:r>
      <w:r>
        <w:rPr>
          <w:spacing w:val="1"/>
        </w:rPr>
        <w:t xml:space="preserve"> </w:t>
      </w:r>
      <w:r>
        <w:t>necessary hardware</w:t>
      </w:r>
      <w:r>
        <w:rPr>
          <w:spacing w:val="1"/>
        </w:rPr>
        <w:t xml:space="preserve"> </w:t>
      </w:r>
      <w:r>
        <w:t>and</w:t>
      </w:r>
      <w:r>
        <w:rPr>
          <w:spacing w:val="1"/>
        </w:rPr>
        <w:t xml:space="preserve"> </w:t>
      </w:r>
      <w:r>
        <w:t>software</w:t>
      </w:r>
      <w:r>
        <w:rPr>
          <w:spacing w:val="1"/>
        </w:rPr>
        <w:t xml:space="preserve"> </w:t>
      </w:r>
      <w:r>
        <w:t>resources for</w:t>
      </w:r>
      <w:r>
        <w:rPr>
          <w:spacing w:val="1"/>
        </w:rPr>
        <w:t xml:space="preserve"> </w:t>
      </w:r>
      <w:r>
        <w:t>data</w:t>
      </w:r>
      <w:r>
        <w:rPr>
          <w:spacing w:val="1"/>
        </w:rPr>
        <w:t xml:space="preserve"> </w:t>
      </w:r>
      <w:r>
        <w:t>processing, clustering, and regression model development are available or can be obtained within budget</w:t>
      </w:r>
      <w:r>
        <w:rPr>
          <w:spacing w:val="1"/>
        </w:rPr>
        <w:t xml:space="preserve"> </w:t>
      </w:r>
      <w:r>
        <w:t>constraints.</w:t>
      </w:r>
    </w:p>
    <w:p>
      <w:pPr>
        <w:pStyle w:val="9"/>
        <w:spacing w:line="360" w:lineRule="auto"/>
        <w:ind w:left="470" w:right="501"/>
        <w:jc w:val="both"/>
      </w:pPr>
      <w:r>
        <w:rPr>
          <w:b/>
          <w:bCs/>
        </w:rPr>
        <w:t>Expertise:</w:t>
      </w:r>
      <w:r>
        <w:rPr>
          <w:spacing w:val="1"/>
        </w:rPr>
        <w:t xml:space="preserve"> </w:t>
      </w:r>
      <w:r>
        <w:t>Ensure</w:t>
      </w:r>
      <w:r>
        <w:rPr>
          <w:spacing w:val="1"/>
        </w:rPr>
        <w:t xml:space="preserve"> </w:t>
      </w:r>
      <w:r>
        <w:t>the</w:t>
      </w:r>
      <w:r>
        <w:rPr>
          <w:spacing w:val="1"/>
        </w:rPr>
        <w:t xml:space="preserve"> </w:t>
      </w:r>
      <w:r>
        <w:t>project</w:t>
      </w:r>
      <w:r>
        <w:rPr>
          <w:spacing w:val="1"/>
        </w:rPr>
        <w:t xml:space="preserve"> </w:t>
      </w:r>
      <w:r>
        <w:t>team possesses</w:t>
      </w:r>
      <w:r>
        <w:rPr>
          <w:spacing w:val="1"/>
        </w:rPr>
        <w:t xml:space="preserve"> </w:t>
      </w:r>
      <w:r>
        <w:t>the</w:t>
      </w:r>
      <w:r>
        <w:rPr>
          <w:spacing w:val="1"/>
        </w:rPr>
        <w:t xml:space="preserve"> </w:t>
      </w:r>
      <w:r>
        <w:t>required</w:t>
      </w:r>
      <w:r>
        <w:rPr>
          <w:spacing w:val="1"/>
        </w:rPr>
        <w:t xml:space="preserve"> </w:t>
      </w:r>
      <w:r>
        <w:t>technical</w:t>
      </w:r>
      <w:r>
        <w:rPr>
          <w:spacing w:val="1"/>
        </w:rPr>
        <w:t xml:space="preserve"> </w:t>
      </w:r>
      <w:r>
        <w:t>skills</w:t>
      </w:r>
      <w:r>
        <w:rPr>
          <w:spacing w:val="1"/>
        </w:rPr>
        <w:t xml:space="preserve"> </w:t>
      </w:r>
      <w:r>
        <w:t>in</w:t>
      </w:r>
      <w:r>
        <w:rPr>
          <w:spacing w:val="1"/>
        </w:rPr>
        <w:t xml:space="preserve"> </w:t>
      </w:r>
      <w:r>
        <w:t>data</w:t>
      </w:r>
      <w:r>
        <w:rPr>
          <w:spacing w:val="1"/>
        </w:rPr>
        <w:t xml:space="preserve"> </w:t>
      </w:r>
      <w:r>
        <w:t>science,</w:t>
      </w:r>
      <w:r>
        <w:rPr>
          <w:spacing w:val="1"/>
        </w:rPr>
        <w:t xml:space="preserve"> </w:t>
      </w:r>
      <w:r>
        <w:t>machine</w:t>
      </w:r>
      <w:r>
        <w:rPr>
          <w:spacing w:val="1"/>
        </w:rPr>
        <w:t xml:space="preserve"> </w:t>
      </w:r>
      <w:r>
        <w:t>learning,</w:t>
      </w:r>
      <w:r>
        <w:rPr>
          <w:spacing w:val="3"/>
        </w:rPr>
        <w:t xml:space="preserve"> </w:t>
      </w:r>
      <w:r>
        <w:t>and</w:t>
      </w:r>
      <w:r>
        <w:rPr>
          <w:spacing w:val="2"/>
        </w:rPr>
        <w:t xml:space="preserve"> </w:t>
      </w:r>
      <w:r>
        <w:t>clustering</w:t>
      </w:r>
      <w:r>
        <w:rPr>
          <w:spacing w:val="2"/>
        </w:rPr>
        <w:t xml:space="preserve"> </w:t>
      </w:r>
      <w:r>
        <w:t>techniques.</w:t>
      </w:r>
    </w:p>
    <w:p>
      <w:pPr>
        <w:pStyle w:val="9"/>
        <w:spacing w:before="8"/>
        <w:rPr>
          <w:sz w:val="35"/>
        </w:rPr>
      </w:pPr>
    </w:p>
    <w:p>
      <w:pPr>
        <w:pStyle w:val="6"/>
        <w:numPr>
          <w:ilvl w:val="2"/>
          <w:numId w:val="6"/>
        </w:numPr>
        <w:tabs>
          <w:tab w:val="left" w:pos="1013"/>
        </w:tabs>
        <w:spacing w:before="0" w:after="0" w:line="240" w:lineRule="auto"/>
        <w:ind w:left="1012" w:right="0" w:hanging="543"/>
        <w:jc w:val="left"/>
      </w:pPr>
      <w:r>
        <w:t>Economic</w:t>
      </w:r>
      <w:r>
        <w:rPr>
          <w:spacing w:val="-5"/>
        </w:rPr>
        <w:t xml:space="preserve"> </w:t>
      </w:r>
      <w:r>
        <w:t>Feasibility:</w:t>
      </w:r>
    </w:p>
    <w:p>
      <w:pPr>
        <w:pStyle w:val="9"/>
        <w:spacing w:before="138" w:line="360" w:lineRule="auto"/>
        <w:ind w:left="470"/>
      </w:pPr>
      <w:r>
        <w:t>Budget</w:t>
      </w:r>
      <w:r>
        <w:rPr>
          <w:spacing w:val="12"/>
        </w:rPr>
        <w:t xml:space="preserve"> </w:t>
      </w:r>
      <w:r>
        <w:t>Analysis:</w:t>
      </w:r>
      <w:r>
        <w:rPr>
          <w:spacing w:val="8"/>
        </w:rPr>
        <w:t xml:space="preserve"> </w:t>
      </w:r>
      <w:r>
        <w:t>Estimate</w:t>
      </w:r>
      <w:r>
        <w:rPr>
          <w:spacing w:val="7"/>
        </w:rPr>
        <w:t xml:space="preserve"> </w:t>
      </w:r>
      <w:r>
        <w:t>the</w:t>
      </w:r>
      <w:r>
        <w:rPr>
          <w:spacing w:val="6"/>
        </w:rPr>
        <w:t xml:space="preserve"> </w:t>
      </w:r>
      <w:r>
        <w:t>costs</w:t>
      </w:r>
      <w:r>
        <w:rPr>
          <w:spacing w:val="6"/>
        </w:rPr>
        <w:t xml:space="preserve"> </w:t>
      </w:r>
      <w:r>
        <w:t>associated</w:t>
      </w:r>
      <w:r>
        <w:rPr>
          <w:spacing w:val="8"/>
        </w:rPr>
        <w:t xml:space="preserve"> </w:t>
      </w:r>
      <w:r>
        <w:t>with</w:t>
      </w:r>
      <w:r>
        <w:rPr>
          <w:spacing w:val="2"/>
        </w:rPr>
        <w:t xml:space="preserve"> </w:t>
      </w:r>
      <w:r>
        <w:t>data</w:t>
      </w:r>
      <w:r>
        <w:rPr>
          <w:spacing w:val="7"/>
        </w:rPr>
        <w:t xml:space="preserve"> </w:t>
      </w:r>
      <w:r>
        <w:t>collection,</w:t>
      </w:r>
      <w:r>
        <w:rPr>
          <w:spacing w:val="10"/>
        </w:rPr>
        <w:t xml:space="preserve"> </w:t>
      </w:r>
      <w:r>
        <w:t>software</w:t>
      </w:r>
      <w:r>
        <w:rPr>
          <w:spacing w:val="6"/>
        </w:rPr>
        <w:t xml:space="preserve"> </w:t>
      </w:r>
      <w:r>
        <w:t>and</w:t>
      </w:r>
      <w:r>
        <w:rPr>
          <w:spacing w:val="12"/>
        </w:rPr>
        <w:t xml:space="preserve"> </w:t>
      </w:r>
      <w:r>
        <w:t>hardware</w:t>
      </w:r>
      <w:r>
        <w:rPr>
          <w:spacing w:val="7"/>
        </w:rPr>
        <w:t xml:space="preserve"> </w:t>
      </w:r>
      <w:r>
        <w:t>procurement,</w:t>
      </w:r>
      <w:r>
        <w:rPr>
          <w:spacing w:val="-57"/>
        </w:rPr>
        <w:t xml:space="preserve"> </w:t>
      </w:r>
      <w:r>
        <w:t>personnel,</w:t>
      </w:r>
      <w:r>
        <w:rPr>
          <w:spacing w:val="3"/>
        </w:rPr>
        <w:t xml:space="preserve"> </w:t>
      </w:r>
      <w:r>
        <w:t>and</w:t>
      </w:r>
      <w:r>
        <w:rPr>
          <w:spacing w:val="2"/>
        </w:rPr>
        <w:t xml:space="preserve"> </w:t>
      </w:r>
      <w:r>
        <w:t>any</w:t>
      </w:r>
      <w:r>
        <w:rPr>
          <w:spacing w:val="-4"/>
        </w:rPr>
        <w:t xml:space="preserve"> </w:t>
      </w:r>
      <w:r>
        <w:t>additional</w:t>
      </w:r>
      <w:r>
        <w:rPr>
          <w:spacing w:val="-7"/>
        </w:rPr>
        <w:t xml:space="preserve"> </w:t>
      </w:r>
      <w:r>
        <w:t>resources required</w:t>
      </w:r>
      <w:r>
        <w:rPr>
          <w:spacing w:val="5"/>
        </w:rPr>
        <w:t xml:space="preserve"> </w:t>
      </w:r>
      <w:r>
        <w:t>for</w:t>
      </w:r>
      <w:r>
        <w:rPr>
          <w:spacing w:val="-1"/>
        </w:rPr>
        <w:t xml:space="preserve"> </w:t>
      </w:r>
      <w:r>
        <w:t>the</w:t>
      </w:r>
      <w:r>
        <w:rPr>
          <w:spacing w:val="1"/>
        </w:rPr>
        <w:t xml:space="preserve"> </w:t>
      </w:r>
      <w:r>
        <w:t>project.</w:t>
      </w:r>
    </w:p>
    <w:p>
      <w:pPr>
        <w:pStyle w:val="9"/>
        <w:spacing w:line="360" w:lineRule="auto"/>
        <w:ind w:left="470"/>
      </w:pPr>
      <w:r>
        <w:rPr>
          <w:b/>
          <w:bCs/>
        </w:rPr>
        <w:t>Return</w:t>
      </w:r>
      <w:r>
        <w:rPr>
          <w:b/>
          <w:bCs/>
          <w:spacing w:val="-7"/>
        </w:rPr>
        <w:t xml:space="preserve"> </w:t>
      </w:r>
      <w:r>
        <w:rPr>
          <w:b/>
          <w:bCs/>
        </w:rPr>
        <w:t>on</w:t>
      </w:r>
      <w:r>
        <w:rPr>
          <w:b/>
          <w:bCs/>
          <w:spacing w:val="-6"/>
        </w:rPr>
        <w:t xml:space="preserve"> </w:t>
      </w:r>
      <w:r>
        <w:rPr>
          <w:b/>
          <w:bCs/>
        </w:rPr>
        <w:t>Investment</w:t>
      </w:r>
      <w:r>
        <w:rPr>
          <w:b/>
          <w:bCs/>
          <w:spacing w:val="6"/>
        </w:rPr>
        <w:t xml:space="preserve"> </w:t>
      </w:r>
      <w:r>
        <w:rPr>
          <w:b/>
          <w:bCs/>
        </w:rPr>
        <w:t>(ROI):</w:t>
      </w:r>
      <w:r>
        <w:rPr>
          <w:spacing w:val="-6"/>
        </w:rPr>
        <w:t xml:space="preserve"> </w:t>
      </w:r>
      <w:r>
        <w:t>Consider the</w:t>
      </w:r>
      <w:r>
        <w:rPr>
          <w:spacing w:val="-3"/>
        </w:rPr>
        <w:t xml:space="preserve"> </w:t>
      </w:r>
      <w:r>
        <w:t>potential</w:t>
      </w:r>
      <w:r>
        <w:rPr>
          <w:spacing w:val="-6"/>
        </w:rPr>
        <w:t xml:space="preserve"> </w:t>
      </w:r>
      <w:r>
        <w:t>benefits</w:t>
      </w:r>
      <w:r>
        <w:rPr>
          <w:spacing w:val="-4"/>
        </w:rPr>
        <w:t xml:space="preserve"> </w:t>
      </w:r>
      <w:r>
        <w:t>of</w:t>
      </w:r>
      <w:r>
        <w:rPr>
          <w:spacing w:val="-9"/>
        </w:rPr>
        <w:t xml:space="preserve"> </w:t>
      </w:r>
      <w:r>
        <w:t>the</w:t>
      </w:r>
      <w:r>
        <w:rPr>
          <w:spacing w:val="-2"/>
        </w:rPr>
        <w:t xml:space="preserve"> </w:t>
      </w:r>
      <w:r>
        <w:t>project, such</w:t>
      </w:r>
      <w:r>
        <w:rPr>
          <w:spacing w:val="-6"/>
        </w:rPr>
        <w:t xml:space="preserve"> </w:t>
      </w:r>
      <w:r>
        <w:t>as improved</w:t>
      </w:r>
      <w:r>
        <w:rPr>
          <w:spacing w:val="-2"/>
        </w:rPr>
        <w:t xml:space="preserve"> </w:t>
      </w:r>
      <w:r>
        <w:t>emissions</w:t>
      </w:r>
      <w:r>
        <w:rPr>
          <w:spacing w:val="-57"/>
        </w:rPr>
        <w:t xml:space="preserve"> </w:t>
      </w:r>
      <w:r>
        <w:t>predictions</w:t>
      </w:r>
      <w:r>
        <w:rPr>
          <w:spacing w:val="-3"/>
        </w:rPr>
        <w:t xml:space="preserve"> </w:t>
      </w:r>
      <w:r>
        <w:t>and compliance</w:t>
      </w:r>
      <w:r>
        <w:rPr>
          <w:spacing w:val="-1"/>
        </w:rPr>
        <w:t xml:space="preserve"> </w:t>
      </w:r>
      <w:r>
        <w:t>with</w:t>
      </w:r>
      <w:r>
        <w:rPr>
          <w:spacing w:val="-6"/>
        </w:rPr>
        <w:t xml:space="preserve"> </w:t>
      </w:r>
      <w:r>
        <w:t>regulations,</w:t>
      </w:r>
      <w:r>
        <w:rPr>
          <w:spacing w:val="2"/>
        </w:rPr>
        <w:t xml:space="preserve"> </w:t>
      </w:r>
      <w:r>
        <w:t>and assess</w:t>
      </w:r>
      <w:r>
        <w:rPr>
          <w:spacing w:val="-3"/>
        </w:rPr>
        <w:t xml:space="preserve"> </w:t>
      </w:r>
      <w:r>
        <w:t>whether</w:t>
      </w:r>
      <w:r>
        <w:rPr>
          <w:spacing w:val="1"/>
        </w:rPr>
        <w:t xml:space="preserve"> </w:t>
      </w:r>
      <w:r>
        <w:t>these</w:t>
      </w:r>
      <w:r>
        <w:rPr>
          <w:spacing w:val="-1"/>
        </w:rPr>
        <w:t xml:space="preserve"> </w:t>
      </w:r>
      <w:r>
        <w:t>benefits</w:t>
      </w:r>
      <w:r>
        <w:rPr>
          <w:spacing w:val="-3"/>
        </w:rPr>
        <w:t xml:space="preserve"> </w:t>
      </w:r>
      <w:r>
        <w:t>outweigh</w:t>
      </w:r>
      <w:r>
        <w:rPr>
          <w:spacing w:val="-5"/>
        </w:rPr>
        <w:t xml:space="preserve"> </w:t>
      </w:r>
      <w:r>
        <w:t>the</w:t>
      </w:r>
      <w:r>
        <w:rPr>
          <w:spacing w:val="-1"/>
        </w:rPr>
        <w:t xml:space="preserve"> </w:t>
      </w:r>
      <w:r>
        <w:t>costs.</w:t>
      </w:r>
    </w:p>
    <w:p>
      <w:pPr>
        <w:pStyle w:val="9"/>
        <w:spacing w:line="362" w:lineRule="auto"/>
        <w:ind w:left="470"/>
      </w:pPr>
      <w:r>
        <w:rPr>
          <w:b/>
          <w:bCs/>
        </w:rPr>
        <w:t>Funding</w:t>
      </w:r>
      <w:r>
        <w:rPr>
          <w:b/>
          <w:bCs/>
          <w:spacing w:val="30"/>
        </w:rPr>
        <w:t xml:space="preserve"> </w:t>
      </w:r>
      <w:r>
        <w:rPr>
          <w:b/>
          <w:bCs/>
        </w:rPr>
        <w:t>Sources:</w:t>
      </w:r>
      <w:r>
        <w:rPr>
          <w:spacing w:val="31"/>
        </w:rPr>
        <w:t xml:space="preserve"> </w:t>
      </w:r>
      <w:r>
        <w:t>Identify</w:t>
      </w:r>
      <w:r>
        <w:rPr>
          <w:spacing w:val="25"/>
        </w:rPr>
        <w:t xml:space="preserve"> </w:t>
      </w:r>
      <w:r>
        <w:t>potential</w:t>
      </w:r>
      <w:r>
        <w:rPr>
          <w:spacing w:val="31"/>
        </w:rPr>
        <w:t xml:space="preserve"> </w:t>
      </w:r>
      <w:r>
        <w:t>funding</w:t>
      </w:r>
      <w:r>
        <w:rPr>
          <w:spacing w:val="31"/>
        </w:rPr>
        <w:t xml:space="preserve"> </w:t>
      </w:r>
      <w:r>
        <w:t>sources,</w:t>
      </w:r>
      <w:r>
        <w:rPr>
          <w:spacing w:val="37"/>
        </w:rPr>
        <w:t xml:space="preserve"> </w:t>
      </w:r>
      <w:r>
        <w:t>including</w:t>
      </w:r>
      <w:r>
        <w:rPr>
          <w:spacing w:val="30"/>
        </w:rPr>
        <w:t xml:space="preserve"> </w:t>
      </w:r>
      <w:r>
        <w:t>grants,</w:t>
      </w:r>
      <w:r>
        <w:rPr>
          <w:spacing w:val="32"/>
        </w:rPr>
        <w:t xml:space="preserve"> </w:t>
      </w:r>
      <w:r>
        <w:t>sponsorships,</w:t>
      </w:r>
      <w:r>
        <w:rPr>
          <w:spacing w:val="32"/>
        </w:rPr>
        <w:t xml:space="preserve"> </w:t>
      </w:r>
      <w:r>
        <w:t>or</w:t>
      </w:r>
      <w:r>
        <w:rPr>
          <w:spacing w:val="32"/>
        </w:rPr>
        <w:t xml:space="preserve"> </w:t>
      </w:r>
      <w:r>
        <w:t>internal</w:t>
      </w:r>
      <w:r>
        <w:rPr>
          <w:spacing w:val="31"/>
        </w:rPr>
        <w:t xml:space="preserve"> </w:t>
      </w:r>
      <w:r>
        <w:t>budget</w:t>
      </w:r>
      <w:r>
        <w:rPr>
          <w:spacing w:val="-57"/>
        </w:rPr>
        <w:t xml:space="preserve"> </w:t>
      </w:r>
      <w:r>
        <w:t>allocations.</w:t>
      </w:r>
    </w:p>
    <w:p>
      <w:pPr>
        <w:spacing w:after="0" w:line="362" w:lineRule="auto"/>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4"/>
        <w:rPr>
          <w:sz w:val="27"/>
        </w:rPr>
      </w:pPr>
      <w:r>
        <w:drawing>
          <wp:anchor distT="0" distB="0" distL="0" distR="0" simplePos="0" relativeHeight="251685888" behindDoc="0" locked="0" layoutInCell="1" allowOverlap="1">
            <wp:simplePos x="0" y="0"/>
            <wp:positionH relativeFrom="page">
              <wp:posOffset>6856730</wp:posOffset>
            </wp:positionH>
            <wp:positionV relativeFrom="paragraph">
              <wp:posOffset>-228600</wp:posOffset>
            </wp:positionV>
            <wp:extent cx="321310" cy="598170"/>
            <wp:effectExtent l="0" t="0" r="13970" b="11430"/>
            <wp:wrapNone/>
            <wp:docPr id="6"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6"/>
        <w:numPr>
          <w:ilvl w:val="2"/>
          <w:numId w:val="6"/>
        </w:numPr>
        <w:tabs>
          <w:tab w:val="left" w:pos="1013"/>
        </w:tabs>
        <w:spacing w:before="90" w:after="0" w:line="240" w:lineRule="auto"/>
        <w:ind w:left="1012" w:right="0" w:hanging="543"/>
        <w:jc w:val="left"/>
      </w:pPr>
      <w:r>
        <w:t>Operational</w:t>
      </w:r>
      <w:r>
        <w:rPr>
          <w:spacing w:val="-7"/>
        </w:rPr>
        <w:t xml:space="preserve"> </w:t>
      </w:r>
      <w:r>
        <w:t>Feasibility:</w:t>
      </w:r>
    </w:p>
    <w:p>
      <w:pPr>
        <w:pStyle w:val="9"/>
        <w:spacing w:before="132" w:line="360" w:lineRule="auto"/>
        <w:ind w:left="470" w:right="483"/>
        <w:jc w:val="both"/>
      </w:pPr>
      <w:r>
        <w:rPr>
          <w:b/>
          <w:bCs/>
        </w:rPr>
        <w:t>Data</w:t>
      </w:r>
      <w:r>
        <w:rPr>
          <w:b/>
          <w:bCs/>
          <w:spacing w:val="5"/>
        </w:rPr>
        <w:t xml:space="preserve"> </w:t>
      </w:r>
      <w:r>
        <w:rPr>
          <w:b/>
          <w:bCs/>
        </w:rPr>
        <w:t>Preprocessing:</w:t>
      </w:r>
      <w:r>
        <w:rPr>
          <w:spacing w:val="8"/>
        </w:rPr>
        <w:t xml:space="preserve"> </w:t>
      </w:r>
      <w:r>
        <w:t>Evaluate</w:t>
      </w:r>
      <w:r>
        <w:rPr>
          <w:spacing w:val="6"/>
        </w:rPr>
        <w:t xml:space="preserve"> </w:t>
      </w:r>
      <w:r>
        <w:t>the</w:t>
      </w:r>
      <w:r>
        <w:rPr>
          <w:spacing w:val="5"/>
        </w:rPr>
        <w:t xml:space="preserve"> </w:t>
      </w:r>
      <w:r>
        <w:t>feasibility</w:t>
      </w:r>
      <w:r>
        <w:rPr>
          <w:spacing w:val="-1"/>
        </w:rPr>
        <w:t xml:space="preserve"> </w:t>
      </w:r>
      <w:r>
        <w:t>of</w:t>
      </w:r>
      <w:r>
        <w:rPr>
          <w:spacing w:val="-1"/>
        </w:rPr>
        <w:t xml:space="preserve"> </w:t>
      </w:r>
      <w:r>
        <w:t>cleaning</w:t>
      </w:r>
      <w:r>
        <w:rPr>
          <w:spacing w:val="6"/>
        </w:rPr>
        <w:t xml:space="preserve"> </w:t>
      </w:r>
      <w:r>
        <w:t>and</w:t>
      </w:r>
      <w:r>
        <w:rPr>
          <w:spacing w:val="7"/>
        </w:rPr>
        <w:t xml:space="preserve"> </w:t>
      </w:r>
      <w:r>
        <w:t>preprocessing</w:t>
      </w:r>
      <w:r>
        <w:rPr>
          <w:spacing w:val="7"/>
        </w:rPr>
        <w:t xml:space="preserve"> </w:t>
      </w:r>
      <w:r>
        <w:t>the</w:t>
      </w:r>
      <w:r>
        <w:rPr>
          <w:spacing w:val="5"/>
        </w:rPr>
        <w:t xml:space="preserve"> </w:t>
      </w:r>
      <w:r>
        <w:t>data</w:t>
      </w:r>
      <w:r>
        <w:rPr>
          <w:spacing w:val="2"/>
        </w:rPr>
        <w:t xml:space="preserve"> </w:t>
      </w:r>
      <w:r>
        <w:t>to</w:t>
      </w:r>
      <w:r>
        <w:rPr>
          <w:spacing w:val="8"/>
        </w:rPr>
        <w:t xml:space="preserve"> </w:t>
      </w:r>
      <w:r>
        <w:t>ensure</w:t>
      </w:r>
      <w:r>
        <w:rPr>
          <w:spacing w:val="10"/>
        </w:rPr>
        <w:t xml:space="preserve"> </w:t>
      </w:r>
      <w:r>
        <w:t>it</w:t>
      </w:r>
      <w:r>
        <w:rPr>
          <w:spacing w:val="12"/>
        </w:rPr>
        <w:t xml:space="preserve"> </w:t>
      </w:r>
      <w:r>
        <w:t>is</w:t>
      </w:r>
      <w:r>
        <w:rPr>
          <w:spacing w:val="5"/>
        </w:rPr>
        <w:t xml:space="preserve"> </w:t>
      </w:r>
      <w:r>
        <w:t>suitable</w:t>
      </w:r>
      <w:r>
        <w:rPr>
          <w:spacing w:val="-57"/>
        </w:rPr>
        <w:t xml:space="preserve"> </w:t>
      </w:r>
      <w:r>
        <w:t>for</w:t>
      </w:r>
      <w:r>
        <w:rPr>
          <w:spacing w:val="2"/>
        </w:rPr>
        <w:t xml:space="preserve"> </w:t>
      </w:r>
      <w:r>
        <w:t>analysis.</w:t>
      </w:r>
      <w:r>
        <w:rPr>
          <w:spacing w:val="3"/>
        </w:rPr>
        <w:t xml:space="preserve"> </w:t>
      </w:r>
      <w:r>
        <w:t>Determine the</w:t>
      </w:r>
      <w:r>
        <w:rPr>
          <w:spacing w:val="1"/>
        </w:rPr>
        <w:t xml:space="preserve"> </w:t>
      </w:r>
      <w:r>
        <w:t>time and</w:t>
      </w:r>
      <w:r>
        <w:rPr>
          <w:spacing w:val="1"/>
        </w:rPr>
        <w:t xml:space="preserve"> </w:t>
      </w:r>
      <w:r>
        <w:t>effort</w:t>
      </w:r>
      <w:r>
        <w:rPr>
          <w:spacing w:val="6"/>
        </w:rPr>
        <w:t xml:space="preserve"> </w:t>
      </w:r>
      <w:r>
        <w:t>required</w:t>
      </w:r>
      <w:r>
        <w:rPr>
          <w:spacing w:val="1"/>
        </w:rPr>
        <w:t xml:space="preserve"> </w:t>
      </w:r>
      <w:r>
        <w:t>for</w:t>
      </w:r>
      <w:r>
        <w:rPr>
          <w:spacing w:val="3"/>
        </w:rPr>
        <w:t xml:space="preserve"> </w:t>
      </w:r>
      <w:r>
        <w:t>data preparation.</w:t>
      </w:r>
    </w:p>
    <w:p>
      <w:pPr>
        <w:pStyle w:val="9"/>
        <w:spacing w:before="2" w:line="360" w:lineRule="auto"/>
        <w:ind w:left="470"/>
        <w:jc w:val="both"/>
        <w:rPr>
          <w:rFonts w:hint="default"/>
          <w:spacing w:val="-57"/>
          <w:lang w:val="en-US"/>
        </w:rPr>
      </w:pPr>
      <w:r>
        <w:rPr>
          <w:b/>
          <w:bCs/>
        </w:rPr>
        <w:t>Model</w:t>
      </w:r>
      <w:r>
        <w:rPr>
          <w:b/>
          <w:bCs/>
          <w:spacing w:val="37"/>
        </w:rPr>
        <w:t xml:space="preserve"> </w:t>
      </w:r>
      <w:r>
        <w:rPr>
          <w:b/>
          <w:bCs/>
        </w:rPr>
        <w:t>Development:</w:t>
      </w:r>
      <w:r>
        <w:t>Assess</w:t>
      </w:r>
      <w:r>
        <w:rPr>
          <w:rFonts w:hint="default"/>
          <w:lang w:val="en-US"/>
        </w:rPr>
        <w:t xml:space="preserve"> </w:t>
      </w:r>
      <w:r>
        <w:t>the</w:t>
      </w:r>
      <w:r>
        <w:rPr>
          <w:spacing w:val="45"/>
        </w:rPr>
        <w:t xml:space="preserve"> </w:t>
      </w:r>
      <w:r>
        <w:t>feasibility</w:t>
      </w:r>
      <w:r>
        <w:rPr>
          <w:spacing w:val="37"/>
        </w:rPr>
        <w:t xml:space="preserve"> </w:t>
      </w:r>
      <w:r>
        <w:t>of</w:t>
      </w:r>
      <w:r>
        <w:rPr>
          <w:spacing w:val="38"/>
        </w:rPr>
        <w:t xml:space="preserve"> </w:t>
      </w:r>
      <w:r>
        <w:t>creating</w:t>
      </w:r>
      <w:r>
        <w:rPr>
          <w:spacing w:val="46"/>
        </w:rPr>
        <w:t xml:space="preserve"> </w:t>
      </w:r>
      <w:r>
        <w:t>cluster-specific</w:t>
      </w:r>
      <w:r>
        <w:rPr>
          <w:spacing w:val="45"/>
        </w:rPr>
        <w:t xml:space="preserve"> </w:t>
      </w:r>
      <w:r>
        <w:t>regression</w:t>
      </w:r>
      <w:r>
        <w:rPr>
          <w:spacing w:val="46"/>
        </w:rPr>
        <w:t xml:space="preserve"> </w:t>
      </w:r>
      <w:r>
        <w:t>models,</w:t>
      </w:r>
      <w:r>
        <w:rPr>
          <w:rFonts w:hint="default"/>
          <w:lang w:val="en-US"/>
        </w:rPr>
        <w:t xml:space="preserve">  </w:t>
      </w:r>
      <w:r>
        <w:t>taking</w:t>
      </w:r>
      <w:r>
        <w:rPr>
          <w:rFonts w:hint="default"/>
          <w:lang w:val="en-US"/>
        </w:rPr>
        <w:t xml:space="preserve">   </w:t>
      </w:r>
      <w:r>
        <w:t>into</w:t>
      </w:r>
      <w:r>
        <w:rPr>
          <w:spacing w:val="-57"/>
        </w:rPr>
        <w:t xml:space="preserve"> </w:t>
      </w:r>
      <w:r>
        <w:rPr>
          <w:rFonts w:hint="default"/>
          <w:spacing w:val="-57"/>
          <w:lang w:val="en-US"/>
        </w:rPr>
        <w:t xml:space="preserve">   </w:t>
      </w:r>
    </w:p>
    <w:p>
      <w:pPr>
        <w:pStyle w:val="9"/>
        <w:spacing w:before="2" w:line="360" w:lineRule="auto"/>
        <w:ind w:left="470"/>
        <w:jc w:val="both"/>
      </w:pPr>
      <w:r>
        <w:t>account</w:t>
      </w:r>
      <w:r>
        <w:rPr>
          <w:spacing w:val="1"/>
        </w:rPr>
        <w:t xml:space="preserve"> </w:t>
      </w:r>
      <w:r>
        <w:t>the complexity</w:t>
      </w:r>
      <w:r>
        <w:rPr>
          <w:spacing w:val="-9"/>
        </w:rPr>
        <w:t xml:space="preserve"> </w:t>
      </w:r>
      <w:r>
        <w:t>of</w:t>
      </w:r>
      <w:r>
        <w:rPr>
          <w:spacing w:val="-6"/>
        </w:rPr>
        <w:t xml:space="preserve"> </w:t>
      </w:r>
      <w:r>
        <w:t>the</w:t>
      </w:r>
      <w:r>
        <w:rPr>
          <w:spacing w:val="5"/>
        </w:rPr>
        <w:t xml:space="preserve"> </w:t>
      </w:r>
      <w:r>
        <w:t>modeling</w:t>
      </w:r>
      <w:r>
        <w:rPr>
          <w:spacing w:val="1"/>
        </w:rPr>
        <w:t xml:space="preserve"> </w:t>
      </w:r>
      <w:r>
        <w:t>process</w:t>
      </w:r>
      <w:r>
        <w:rPr>
          <w:spacing w:val="-1"/>
        </w:rPr>
        <w:t xml:space="preserve"> </w:t>
      </w:r>
      <w:r>
        <w:t>and</w:t>
      </w:r>
      <w:r>
        <w:rPr>
          <w:spacing w:val="-4"/>
        </w:rPr>
        <w:t xml:space="preserve"> </w:t>
      </w:r>
      <w:r>
        <w:t>the</w:t>
      </w:r>
      <w:r>
        <w:rPr>
          <w:spacing w:val="1"/>
        </w:rPr>
        <w:t xml:space="preserve"> </w:t>
      </w:r>
      <w:r>
        <w:t>computational</w:t>
      </w:r>
      <w:r>
        <w:rPr>
          <w:spacing w:val="-4"/>
        </w:rPr>
        <w:t xml:space="preserve"> </w:t>
      </w:r>
      <w:r>
        <w:t>resources</w:t>
      </w:r>
      <w:r>
        <w:rPr>
          <w:spacing w:val="-1"/>
        </w:rPr>
        <w:t xml:space="preserve"> </w:t>
      </w:r>
      <w:r>
        <w:t>needed.</w:t>
      </w:r>
    </w:p>
    <w:p>
      <w:pPr>
        <w:pStyle w:val="9"/>
        <w:spacing w:line="360" w:lineRule="auto"/>
        <w:ind w:left="470" w:right="681"/>
        <w:jc w:val="both"/>
      </w:pPr>
      <w:r>
        <w:rPr>
          <w:b/>
          <w:bCs/>
        </w:rPr>
        <w:t>Scalability</w:t>
      </w:r>
      <w:r>
        <w:t>:</w:t>
      </w:r>
      <w:r>
        <w:rPr>
          <w:spacing w:val="22"/>
        </w:rPr>
        <w:t xml:space="preserve"> </w:t>
      </w:r>
      <w:r>
        <w:t>Consider</w:t>
      </w:r>
      <w:r>
        <w:rPr>
          <w:spacing w:val="21"/>
        </w:rPr>
        <w:t xml:space="preserve"> </w:t>
      </w:r>
      <w:r>
        <w:t>whether</w:t>
      </w:r>
      <w:r>
        <w:rPr>
          <w:spacing w:val="21"/>
        </w:rPr>
        <w:t xml:space="preserve"> </w:t>
      </w:r>
      <w:r>
        <w:t>the</w:t>
      </w:r>
      <w:r>
        <w:rPr>
          <w:spacing w:val="18"/>
        </w:rPr>
        <w:t xml:space="preserve"> </w:t>
      </w:r>
      <w:r>
        <w:t>system</w:t>
      </w:r>
      <w:r>
        <w:rPr>
          <w:spacing w:val="10"/>
        </w:rPr>
        <w:t xml:space="preserve"> </w:t>
      </w:r>
      <w:r>
        <w:t>can</w:t>
      </w:r>
      <w:r>
        <w:rPr>
          <w:spacing w:val="19"/>
        </w:rPr>
        <w:t xml:space="preserve"> </w:t>
      </w:r>
      <w:r>
        <w:t>scale</w:t>
      </w:r>
      <w:r>
        <w:rPr>
          <w:spacing w:val="18"/>
        </w:rPr>
        <w:t xml:space="preserve"> </w:t>
      </w:r>
      <w:r>
        <w:t>to</w:t>
      </w:r>
      <w:r>
        <w:rPr>
          <w:spacing w:val="24"/>
        </w:rPr>
        <w:t xml:space="preserve"> </w:t>
      </w:r>
      <w:r>
        <w:t>accommodate</w:t>
      </w:r>
      <w:r>
        <w:rPr>
          <w:spacing w:val="23"/>
        </w:rPr>
        <w:t xml:space="preserve"> </w:t>
      </w:r>
      <w:r>
        <w:t>larger</w:t>
      </w:r>
      <w:r>
        <w:rPr>
          <w:spacing w:val="21"/>
        </w:rPr>
        <w:t xml:space="preserve"> </w:t>
      </w:r>
      <w:r>
        <w:t>datasets</w:t>
      </w:r>
      <w:r>
        <w:rPr>
          <w:spacing w:val="17"/>
        </w:rPr>
        <w:t xml:space="preserve"> </w:t>
      </w:r>
      <w:r>
        <w:t>and</w:t>
      </w:r>
      <w:r>
        <w:rPr>
          <w:spacing w:val="19"/>
        </w:rPr>
        <w:t xml:space="preserve"> </w:t>
      </w:r>
      <w:r>
        <w:t>evolving</w:t>
      </w:r>
      <w:r>
        <w:rPr>
          <w:spacing w:val="-57"/>
        </w:rPr>
        <w:t xml:space="preserve"> </w:t>
      </w:r>
      <w:r>
        <w:t>automotive technologies.</w:t>
      </w:r>
    </w:p>
    <w:p>
      <w:pPr>
        <w:pStyle w:val="9"/>
        <w:spacing w:before="5"/>
        <w:rPr>
          <w:sz w:val="36"/>
        </w:rPr>
      </w:pPr>
    </w:p>
    <w:p>
      <w:pPr>
        <w:pStyle w:val="6"/>
        <w:numPr>
          <w:ilvl w:val="2"/>
          <w:numId w:val="6"/>
        </w:numPr>
        <w:tabs>
          <w:tab w:val="left" w:pos="1012"/>
        </w:tabs>
        <w:spacing w:before="0" w:after="0" w:line="240" w:lineRule="auto"/>
        <w:ind w:left="1011" w:right="0" w:hanging="542"/>
        <w:jc w:val="both"/>
      </w:pPr>
      <w:bookmarkStart w:id="42" w:name="_TOC_250001"/>
      <w:r>
        <w:t>Market</w:t>
      </w:r>
      <w:r>
        <w:rPr>
          <w:spacing w:val="-11"/>
        </w:rPr>
        <w:t xml:space="preserve"> </w:t>
      </w:r>
      <w:bookmarkEnd w:id="42"/>
      <w:r>
        <w:t>Feasibility:</w:t>
      </w:r>
    </w:p>
    <w:p>
      <w:pPr>
        <w:pStyle w:val="9"/>
        <w:spacing w:before="132" w:line="360" w:lineRule="auto"/>
        <w:ind w:left="470" w:right="487"/>
        <w:jc w:val="both"/>
      </w:pPr>
      <w:r>
        <w:t>The market feasibility of the "Clustered Regression Model for Predicting CO2 Emissions from Vehicles"</w:t>
      </w:r>
      <w:r>
        <w:rPr>
          <w:spacing w:val="1"/>
        </w:rPr>
        <w:t xml:space="preserve"> </w:t>
      </w:r>
      <w:r>
        <w:t>is highly promising, considering the growing global emphasis on environmental sustainability and the</w:t>
      </w:r>
      <w:r>
        <w:rPr>
          <w:spacing w:val="1"/>
        </w:rPr>
        <w:t xml:space="preserve"> </w:t>
      </w:r>
      <w:r>
        <w:t>increasing demand for innovative solutions in the automotive sector. With the rising concerns about</w:t>
      </w:r>
      <w:r>
        <w:rPr>
          <w:spacing w:val="1"/>
        </w:rPr>
        <w:t xml:space="preserve"> </w:t>
      </w:r>
      <w:r>
        <w:t>climate change and the need for reducing carbon footprints, there is a substantial market for tools and</w:t>
      </w:r>
      <w:r>
        <w:rPr>
          <w:spacing w:val="1"/>
        </w:rPr>
        <w:t xml:space="preserve"> </w:t>
      </w:r>
      <w:r>
        <w:t>technologies</w:t>
      </w:r>
      <w:r>
        <w:rPr>
          <w:spacing w:val="1"/>
        </w:rPr>
        <w:t xml:space="preserve"> </w:t>
      </w:r>
      <w:r>
        <w:t>that</w:t>
      </w:r>
      <w:r>
        <w:rPr>
          <w:spacing w:val="1"/>
        </w:rPr>
        <w:t xml:space="preserve"> </w:t>
      </w:r>
      <w:r>
        <w:t>enable</w:t>
      </w:r>
      <w:r>
        <w:rPr>
          <w:spacing w:val="1"/>
        </w:rPr>
        <w:t xml:space="preserve"> </w:t>
      </w:r>
      <w:r>
        <w:t>precise</w:t>
      </w:r>
      <w:r>
        <w:rPr>
          <w:spacing w:val="1"/>
        </w:rPr>
        <w:t xml:space="preserve"> </w:t>
      </w:r>
      <w:r>
        <w:t>prediction</w:t>
      </w:r>
      <w:r>
        <w:rPr>
          <w:spacing w:val="1"/>
        </w:rPr>
        <w:t xml:space="preserve"> </w:t>
      </w:r>
      <w:r>
        <w:t>and</w:t>
      </w:r>
      <w:r>
        <w:rPr>
          <w:spacing w:val="1"/>
        </w:rPr>
        <w:t xml:space="preserve"> </w:t>
      </w:r>
      <w:r>
        <w:t>management</w:t>
      </w:r>
      <w:r>
        <w:rPr>
          <w:spacing w:val="1"/>
        </w:rPr>
        <w:t xml:space="preserve"> </w:t>
      </w:r>
      <w:r>
        <w:t>of</w:t>
      </w:r>
      <w:r>
        <w:rPr>
          <w:spacing w:val="1"/>
        </w:rPr>
        <w:t xml:space="preserve"> </w:t>
      </w:r>
      <w:r>
        <w:t>CO2</w:t>
      </w:r>
      <w:r>
        <w:rPr>
          <w:spacing w:val="1"/>
        </w:rPr>
        <w:t xml:space="preserve"> </w:t>
      </w:r>
      <w:r>
        <w:t>emissions</w:t>
      </w:r>
      <w:r>
        <w:rPr>
          <w:spacing w:val="1"/>
        </w:rPr>
        <w:t xml:space="preserve"> </w:t>
      </w:r>
      <w:r>
        <w:t>from vehicles.</w:t>
      </w:r>
      <w:r>
        <w:rPr>
          <w:spacing w:val="1"/>
        </w:rPr>
        <w:t xml:space="preserve"> </w:t>
      </w:r>
      <w:r>
        <w:t>The</w:t>
      </w:r>
      <w:r>
        <w:rPr>
          <w:spacing w:val="1"/>
        </w:rPr>
        <w:t xml:space="preserve"> </w:t>
      </w:r>
      <w:r>
        <w:t>proposed model addresses this demand by offering a sophisticated approach that leverages clustering and</w:t>
      </w:r>
      <w:r>
        <w:rPr>
          <w:spacing w:val="1"/>
        </w:rPr>
        <w:t xml:space="preserve"> </w:t>
      </w:r>
      <w:r>
        <w:t>regression techniques,</w:t>
      </w:r>
      <w:r>
        <w:rPr>
          <w:spacing w:val="1"/>
        </w:rPr>
        <w:t xml:space="preserve"> </w:t>
      </w:r>
      <w:r>
        <w:t>providing</w:t>
      </w:r>
      <w:r>
        <w:rPr>
          <w:spacing w:val="1"/>
        </w:rPr>
        <w:t xml:space="preserve"> </w:t>
      </w:r>
      <w:r>
        <w:t>accurate</w:t>
      </w:r>
      <w:r>
        <w:rPr>
          <w:spacing w:val="1"/>
        </w:rPr>
        <w:t xml:space="preserve"> </w:t>
      </w:r>
      <w:r>
        <w:t>and</w:t>
      </w:r>
      <w:r>
        <w:rPr>
          <w:spacing w:val="1"/>
        </w:rPr>
        <w:t xml:space="preserve"> </w:t>
      </w:r>
      <w:r>
        <w:t>cluster-specific</w:t>
      </w:r>
      <w:r>
        <w:rPr>
          <w:spacing w:val="1"/>
        </w:rPr>
        <w:t xml:space="preserve"> </w:t>
      </w:r>
      <w:r>
        <w:t>predictions</w:t>
      </w:r>
      <w:r>
        <w:rPr>
          <w:spacing w:val="1"/>
        </w:rPr>
        <w:t xml:space="preserve"> </w:t>
      </w:r>
      <w:r>
        <w:t>tailored</w:t>
      </w:r>
      <w:r>
        <w:rPr>
          <w:spacing w:val="1"/>
        </w:rPr>
        <w:t xml:space="preserve"> </w:t>
      </w:r>
      <w:r>
        <w:t>to</w:t>
      </w:r>
      <w:r>
        <w:rPr>
          <w:spacing w:val="1"/>
        </w:rPr>
        <w:t xml:space="preserve"> </w:t>
      </w:r>
      <w:r>
        <w:t>diverse</w:t>
      </w:r>
      <w:r>
        <w:rPr>
          <w:spacing w:val="1"/>
        </w:rPr>
        <w:t xml:space="preserve"> </w:t>
      </w:r>
      <w:r>
        <w:t>vehicle</w:t>
      </w:r>
      <w:r>
        <w:rPr>
          <w:spacing w:val="1"/>
        </w:rPr>
        <w:t xml:space="preserve"> </w:t>
      </w:r>
      <w:r>
        <w:t>characteristics. The automotive industry, regulatory bodies, and environmental organizations are potential</w:t>
      </w:r>
      <w:r>
        <w:rPr>
          <w:spacing w:val="1"/>
        </w:rPr>
        <w:t xml:space="preserve"> </w:t>
      </w:r>
      <w:r>
        <w:t>stakeholders</w:t>
      </w:r>
      <w:r>
        <w:rPr>
          <w:spacing w:val="1"/>
        </w:rPr>
        <w:t xml:space="preserve"> </w:t>
      </w:r>
      <w:r>
        <w:t>eager</w:t>
      </w:r>
      <w:r>
        <w:rPr>
          <w:spacing w:val="1"/>
        </w:rPr>
        <w:t xml:space="preserve"> </w:t>
      </w:r>
      <w:r>
        <w:t>to</w:t>
      </w:r>
      <w:r>
        <w:rPr>
          <w:spacing w:val="1"/>
        </w:rPr>
        <w:t xml:space="preserve"> </w:t>
      </w:r>
      <w:r>
        <w:t>adopt</w:t>
      </w:r>
      <w:r>
        <w:rPr>
          <w:spacing w:val="1"/>
        </w:rPr>
        <w:t xml:space="preserve"> </w:t>
      </w:r>
      <w:r>
        <w:t>such</w:t>
      </w:r>
      <w:r>
        <w:rPr>
          <w:spacing w:val="1"/>
        </w:rPr>
        <w:t xml:space="preserve"> </w:t>
      </w:r>
      <w:r>
        <w:t>a</w:t>
      </w:r>
      <w:r>
        <w:rPr>
          <w:spacing w:val="1"/>
        </w:rPr>
        <w:t xml:space="preserve"> </w:t>
      </w:r>
      <w:r>
        <w:t>model</w:t>
      </w:r>
      <w:r>
        <w:rPr>
          <w:spacing w:val="1"/>
        </w:rPr>
        <w:t xml:space="preserve"> </w:t>
      </w:r>
      <w:r>
        <w:t>for</w:t>
      </w:r>
      <w:r>
        <w:rPr>
          <w:spacing w:val="1"/>
        </w:rPr>
        <w:t xml:space="preserve"> </w:t>
      </w:r>
      <w:r>
        <w:t>informed</w:t>
      </w:r>
      <w:r>
        <w:rPr>
          <w:spacing w:val="1"/>
        </w:rPr>
        <w:t xml:space="preserve"> </w:t>
      </w:r>
      <w:r>
        <w:t>decision-making</w:t>
      </w:r>
      <w:r>
        <w:rPr>
          <w:spacing w:val="1"/>
        </w:rPr>
        <w:t xml:space="preserve"> </w:t>
      </w:r>
      <w:r>
        <w:t>and</w:t>
      </w:r>
      <w:r>
        <w:rPr>
          <w:spacing w:val="1"/>
        </w:rPr>
        <w:t xml:space="preserve"> </w:t>
      </w:r>
      <w:r>
        <w:t>emissions</w:t>
      </w:r>
      <w:r>
        <w:rPr>
          <w:spacing w:val="60"/>
        </w:rPr>
        <w:t xml:space="preserve"> </w:t>
      </w:r>
      <w:r>
        <w:t>reduction</w:t>
      </w:r>
      <w:r>
        <w:rPr>
          <w:spacing w:val="1"/>
        </w:rPr>
        <w:t xml:space="preserve"> </w:t>
      </w:r>
      <w:r>
        <w:t>strategies. Moreover, the model's adaptability and scalability make it well-suited for integration into</w:t>
      </w:r>
      <w:r>
        <w:rPr>
          <w:spacing w:val="1"/>
        </w:rPr>
        <w:t xml:space="preserve"> </w:t>
      </w:r>
      <w:r>
        <w:t>various sectors, including fleet management, urban planning, and environmental policy development. As</w:t>
      </w:r>
      <w:r>
        <w:rPr>
          <w:spacing w:val="1"/>
        </w:rPr>
        <w:t xml:space="preserve"> </w:t>
      </w:r>
      <w:r>
        <w:t>governments worldwide intensify efforts to enforce emissions standards, the market feasibility of the</w:t>
      </w:r>
      <w:r>
        <w:rPr>
          <w:spacing w:val="1"/>
        </w:rPr>
        <w:t xml:space="preserve"> </w:t>
      </w:r>
      <w:r>
        <w:t>proposed model is reinforced, positioning it as a valuable tool in the global drive towards sustainable and</w:t>
      </w:r>
      <w:r>
        <w:rPr>
          <w:spacing w:val="1"/>
        </w:rPr>
        <w:t xml:space="preserve"> </w:t>
      </w:r>
      <w:r>
        <w:t>eco-friendly</w:t>
      </w:r>
      <w:r>
        <w:rPr>
          <w:spacing w:val="-4"/>
        </w:rPr>
        <w:t xml:space="preserve"> </w:t>
      </w:r>
      <w:r>
        <w:t>transportation</w:t>
      </w:r>
      <w:r>
        <w:rPr>
          <w:spacing w:val="-3"/>
        </w:rPr>
        <w:t xml:space="preserve"> </w:t>
      </w:r>
      <w:r>
        <w:t>practices.</w:t>
      </w:r>
    </w:p>
    <w:p>
      <w:pPr>
        <w:pStyle w:val="9"/>
        <w:spacing w:before="9"/>
        <w:rPr>
          <w:sz w:val="36"/>
        </w:rPr>
      </w:pPr>
    </w:p>
    <w:p>
      <w:pPr>
        <w:pStyle w:val="6"/>
        <w:numPr>
          <w:ilvl w:val="2"/>
          <w:numId w:val="6"/>
        </w:numPr>
        <w:tabs>
          <w:tab w:val="left" w:pos="1013"/>
        </w:tabs>
        <w:spacing w:before="0" w:after="0" w:line="240" w:lineRule="auto"/>
        <w:ind w:left="1012" w:right="0" w:hanging="543"/>
        <w:jc w:val="left"/>
      </w:pPr>
      <w:r>
        <w:t>Ethical</w:t>
      </w:r>
      <w:r>
        <w:rPr>
          <w:spacing w:val="-14"/>
        </w:rPr>
        <w:t xml:space="preserve"> </w:t>
      </w:r>
      <w:r>
        <w:t>Feasibility:</w:t>
      </w:r>
    </w:p>
    <w:p>
      <w:pPr>
        <w:pStyle w:val="9"/>
        <w:spacing w:before="132" w:line="360" w:lineRule="auto"/>
        <w:ind w:left="470" w:right="681"/>
        <w:jc w:val="both"/>
      </w:pPr>
      <w:r>
        <w:rPr>
          <w:b/>
          <w:bCs/>
        </w:rPr>
        <w:t>Data</w:t>
      </w:r>
      <w:r>
        <w:rPr>
          <w:b/>
          <w:bCs/>
          <w:spacing w:val="19"/>
        </w:rPr>
        <w:t xml:space="preserve"> </w:t>
      </w:r>
      <w:r>
        <w:rPr>
          <w:b/>
          <w:bCs/>
        </w:rPr>
        <w:t>Privacy</w:t>
      </w:r>
      <w:r>
        <w:rPr>
          <w:b/>
          <w:bCs/>
          <w:spacing w:val="20"/>
        </w:rPr>
        <w:t xml:space="preserve"> </w:t>
      </w:r>
      <w:r>
        <w:rPr>
          <w:b/>
          <w:bCs/>
        </w:rPr>
        <w:t>and</w:t>
      </w:r>
      <w:r>
        <w:rPr>
          <w:b/>
          <w:bCs/>
          <w:spacing w:val="25"/>
        </w:rPr>
        <w:t xml:space="preserve"> </w:t>
      </w:r>
      <w:r>
        <w:rPr>
          <w:b/>
          <w:bCs/>
        </w:rPr>
        <w:t>Compliance:</w:t>
      </w:r>
      <w:r>
        <w:rPr>
          <w:spacing w:val="26"/>
        </w:rPr>
        <w:t xml:space="preserve"> </w:t>
      </w:r>
      <w:r>
        <w:t>Ensure</w:t>
      </w:r>
      <w:r>
        <w:rPr>
          <w:spacing w:val="24"/>
        </w:rPr>
        <w:t xml:space="preserve"> </w:t>
      </w:r>
      <w:r>
        <w:t>that</w:t>
      </w:r>
      <w:r>
        <w:rPr>
          <w:spacing w:val="26"/>
        </w:rPr>
        <w:t xml:space="preserve"> </w:t>
      </w:r>
      <w:r>
        <w:t>data</w:t>
      </w:r>
      <w:r>
        <w:rPr>
          <w:spacing w:val="19"/>
        </w:rPr>
        <w:t xml:space="preserve"> </w:t>
      </w:r>
      <w:r>
        <w:t>collection</w:t>
      </w:r>
      <w:r>
        <w:rPr>
          <w:spacing w:val="20"/>
        </w:rPr>
        <w:t xml:space="preserve"> </w:t>
      </w:r>
      <w:r>
        <w:t>and</w:t>
      </w:r>
      <w:r>
        <w:rPr>
          <w:spacing w:val="25"/>
        </w:rPr>
        <w:t xml:space="preserve"> </w:t>
      </w:r>
      <w:r>
        <w:t>usage</w:t>
      </w:r>
      <w:r>
        <w:rPr>
          <w:spacing w:val="24"/>
        </w:rPr>
        <w:t xml:space="preserve"> </w:t>
      </w:r>
      <w:r>
        <w:t>adhere</w:t>
      </w:r>
      <w:r>
        <w:rPr>
          <w:spacing w:val="19"/>
        </w:rPr>
        <w:t xml:space="preserve"> </w:t>
      </w:r>
      <w:r>
        <w:t>to</w:t>
      </w:r>
      <w:r>
        <w:rPr>
          <w:spacing w:val="25"/>
        </w:rPr>
        <w:t xml:space="preserve"> </w:t>
      </w:r>
      <w:r>
        <w:t>relevant</w:t>
      </w:r>
      <w:r>
        <w:rPr>
          <w:spacing w:val="30"/>
        </w:rPr>
        <w:t xml:space="preserve"> </w:t>
      </w:r>
      <w:r>
        <w:t>privacy</w:t>
      </w:r>
      <w:r>
        <w:rPr>
          <w:spacing w:val="-57"/>
        </w:rPr>
        <w:t xml:space="preserve"> </w:t>
      </w:r>
      <w:r>
        <w:t>regulations</w:t>
      </w:r>
      <w:r>
        <w:rPr>
          <w:spacing w:val="-1"/>
        </w:rPr>
        <w:t xml:space="preserve"> </w:t>
      </w:r>
      <w:r>
        <w:t>and</w:t>
      </w:r>
      <w:r>
        <w:rPr>
          <w:spacing w:val="1"/>
        </w:rPr>
        <w:t xml:space="preserve"> </w:t>
      </w:r>
      <w:r>
        <w:t>ethical</w:t>
      </w:r>
      <w:r>
        <w:rPr>
          <w:spacing w:val="-8"/>
        </w:rPr>
        <w:t xml:space="preserve"> </w:t>
      </w:r>
      <w:r>
        <w:t>standards,</w:t>
      </w:r>
      <w:r>
        <w:rPr>
          <w:spacing w:val="3"/>
        </w:rPr>
        <w:t xml:space="preserve"> </w:t>
      </w:r>
      <w:r>
        <w:t>especially</w:t>
      </w:r>
      <w:r>
        <w:rPr>
          <w:spacing w:val="-3"/>
        </w:rPr>
        <w:t xml:space="preserve"> </w:t>
      </w:r>
      <w:r>
        <w:t>if</w:t>
      </w:r>
      <w:r>
        <w:rPr>
          <w:spacing w:val="-2"/>
        </w:rPr>
        <w:t xml:space="preserve"> </w:t>
      </w:r>
      <w:r>
        <w:t>sensitive or</w:t>
      </w:r>
      <w:r>
        <w:rPr>
          <w:spacing w:val="-2"/>
        </w:rPr>
        <w:t xml:space="preserve"> </w:t>
      </w:r>
      <w:r>
        <w:t>personal</w:t>
      </w:r>
      <w:r>
        <w:rPr>
          <w:spacing w:val="-7"/>
        </w:rPr>
        <w:t xml:space="preserve"> </w:t>
      </w:r>
      <w:r>
        <w:t>data is</w:t>
      </w:r>
      <w:r>
        <w:rPr>
          <w:spacing w:val="3"/>
        </w:rPr>
        <w:t xml:space="preserve"> </w:t>
      </w:r>
      <w:r>
        <w:t>involved.</w:t>
      </w:r>
    </w:p>
    <w:p>
      <w:pPr>
        <w:pStyle w:val="9"/>
        <w:spacing w:line="362" w:lineRule="auto"/>
        <w:ind w:left="470" w:right="681"/>
        <w:jc w:val="both"/>
      </w:pPr>
      <w:r>
        <w:rPr>
          <w:b/>
          <w:bCs/>
        </w:rPr>
        <w:t>Intellectual</w:t>
      </w:r>
      <w:r>
        <w:rPr>
          <w:b/>
          <w:bCs/>
          <w:spacing w:val="1"/>
        </w:rPr>
        <w:t xml:space="preserve"> </w:t>
      </w:r>
      <w:r>
        <w:rPr>
          <w:b/>
          <w:bCs/>
        </w:rPr>
        <w:t>Property:</w:t>
      </w:r>
      <w:r>
        <w:rPr>
          <w:spacing w:val="1"/>
        </w:rPr>
        <w:t xml:space="preserve"> </w:t>
      </w:r>
      <w:r>
        <w:t>If</w:t>
      </w:r>
      <w:r>
        <w:rPr>
          <w:spacing w:val="1"/>
        </w:rPr>
        <w:t xml:space="preserve"> </w:t>
      </w:r>
      <w:r>
        <w:t>applicable,</w:t>
      </w:r>
      <w:r>
        <w:rPr>
          <w:spacing w:val="1"/>
        </w:rPr>
        <w:t xml:space="preserve"> </w:t>
      </w:r>
      <w:r>
        <w:t>address</w:t>
      </w:r>
      <w:r>
        <w:rPr>
          <w:spacing w:val="1"/>
        </w:rPr>
        <w:t xml:space="preserve"> </w:t>
      </w:r>
      <w:r>
        <w:t>any</w:t>
      </w:r>
      <w:r>
        <w:rPr>
          <w:spacing w:val="1"/>
        </w:rPr>
        <w:t xml:space="preserve"> </w:t>
      </w:r>
      <w:r>
        <w:t>legal</w:t>
      </w:r>
      <w:r>
        <w:rPr>
          <w:spacing w:val="1"/>
        </w:rPr>
        <w:t xml:space="preserve"> </w:t>
      </w:r>
      <w:r>
        <w:t>issues</w:t>
      </w:r>
      <w:r>
        <w:rPr>
          <w:spacing w:val="1"/>
        </w:rPr>
        <w:t xml:space="preserve"> </w:t>
      </w:r>
      <w:r>
        <w:t>related</w:t>
      </w:r>
      <w:r>
        <w:rPr>
          <w:spacing w:val="1"/>
        </w:rPr>
        <w:t xml:space="preserve"> </w:t>
      </w:r>
      <w:r>
        <w:t>to</w:t>
      </w:r>
      <w:r>
        <w:rPr>
          <w:spacing w:val="1"/>
        </w:rPr>
        <w:t xml:space="preserve"> </w:t>
      </w:r>
      <w:r>
        <w:t>intellectual</w:t>
      </w:r>
      <w:r>
        <w:rPr>
          <w:spacing w:val="1"/>
        </w:rPr>
        <w:t xml:space="preserve"> </w:t>
      </w:r>
      <w:r>
        <w:t>property,</w:t>
      </w:r>
      <w:r>
        <w:rPr>
          <w:spacing w:val="1"/>
        </w:rPr>
        <w:t xml:space="preserve"> </w:t>
      </w:r>
      <w:r>
        <w:t>data</w:t>
      </w:r>
      <w:r>
        <w:rPr>
          <w:spacing w:val="-57"/>
        </w:rPr>
        <w:t xml:space="preserve"> </w:t>
      </w:r>
      <w:r>
        <w:t>ownership,</w:t>
      </w:r>
      <w:r>
        <w:rPr>
          <w:spacing w:val="3"/>
        </w:rPr>
        <w:t xml:space="preserve"> </w:t>
      </w:r>
      <w:r>
        <w:t>and</w:t>
      </w:r>
      <w:r>
        <w:rPr>
          <w:spacing w:val="6"/>
        </w:rPr>
        <w:t xml:space="preserve"> </w:t>
      </w:r>
      <w:r>
        <w:t>licensing</w:t>
      </w:r>
      <w:r>
        <w:rPr>
          <w:spacing w:val="1"/>
        </w:rPr>
        <w:t xml:space="preserve"> </w:t>
      </w:r>
      <w:r>
        <w:t>agreements</w:t>
      </w:r>
      <w:r>
        <w:rPr>
          <w:spacing w:val="4"/>
        </w:rPr>
        <w:t xml:space="preserve"> </w:t>
      </w:r>
      <w:r>
        <w:t>for</w:t>
      </w:r>
      <w:r>
        <w:rPr>
          <w:spacing w:val="2"/>
        </w:rPr>
        <w:t xml:space="preserve"> </w:t>
      </w:r>
      <w:r>
        <w:t>data</w:t>
      </w:r>
      <w:r>
        <w:rPr>
          <w:spacing w:val="1"/>
        </w:rPr>
        <w:t xml:space="preserve"> </w:t>
      </w:r>
      <w:r>
        <w:t>sources.</w:t>
      </w:r>
    </w:p>
    <w:p>
      <w:pPr>
        <w:pStyle w:val="9"/>
        <w:spacing w:before="10"/>
        <w:rPr>
          <w:sz w:val="35"/>
        </w:rPr>
      </w:pPr>
    </w:p>
    <w:p>
      <w:pPr>
        <w:pStyle w:val="6"/>
        <w:numPr>
          <w:ilvl w:val="2"/>
          <w:numId w:val="6"/>
        </w:numPr>
        <w:tabs>
          <w:tab w:val="left" w:pos="1013"/>
        </w:tabs>
        <w:spacing w:before="0" w:after="0" w:line="240" w:lineRule="auto"/>
        <w:ind w:left="1012" w:right="0" w:hanging="543"/>
        <w:jc w:val="left"/>
      </w:pPr>
      <w:r>
        <w:t>Scheduling</w:t>
      </w:r>
      <w:r>
        <w:rPr>
          <w:spacing w:val="-5"/>
        </w:rPr>
        <w:t xml:space="preserve"> </w:t>
      </w:r>
      <w:r>
        <w:t>Feasibility:</w:t>
      </w:r>
    </w:p>
    <w:p>
      <w:pPr>
        <w:pStyle w:val="9"/>
        <w:spacing w:before="133" w:line="362" w:lineRule="auto"/>
        <w:ind w:left="470" w:right="681"/>
        <w:jc w:val="both"/>
      </w:pPr>
      <w:r>
        <w:rPr>
          <w:b/>
          <w:bCs/>
        </w:rPr>
        <w:t>Project</w:t>
      </w:r>
      <w:r>
        <w:rPr>
          <w:b/>
          <w:bCs/>
          <w:spacing w:val="5"/>
        </w:rPr>
        <w:t xml:space="preserve"> </w:t>
      </w:r>
      <w:r>
        <w:rPr>
          <w:b/>
          <w:bCs/>
        </w:rPr>
        <w:t>Timeline:</w:t>
      </w:r>
      <w:r>
        <w:rPr>
          <w:spacing w:val="4"/>
        </w:rPr>
        <w:t xml:space="preserve"> </w:t>
      </w:r>
      <w:r>
        <w:t>Create</w:t>
      </w:r>
      <w:r>
        <w:rPr>
          <w:spacing w:val="3"/>
        </w:rPr>
        <w:t xml:space="preserve"> </w:t>
      </w:r>
      <w:r>
        <w:t>a</w:t>
      </w:r>
      <w:r>
        <w:rPr>
          <w:spacing w:val="3"/>
        </w:rPr>
        <w:t xml:space="preserve"> </w:t>
      </w:r>
      <w:r>
        <w:t>detailed</w:t>
      </w:r>
      <w:r>
        <w:rPr>
          <w:spacing w:val="4"/>
        </w:rPr>
        <w:t xml:space="preserve"> </w:t>
      </w:r>
      <w:r>
        <w:t>project</w:t>
      </w:r>
      <w:r>
        <w:rPr>
          <w:spacing w:val="4"/>
        </w:rPr>
        <w:t xml:space="preserve"> </w:t>
      </w:r>
      <w:r>
        <w:t>timeline</w:t>
      </w:r>
      <w:r>
        <w:rPr>
          <w:spacing w:val="3"/>
        </w:rPr>
        <w:t xml:space="preserve"> </w:t>
      </w:r>
      <w:r>
        <w:t>with</w:t>
      </w:r>
      <w:r>
        <w:rPr>
          <w:spacing w:val="4"/>
        </w:rPr>
        <w:t xml:space="preserve"> </w:t>
      </w:r>
      <w:r>
        <w:t>milestones</w:t>
      </w:r>
      <w:r>
        <w:rPr>
          <w:spacing w:val="2"/>
        </w:rPr>
        <w:t xml:space="preserve"> </w:t>
      </w:r>
      <w:r>
        <w:t>and</w:t>
      </w:r>
      <w:r>
        <w:rPr>
          <w:spacing w:val="4"/>
        </w:rPr>
        <w:t xml:space="preserve"> </w:t>
      </w:r>
      <w:r>
        <w:t>deadlines</w:t>
      </w:r>
      <w:r>
        <w:rPr>
          <w:spacing w:val="7"/>
        </w:rPr>
        <w:t xml:space="preserve"> </w:t>
      </w:r>
      <w:r>
        <w:t>for</w:t>
      </w:r>
      <w:r>
        <w:rPr>
          <w:spacing w:val="5"/>
        </w:rPr>
        <w:t xml:space="preserve"> </w:t>
      </w:r>
      <w:r>
        <w:t>each</w:t>
      </w:r>
      <w:r>
        <w:rPr>
          <w:spacing w:val="58"/>
        </w:rPr>
        <w:t xml:space="preserve"> </w:t>
      </w:r>
      <w:r>
        <w:t>phase,</w:t>
      </w:r>
      <w:r>
        <w:rPr>
          <w:spacing w:val="-57"/>
        </w:rPr>
        <w:t xml:space="preserve"> </w:t>
      </w:r>
      <w:r>
        <w:t>including</w:t>
      </w:r>
      <w:r>
        <w:rPr>
          <w:spacing w:val="1"/>
        </w:rPr>
        <w:t xml:space="preserve"> </w:t>
      </w:r>
      <w:r>
        <w:t>data collection,</w:t>
      </w:r>
      <w:r>
        <w:rPr>
          <w:spacing w:val="3"/>
        </w:rPr>
        <w:t xml:space="preserve"> </w:t>
      </w:r>
      <w:r>
        <w:t>analysis,</w:t>
      </w:r>
      <w:r>
        <w:rPr>
          <w:spacing w:val="8"/>
        </w:rPr>
        <w:t xml:space="preserve"> </w:t>
      </w:r>
      <w:r>
        <w:t>model</w:t>
      </w:r>
      <w:r>
        <w:rPr>
          <w:spacing w:val="-7"/>
        </w:rPr>
        <w:t xml:space="preserve"> </w:t>
      </w:r>
      <w:r>
        <w:t>development,</w:t>
      </w:r>
      <w:r>
        <w:rPr>
          <w:spacing w:val="3"/>
        </w:rPr>
        <w:t xml:space="preserve"> </w:t>
      </w:r>
      <w:r>
        <w:t>and</w:t>
      </w:r>
      <w:r>
        <w:rPr>
          <w:spacing w:val="1"/>
        </w:rPr>
        <w:t xml:space="preserve"> </w:t>
      </w:r>
      <w:r>
        <w:t>reporting.</w:t>
      </w:r>
    </w:p>
    <w:p>
      <w:pPr>
        <w:pStyle w:val="9"/>
        <w:spacing w:line="360" w:lineRule="auto"/>
        <w:ind w:left="470" w:right="483"/>
        <w:jc w:val="both"/>
      </w:pPr>
      <w:r>
        <w:rPr>
          <w:b/>
          <w:bCs/>
        </w:rPr>
        <w:t>Resource</w:t>
      </w:r>
      <w:r>
        <w:rPr>
          <w:b/>
          <w:bCs/>
          <w:spacing w:val="13"/>
        </w:rPr>
        <w:t xml:space="preserve"> </w:t>
      </w:r>
      <w:r>
        <w:rPr>
          <w:b/>
          <w:bCs/>
        </w:rPr>
        <w:t>Availability:</w:t>
      </w:r>
      <w:r>
        <w:rPr>
          <w:spacing w:val="15"/>
        </w:rPr>
        <w:t xml:space="preserve"> </w:t>
      </w:r>
      <w:r>
        <w:t>Ensure</w:t>
      </w:r>
      <w:r>
        <w:rPr>
          <w:spacing w:val="14"/>
        </w:rPr>
        <w:t xml:space="preserve"> </w:t>
      </w:r>
      <w:r>
        <w:t>that</w:t>
      </w:r>
      <w:r>
        <w:rPr>
          <w:spacing w:val="14"/>
        </w:rPr>
        <w:t xml:space="preserve"> </w:t>
      </w:r>
      <w:r>
        <w:t>team</w:t>
      </w:r>
      <w:r>
        <w:rPr>
          <w:spacing w:val="11"/>
        </w:rPr>
        <w:t xml:space="preserve"> </w:t>
      </w:r>
      <w:r>
        <w:t>members</w:t>
      </w:r>
      <w:r>
        <w:rPr>
          <w:spacing w:val="16"/>
        </w:rPr>
        <w:t xml:space="preserve"> </w:t>
      </w:r>
      <w:r>
        <w:t>and</w:t>
      </w:r>
      <w:r>
        <w:rPr>
          <w:spacing w:val="14"/>
        </w:rPr>
        <w:t xml:space="preserve"> </w:t>
      </w:r>
      <w:r>
        <w:t>resources</w:t>
      </w:r>
      <w:r>
        <w:rPr>
          <w:spacing w:val="13"/>
        </w:rPr>
        <w:t xml:space="preserve"> </w:t>
      </w:r>
      <w:r>
        <w:t>are</w:t>
      </w:r>
      <w:r>
        <w:rPr>
          <w:spacing w:val="13"/>
        </w:rPr>
        <w:t xml:space="preserve"> </w:t>
      </w:r>
      <w:r>
        <w:t>available</w:t>
      </w:r>
      <w:r>
        <w:rPr>
          <w:spacing w:val="14"/>
        </w:rPr>
        <w:t xml:space="preserve"> </w:t>
      </w:r>
      <w:r>
        <w:t>and</w:t>
      </w:r>
      <w:r>
        <w:rPr>
          <w:spacing w:val="14"/>
        </w:rPr>
        <w:t xml:space="preserve"> </w:t>
      </w:r>
      <w:r>
        <w:t>allocated</w:t>
      </w:r>
      <w:r>
        <w:rPr>
          <w:spacing w:val="15"/>
        </w:rPr>
        <w:t xml:space="preserve"> </w:t>
      </w:r>
      <w:r>
        <w:t>according</w:t>
      </w:r>
      <w:r>
        <w:rPr>
          <w:spacing w:val="14"/>
        </w:rPr>
        <w:t xml:space="preserve"> </w:t>
      </w:r>
      <w:r>
        <w:t>to</w:t>
      </w:r>
      <w:r>
        <w:rPr>
          <w:spacing w:val="-57"/>
        </w:rPr>
        <w:t xml:space="preserve"> </w:t>
      </w:r>
      <w:r>
        <w:t>the project</w:t>
      </w:r>
      <w:r>
        <w:rPr>
          <w:spacing w:val="7"/>
        </w:rPr>
        <w:t xml:space="preserve"> </w:t>
      </w:r>
      <w:r>
        <w:t>schedule.</w:t>
      </w:r>
    </w:p>
    <w:p>
      <w:pPr>
        <w:spacing w:after="0" w:line="360" w:lineRule="auto"/>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85888" behindDoc="0" locked="0" layoutInCell="1" allowOverlap="1">
            <wp:simplePos x="0" y="0"/>
            <wp:positionH relativeFrom="page">
              <wp:posOffset>6856730</wp:posOffset>
            </wp:positionH>
            <wp:positionV relativeFrom="paragraph">
              <wp:posOffset>-228600</wp:posOffset>
            </wp:positionV>
            <wp:extent cx="321310" cy="598170"/>
            <wp:effectExtent l="0" t="0" r="13970" b="11430"/>
            <wp:wrapNone/>
            <wp:docPr id="4"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9"/>
        <w:spacing w:before="2"/>
        <w:rPr>
          <w:sz w:val="18"/>
        </w:rPr>
      </w:pPr>
    </w:p>
    <w:p>
      <w:pPr>
        <w:spacing w:before="87"/>
        <w:ind w:left="1132" w:right="0" w:firstLine="0"/>
        <w:jc w:val="left"/>
        <w:rPr>
          <w:b/>
          <w:sz w:val="28"/>
        </w:rPr>
      </w:pPr>
      <w:bookmarkStart w:id="43" w:name="2.2. SYSTEM REQUIREMENT SPECIFICATION"/>
      <w:bookmarkEnd w:id="43"/>
      <w:bookmarkStart w:id="44" w:name="_bookmark6"/>
      <w:bookmarkEnd w:id="44"/>
      <w:r>
        <w:rPr>
          <w:b/>
          <w:w w:val="95"/>
          <w:sz w:val="26"/>
        </w:rPr>
        <w:t>2.2.</w:t>
      </w:r>
      <w:r>
        <w:rPr>
          <w:b/>
          <w:spacing w:val="98"/>
          <w:sz w:val="26"/>
        </w:rPr>
        <w:t xml:space="preserve">  </w:t>
      </w:r>
      <w:r>
        <w:rPr>
          <w:b/>
          <w:w w:val="95"/>
          <w:sz w:val="28"/>
        </w:rPr>
        <w:t>SYSTEM</w:t>
      </w:r>
      <w:r>
        <w:rPr>
          <w:b/>
          <w:spacing w:val="62"/>
          <w:w w:val="95"/>
          <w:sz w:val="28"/>
        </w:rPr>
        <w:t xml:space="preserve"> </w:t>
      </w:r>
      <w:r>
        <w:rPr>
          <w:b/>
          <w:w w:val="95"/>
          <w:sz w:val="28"/>
        </w:rPr>
        <w:t>REQUIREMENT</w:t>
      </w:r>
      <w:r>
        <w:rPr>
          <w:b/>
          <w:spacing w:val="29"/>
          <w:w w:val="95"/>
          <w:sz w:val="28"/>
        </w:rPr>
        <w:t xml:space="preserve"> </w:t>
      </w:r>
      <w:r>
        <w:rPr>
          <w:b/>
          <w:w w:val="95"/>
          <w:sz w:val="28"/>
        </w:rPr>
        <w:t>SPECIFICATION</w:t>
      </w:r>
    </w:p>
    <w:p>
      <w:pPr>
        <w:pStyle w:val="9"/>
        <w:spacing w:before="156" w:line="360" w:lineRule="auto"/>
        <w:ind w:left="470" w:right="486"/>
        <w:jc w:val="both"/>
      </w:pPr>
      <w:r>
        <w:t>The purpose of this document is to define the requirements and specifications for the development of a</w:t>
      </w:r>
      <w:r>
        <w:rPr>
          <w:spacing w:val="1"/>
        </w:rPr>
        <w:t xml:space="preserve"> </w:t>
      </w:r>
      <w:r>
        <w:t>Clustered</w:t>
      </w:r>
      <w:r>
        <w:rPr>
          <w:spacing w:val="1"/>
        </w:rPr>
        <w:t xml:space="preserve"> </w:t>
      </w:r>
      <w:r>
        <w:t>Regression Model that</w:t>
      </w:r>
      <w:r>
        <w:rPr>
          <w:spacing w:val="1"/>
        </w:rPr>
        <w:t xml:space="preserve"> </w:t>
      </w:r>
      <w:r>
        <w:t>predicts carbon</w:t>
      </w:r>
      <w:r>
        <w:rPr>
          <w:spacing w:val="1"/>
        </w:rPr>
        <w:t xml:space="preserve"> </w:t>
      </w:r>
      <w:r>
        <w:t>dioxide (CO2)</w:t>
      </w:r>
      <w:r>
        <w:rPr>
          <w:spacing w:val="1"/>
        </w:rPr>
        <w:t xml:space="preserve"> </w:t>
      </w:r>
      <w:r>
        <w:t>emissions</w:t>
      </w:r>
      <w:r>
        <w:rPr>
          <w:spacing w:val="1"/>
        </w:rPr>
        <w:t xml:space="preserve"> </w:t>
      </w:r>
      <w:r>
        <w:t>from vehicles.</w:t>
      </w:r>
      <w:r>
        <w:rPr>
          <w:spacing w:val="60"/>
        </w:rPr>
        <w:t xml:space="preserve"> </w:t>
      </w:r>
      <w:r>
        <w:t>The system</w:t>
      </w:r>
      <w:r>
        <w:rPr>
          <w:spacing w:val="1"/>
        </w:rPr>
        <w:t xml:space="preserve"> </w:t>
      </w:r>
      <w:r>
        <w:t>aims to enhance the accuracy of emissions predictions, offering valuable</w:t>
      </w:r>
      <w:r>
        <w:rPr>
          <w:spacing w:val="1"/>
        </w:rPr>
        <w:t xml:space="preserve"> </w:t>
      </w:r>
      <w:r>
        <w:t>insights for environmental</w:t>
      </w:r>
      <w:r>
        <w:rPr>
          <w:spacing w:val="1"/>
        </w:rPr>
        <w:t xml:space="preserve"> </w:t>
      </w:r>
      <w:r>
        <w:t>sustainability and regulatory compliance.The system will involve data collection,Preprocessing, clustering</w:t>
      </w:r>
      <w:r>
        <w:rPr>
          <w:spacing w:val="-57"/>
        </w:rPr>
        <w:t xml:space="preserve"> </w:t>
      </w:r>
      <w:r>
        <w:t>analysis, regression model development, model training, and insights generation. It will be adaptable to</w:t>
      </w:r>
      <w:r>
        <w:rPr>
          <w:spacing w:val="1"/>
        </w:rPr>
        <w:t xml:space="preserve"> </w:t>
      </w:r>
      <w:r>
        <w:t>various</w:t>
      </w:r>
      <w:r>
        <w:rPr>
          <w:spacing w:val="-1"/>
        </w:rPr>
        <w:t xml:space="preserve"> </w:t>
      </w:r>
      <w:r>
        <w:t>data sources</w:t>
      </w:r>
      <w:r>
        <w:rPr>
          <w:spacing w:val="-1"/>
        </w:rPr>
        <w:t xml:space="preserve"> </w:t>
      </w:r>
      <w:r>
        <w:t>and</w:t>
      </w:r>
      <w:r>
        <w:rPr>
          <w:spacing w:val="1"/>
        </w:rPr>
        <w:t xml:space="preserve"> </w:t>
      </w:r>
      <w:r>
        <w:t>capable of</w:t>
      </w:r>
      <w:r>
        <w:rPr>
          <w:spacing w:val="-6"/>
        </w:rPr>
        <w:t xml:space="preserve"> </w:t>
      </w:r>
      <w:r>
        <w:t>providing</w:t>
      </w:r>
      <w:r>
        <w:rPr>
          <w:spacing w:val="1"/>
        </w:rPr>
        <w:t xml:space="preserve"> </w:t>
      </w:r>
      <w:r>
        <w:t>cluster-specific emissions</w:t>
      </w:r>
      <w:r>
        <w:rPr>
          <w:spacing w:val="-1"/>
        </w:rPr>
        <w:t xml:space="preserve"> </w:t>
      </w:r>
      <w:r>
        <w:t>predictions</w:t>
      </w:r>
      <w:bookmarkStart w:id="45" w:name="_bookmark7"/>
      <w:bookmarkEnd w:id="45"/>
      <w:r>
        <w:t>.</w:t>
      </w:r>
    </w:p>
    <w:p>
      <w:pPr>
        <w:pStyle w:val="9"/>
        <w:spacing w:before="6"/>
      </w:pPr>
    </w:p>
    <w:p>
      <w:pPr>
        <w:pStyle w:val="6"/>
        <w:numPr>
          <w:ilvl w:val="2"/>
          <w:numId w:val="7"/>
        </w:numPr>
        <w:tabs>
          <w:tab w:val="left" w:pos="1008"/>
        </w:tabs>
        <w:spacing w:before="1" w:after="0" w:line="240" w:lineRule="auto"/>
        <w:ind w:left="1007" w:right="0" w:hanging="538"/>
        <w:jc w:val="both"/>
      </w:pPr>
      <w:bookmarkStart w:id="46" w:name="2.2.1 FUNCTIONAL REQUIREMENTS:"/>
      <w:bookmarkEnd w:id="46"/>
      <w:bookmarkStart w:id="47" w:name="2.2.1 FUNCTIONAL REQUIREMENTS:"/>
      <w:bookmarkEnd w:id="47"/>
      <w:r>
        <w:rPr>
          <w:spacing w:val="-1"/>
        </w:rPr>
        <w:t>FUNCTIONAL</w:t>
      </w:r>
      <w:r>
        <w:rPr>
          <w:spacing w:val="-7"/>
        </w:rPr>
        <w:t xml:space="preserve"> </w:t>
      </w:r>
      <w:r>
        <w:rPr>
          <w:spacing w:val="-1"/>
        </w:rPr>
        <w:t>REQUIREMENTS:</w:t>
      </w:r>
    </w:p>
    <w:p>
      <w:pPr>
        <w:pStyle w:val="9"/>
        <w:spacing w:before="136" w:line="360" w:lineRule="auto"/>
        <w:ind w:left="470" w:right="492"/>
        <w:jc w:val="both"/>
      </w:pPr>
      <w:bookmarkStart w:id="48" w:name="Functional requirements are specific fea"/>
      <w:bookmarkEnd w:id="48"/>
      <w:r>
        <w:t>Functional requirements are specific features, capabilities, and behaviors that a system must exhibit to</w:t>
      </w:r>
      <w:r>
        <w:rPr>
          <w:spacing w:val="1"/>
        </w:rPr>
        <w:t xml:space="preserve"> </w:t>
      </w:r>
      <w:r>
        <w:t>meet</w:t>
      </w:r>
      <w:r>
        <w:rPr>
          <w:spacing w:val="1"/>
        </w:rPr>
        <w:t xml:space="preserve"> </w:t>
      </w:r>
      <w:r>
        <w:t>its</w:t>
      </w:r>
      <w:r>
        <w:rPr>
          <w:spacing w:val="1"/>
        </w:rPr>
        <w:t xml:space="preserve"> </w:t>
      </w:r>
      <w:r>
        <w:t>intended</w:t>
      </w:r>
      <w:r>
        <w:rPr>
          <w:spacing w:val="1"/>
        </w:rPr>
        <w:t xml:space="preserve"> </w:t>
      </w:r>
      <w:r>
        <w:t>objectives.</w:t>
      </w:r>
      <w:r>
        <w:rPr>
          <w:spacing w:val="1"/>
        </w:rPr>
        <w:t xml:space="preserve"> </w:t>
      </w:r>
      <w:r>
        <w:t>In</w:t>
      </w:r>
      <w:r>
        <w:rPr>
          <w:spacing w:val="1"/>
        </w:rPr>
        <w:t xml:space="preserve"> </w:t>
      </w:r>
      <w:r>
        <w:t>the</w:t>
      </w:r>
      <w:r>
        <w:rPr>
          <w:spacing w:val="1"/>
        </w:rPr>
        <w:t xml:space="preserve"> </w:t>
      </w:r>
      <w:r>
        <w:t>case</w:t>
      </w:r>
      <w:r>
        <w:rPr>
          <w:spacing w:val="1"/>
        </w:rPr>
        <w:t xml:space="preserve"> </w:t>
      </w:r>
      <w:r>
        <w:t>of</w:t>
      </w:r>
      <w:r>
        <w:rPr>
          <w:spacing w:val="1"/>
        </w:rPr>
        <w:t xml:space="preserve"> </w:t>
      </w:r>
      <w:r>
        <w:t>the</w:t>
      </w:r>
      <w:r>
        <w:rPr>
          <w:spacing w:val="1"/>
        </w:rPr>
        <w:t xml:space="preserve"> </w:t>
      </w:r>
      <w:r>
        <w:t>"Clustered</w:t>
      </w:r>
      <w:r>
        <w:rPr>
          <w:spacing w:val="1"/>
        </w:rPr>
        <w:t xml:space="preserve"> </w:t>
      </w:r>
      <w:r>
        <w:t>Regression</w:t>
      </w:r>
      <w:r>
        <w:rPr>
          <w:spacing w:val="1"/>
        </w:rPr>
        <w:t xml:space="preserve"> </w:t>
      </w:r>
      <w:r>
        <w:t>Model</w:t>
      </w:r>
      <w:r>
        <w:rPr>
          <w:spacing w:val="1"/>
        </w:rPr>
        <w:t xml:space="preserve"> </w:t>
      </w:r>
      <w:r>
        <w:t>for</w:t>
      </w:r>
      <w:r>
        <w:rPr>
          <w:spacing w:val="1"/>
        </w:rPr>
        <w:t xml:space="preserve"> </w:t>
      </w:r>
      <w:r>
        <w:t>Predicting</w:t>
      </w:r>
      <w:r>
        <w:rPr>
          <w:spacing w:val="60"/>
        </w:rPr>
        <w:t xml:space="preserve"> </w:t>
      </w:r>
      <w:r>
        <w:t>CO2</w:t>
      </w:r>
      <w:r>
        <w:rPr>
          <w:spacing w:val="1"/>
        </w:rPr>
        <w:t xml:space="preserve"> </w:t>
      </w:r>
      <w:r>
        <w:t>Emissions from Vehicles" project, these functional requirements detail what the system should do to</w:t>
      </w:r>
      <w:r>
        <w:rPr>
          <w:spacing w:val="1"/>
        </w:rPr>
        <w:t xml:space="preserve"> </w:t>
      </w:r>
      <w:r>
        <w:t>achieve</w:t>
      </w:r>
      <w:r>
        <w:rPr>
          <w:spacing w:val="1"/>
        </w:rPr>
        <w:t xml:space="preserve"> </w:t>
      </w:r>
      <w:r>
        <w:t>accurate</w:t>
      </w:r>
      <w:r>
        <w:rPr>
          <w:spacing w:val="1"/>
        </w:rPr>
        <w:t xml:space="preserve"> </w:t>
      </w:r>
      <w:r>
        <w:t>emissions</w:t>
      </w:r>
      <w:r>
        <w:rPr>
          <w:spacing w:val="1"/>
        </w:rPr>
        <w:t xml:space="preserve"> </w:t>
      </w:r>
      <w:r>
        <w:t>predictions</w:t>
      </w:r>
      <w:r>
        <w:rPr>
          <w:spacing w:val="1"/>
        </w:rPr>
        <w:t xml:space="preserve"> </w:t>
      </w:r>
      <w:r>
        <w:t>and</w:t>
      </w:r>
      <w:r>
        <w:rPr>
          <w:spacing w:val="1"/>
        </w:rPr>
        <w:t xml:space="preserve"> </w:t>
      </w:r>
      <w:r>
        <w:t>provide</w:t>
      </w:r>
      <w:r>
        <w:rPr>
          <w:spacing w:val="1"/>
        </w:rPr>
        <w:t xml:space="preserve"> </w:t>
      </w:r>
      <w:r>
        <w:t>actionable</w:t>
      </w:r>
      <w:r>
        <w:rPr>
          <w:spacing w:val="1"/>
        </w:rPr>
        <w:t xml:space="preserve"> </w:t>
      </w:r>
      <w:r>
        <w:t>insights.</w:t>
      </w:r>
      <w:r>
        <w:rPr>
          <w:spacing w:val="1"/>
        </w:rPr>
        <w:t xml:space="preserve"> </w:t>
      </w:r>
      <w:r>
        <w:t>Here</w:t>
      </w:r>
      <w:r>
        <w:rPr>
          <w:spacing w:val="1"/>
        </w:rPr>
        <w:t xml:space="preserve"> </w:t>
      </w:r>
      <w:r>
        <w:t>are</w:t>
      </w:r>
      <w:r>
        <w:rPr>
          <w:spacing w:val="1"/>
        </w:rPr>
        <w:t xml:space="preserve"> </w:t>
      </w:r>
      <w:r>
        <w:t>the</w:t>
      </w:r>
      <w:r>
        <w:rPr>
          <w:spacing w:val="1"/>
        </w:rPr>
        <w:t xml:space="preserve"> </w:t>
      </w:r>
      <w:r>
        <w:t>functional</w:t>
      </w:r>
      <w:r>
        <w:rPr>
          <w:spacing w:val="1"/>
        </w:rPr>
        <w:t xml:space="preserve"> </w:t>
      </w:r>
      <w:r>
        <w:t>requirements</w:t>
      </w:r>
      <w:r>
        <w:rPr>
          <w:spacing w:val="-1"/>
        </w:rPr>
        <w:t xml:space="preserve"> </w:t>
      </w:r>
      <w:r>
        <w:t>for</w:t>
      </w:r>
      <w:r>
        <w:rPr>
          <w:spacing w:val="-1"/>
        </w:rPr>
        <w:t xml:space="preserve"> </w:t>
      </w:r>
      <w:r>
        <w:t>the</w:t>
      </w:r>
      <w:r>
        <w:rPr>
          <w:spacing w:val="1"/>
        </w:rPr>
        <w:t xml:space="preserve"> </w:t>
      </w:r>
      <w:r>
        <w:t>project.</w:t>
      </w:r>
    </w:p>
    <w:p>
      <w:pPr>
        <w:pStyle w:val="6"/>
        <w:numPr>
          <w:ilvl w:val="0"/>
          <w:numId w:val="8"/>
        </w:numPr>
        <w:tabs>
          <w:tab w:val="left" w:pos="715"/>
        </w:tabs>
        <w:spacing w:before="5" w:after="0" w:line="240" w:lineRule="auto"/>
        <w:ind w:left="714" w:right="0" w:hanging="245"/>
        <w:jc w:val="both"/>
      </w:pPr>
      <w:r>
        <w:t>Data</w:t>
      </w:r>
      <w:r>
        <w:rPr>
          <w:spacing w:val="-7"/>
        </w:rPr>
        <w:t xml:space="preserve"> </w:t>
      </w:r>
      <w:r>
        <w:t>Collection</w:t>
      </w:r>
      <w:r>
        <w:rPr>
          <w:spacing w:val="-1"/>
        </w:rPr>
        <w:t xml:space="preserve"> </w:t>
      </w:r>
      <w:r>
        <w:t>and</w:t>
      </w:r>
      <w:r>
        <w:rPr>
          <w:spacing w:val="-1"/>
        </w:rPr>
        <w:t xml:space="preserve"> </w:t>
      </w:r>
      <w:r>
        <w:t>Preprocessing:</w:t>
      </w:r>
    </w:p>
    <w:p>
      <w:pPr>
        <w:pStyle w:val="9"/>
        <w:spacing w:before="137" w:line="360" w:lineRule="auto"/>
        <w:ind w:left="470" w:right="494"/>
        <w:jc w:val="both"/>
      </w:pPr>
      <w:r>
        <w:rPr>
          <w:b/>
          <w:bCs/>
        </w:rPr>
        <w:t>Data Gathering:</w:t>
      </w:r>
      <w:r>
        <w:t>The system must</w:t>
      </w:r>
      <w:r>
        <w:rPr>
          <w:spacing w:val="1"/>
        </w:rPr>
        <w:t xml:space="preserve"> </w:t>
      </w:r>
      <w:r>
        <w:t>collect</w:t>
      </w:r>
      <w:r>
        <w:rPr>
          <w:spacing w:val="1"/>
        </w:rPr>
        <w:t xml:space="preserve"> </w:t>
      </w:r>
      <w:r>
        <w:t>data from various sources, including vehicle</w:t>
      </w:r>
      <w:r>
        <w:rPr>
          <w:spacing w:val="60"/>
        </w:rPr>
        <w:t xml:space="preserve"> </w:t>
      </w:r>
      <w:r>
        <w:t>make, model,</w:t>
      </w:r>
      <w:r>
        <w:rPr>
          <w:spacing w:val="1"/>
        </w:rPr>
        <w:t xml:space="preserve"> </w:t>
      </w:r>
      <w:r>
        <w:t>engine size, fuel type, transmission, and emissions data.It should have the capability to obtain data from</w:t>
      </w:r>
      <w:r>
        <w:rPr>
          <w:spacing w:val="1"/>
        </w:rPr>
        <w:t xml:space="preserve"> </w:t>
      </w:r>
      <w:r>
        <w:t>different</w:t>
      </w:r>
      <w:r>
        <w:rPr>
          <w:spacing w:val="6"/>
        </w:rPr>
        <w:t xml:space="preserve"> </w:t>
      </w:r>
      <w:r>
        <w:t>formats (e.g.,</w:t>
      </w:r>
      <w:r>
        <w:rPr>
          <w:spacing w:val="3"/>
        </w:rPr>
        <w:t xml:space="preserve"> </w:t>
      </w:r>
      <w:r>
        <w:t>CSV</w:t>
      </w:r>
      <w:r>
        <w:rPr>
          <w:spacing w:val="-4"/>
        </w:rPr>
        <w:t xml:space="preserve"> </w:t>
      </w:r>
      <w:r>
        <w:t>files,</w:t>
      </w:r>
      <w:r>
        <w:rPr>
          <w:spacing w:val="3"/>
        </w:rPr>
        <w:t xml:space="preserve"> </w:t>
      </w:r>
      <w:r>
        <w:t>databases)</w:t>
      </w:r>
      <w:r>
        <w:rPr>
          <w:spacing w:val="3"/>
        </w:rPr>
        <w:t xml:space="preserve"> </w:t>
      </w:r>
      <w:r>
        <w:t>and</w:t>
      </w:r>
      <w:r>
        <w:rPr>
          <w:spacing w:val="1"/>
        </w:rPr>
        <w:t xml:space="preserve"> </w:t>
      </w:r>
      <w:r>
        <w:t>sources.</w:t>
      </w:r>
    </w:p>
    <w:p>
      <w:pPr>
        <w:pStyle w:val="9"/>
        <w:spacing w:line="362" w:lineRule="auto"/>
        <w:ind w:left="470" w:right="492"/>
        <w:jc w:val="both"/>
      </w:pPr>
      <w:r>
        <w:t>Data</w:t>
      </w:r>
      <w:r>
        <w:rPr>
          <w:spacing w:val="1"/>
        </w:rPr>
        <w:t xml:space="preserve"> </w:t>
      </w:r>
      <w:r>
        <w:t>Preprocessing:The</w:t>
      </w:r>
      <w:r>
        <w:rPr>
          <w:spacing w:val="1"/>
        </w:rPr>
        <w:t xml:space="preserve"> </w:t>
      </w:r>
      <w:r>
        <w:t>system</w:t>
      </w:r>
      <w:r>
        <w:rPr>
          <w:spacing w:val="1"/>
        </w:rPr>
        <w:t xml:space="preserve"> </w:t>
      </w:r>
      <w:r>
        <w:t>must</w:t>
      </w:r>
      <w:r>
        <w:rPr>
          <w:spacing w:val="1"/>
        </w:rPr>
        <w:t xml:space="preserve"> </w:t>
      </w:r>
      <w:r>
        <w:t>preprocess</w:t>
      </w:r>
      <w:r>
        <w:rPr>
          <w:spacing w:val="1"/>
        </w:rPr>
        <w:t xml:space="preserve"> </w:t>
      </w:r>
      <w:r>
        <w:t>data</w:t>
      </w:r>
      <w:r>
        <w:rPr>
          <w:spacing w:val="1"/>
        </w:rPr>
        <w:t xml:space="preserve"> </w:t>
      </w:r>
      <w:r>
        <w:t>to</w:t>
      </w:r>
      <w:r>
        <w:rPr>
          <w:spacing w:val="1"/>
        </w:rPr>
        <w:t xml:space="preserve"> </w:t>
      </w:r>
      <w:r>
        <w:t>address</w:t>
      </w:r>
      <w:r>
        <w:rPr>
          <w:spacing w:val="1"/>
        </w:rPr>
        <w:t xml:space="preserve"> </w:t>
      </w:r>
      <w:r>
        <w:t>missing</w:t>
      </w:r>
      <w:r>
        <w:rPr>
          <w:spacing w:val="1"/>
        </w:rPr>
        <w:t xml:space="preserve"> </w:t>
      </w:r>
      <w:r>
        <w:t>values,</w:t>
      </w:r>
      <w:r>
        <w:rPr>
          <w:spacing w:val="1"/>
        </w:rPr>
        <w:t xml:space="preserve"> </w:t>
      </w:r>
      <w:r>
        <w:t>outliers,</w:t>
      </w:r>
      <w:r>
        <w:rPr>
          <w:spacing w:val="1"/>
        </w:rPr>
        <w:t xml:space="preserve"> </w:t>
      </w:r>
      <w:r>
        <w:t>and</w:t>
      </w:r>
      <w:r>
        <w:rPr>
          <w:spacing w:val="1"/>
        </w:rPr>
        <w:t xml:space="preserve"> </w:t>
      </w:r>
      <w:r>
        <w:t>inconsistencies.It</w:t>
      </w:r>
      <w:r>
        <w:rPr>
          <w:spacing w:val="1"/>
        </w:rPr>
        <w:t xml:space="preserve"> </w:t>
      </w:r>
      <w:r>
        <w:t>should</w:t>
      </w:r>
      <w:r>
        <w:rPr>
          <w:spacing w:val="1"/>
        </w:rPr>
        <w:t xml:space="preserve"> </w:t>
      </w:r>
      <w:r>
        <w:t>standardize</w:t>
      </w:r>
      <w:r>
        <w:rPr>
          <w:spacing w:val="1"/>
        </w:rPr>
        <w:t xml:space="preserve"> </w:t>
      </w:r>
      <w:r>
        <w:t>and</w:t>
      </w:r>
      <w:r>
        <w:rPr>
          <w:spacing w:val="1"/>
        </w:rPr>
        <w:t xml:space="preserve"> </w:t>
      </w:r>
      <w:r>
        <w:t>normalize</w:t>
      </w:r>
      <w:r>
        <w:rPr>
          <w:spacing w:val="1"/>
        </w:rPr>
        <w:t xml:space="preserve"> </w:t>
      </w:r>
      <w:r>
        <w:t>numerical</w:t>
      </w:r>
      <w:r>
        <w:rPr>
          <w:spacing w:val="1"/>
        </w:rPr>
        <w:t xml:space="preserve"> </w:t>
      </w:r>
      <w:r>
        <w:t>features.It</w:t>
      </w:r>
      <w:r>
        <w:rPr>
          <w:spacing w:val="1"/>
        </w:rPr>
        <w:t xml:space="preserve"> </w:t>
      </w:r>
      <w:r>
        <w:t>should</w:t>
      </w:r>
      <w:r>
        <w:rPr>
          <w:spacing w:val="1"/>
        </w:rPr>
        <w:t xml:space="preserve"> </w:t>
      </w:r>
      <w:r>
        <w:t>encode</w:t>
      </w:r>
      <w:r>
        <w:rPr>
          <w:spacing w:val="1"/>
        </w:rPr>
        <w:t xml:space="preserve"> </w:t>
      </w:r>
      <w:r>
        <w:t>categorical</w:t>
      </w:r>
      <w:r>
        <w:rPr>
          <w:spacing w:val="1"/>
        </w:rPr>
        <w:t xml:space="preserve"> </w:t>
      </w:r>
      <w:r>
        <w:t>variables</w:t>
      </w:r>
      <w:r>
        <w:rPr>
          <w:spacing w:val="3"/>
        </w:rPr>
        <w:t xml:space="preserve"> </w:t>
      </w:r>
      <w:r>
        <w:t>into</w:t>
      </w:r>
      <w:r>
        <w:rPr>
          <w:spacing w:val="5"/>
        </w:rPr>
        <w:t xml:space="preserve"> </w:t>
      </w:r>
      <w:r>
        <w:t>a</w:t>
      </w:r>
      <w:r>
        <w:rPr>
          <w:spacing w:val="1"/>
        </w:rPr>
        <w:t xml:space="preserve"> </w:t>
      </w:r>
      <w:r>
        <w:t>suitable</w:t>
      </w:r>
      <w:r>
        <w:rPr>
          <w:spacing w:val="5"/>
        </w:rPr>
        <w:t xml:space="preserve"> </w:t>
      </w:r>
      <w:r>
        <w:t>format</w:t>
      </w:r>
      <w:r>
        <w:rPr>
          <w:spacing w:val="7"/>
        </w:rPr>
        <w:t xml:space="preserve"> </w:t>
      </w:r>
      <w:r>
        <w:t>for</w:t>
      </w:r>
      <w:r>
        <w:rPr>
          <w:spacing w:val="2"/>
        </w:rPr>
        <w:t xml:space="preserve"> </w:t>
      </w:r>
      <w:r>
        <w:t>analysis.</w:t>
      </w:r>
    </w:p>
    <w:p>
      <w:pPr>
        <w:pStyle w:val="6"/>
        <w:numPr>
          <w:ilvl w:val="0"/>
          <w:numId w:val="8"/>
        </w:numPr>
        <w:tabs>
          <w:tab w:val="left" w:pos="715"/>
        </w:tabs>
        <w:spacing w:before="0" w:after="0" w:line="274" w:lineRule="exact"/>
        <w:ind w:left="714" w:right="0" w:hanging="245"/>
        <w:jc w:val="both"/>
      </w:pPr>
      <w:r>
        <w:t>Clustering</w:t>
      </w:r>
      <w:r>
        <w:rPr>
          <w:spacing w:val="-5"/>
        </w:rPr>
        <w:t xml:space="preserve"> </w:t>
      </w:r>
      <w:r>
        <w:t>Analysis:</w:t>
      </w:r>
    </w:p>
    <w:p>
      <w:pPr>
        <w:pStyle w:val="9"/>
        <w:spacing w:before="128" w:line="360" w:lineRule="auto"/>
        <w:ind w:left="470" w:right="681"/>
        <w:jc w:val="both"/>
      </w:pPr>
      <w:r>
        <w:rPr>
          <w:b/>
          <w:bCs/>
        </w:rPr>
        <w:t>Clustering</w:t>
      </w:r>
      <w:r>
        <w:rPr>
          <w:b/>
          <w:bCs/>
          <w:spacing w:val="15"/>
        </w:rPr>
        <w:t xml:space="preserve"> </w:t>
      </w:r>
      <w:r>
        <w:rPr>
          <w:b/>
          <w:bCs/>
        </w:rPr>
        <w:t>Algorithm:</w:t>
      </w:r>
      <w:r>
        <w:t>The</w:t>
      </w:r>
      <w:r>
        <w:rPr>
          <w:spacing w:val="10"/>
        </w:rPr>
        <w:t xml:space="preserve"> </w:t>
      </w:r>
      <w:r>
        <w:t>system</w:t>
      </w:r>
      <w:r>
        <w:rPr>
          <w:spacing w:val="6"/>
        </w:rPr>
        <w:t xml:space="preserve"> </w:t>
      </w:r>
      <w:r>
        <w:t>must</w:t>
      </w:r>
      <w:r>
        <w:rPr>
          <w:spacing w:val="16"/>
        </w:rPr>
        <w:t xml:space="preserve"> </w:t>
      </w:r>
      <w:r>
        <w:t>implement</w:t>
      </w:r>
      <w:r>
        <w:rPr>
          <w:spacing w:val="16"/>
        </w:rPr>
        <w:t xml:space="preserve"> </w:t>
      </w:r>
      <w:r>
        <w:t>a</w:t>
      </w:r>
      <w:r>
        <w:rPr>
          <w:spacing w:val="10"/>
        </w:rPr>
        <w:t xml:space="preserve"> </w:t>
      </w:r>
      <w:r>
        <w:t>clustering</w:t>
      </w:r>
      <w:r>
        <w:rPr>
          <w:spacing w:val="11"/>
        </w:rPr>
        <w:t xml:space="preserve"> </w:t>
      </w:r>
      <w:r>
        <w:t>algorithm</w:t>
      </w:r>
      <w:r>
        <w:rPr>
          <w:spacing w:val="6"/>
        </w:rPr>
        <w:t xml:space="preserve"> </w:t>
      </w:r>
      <w:r>
        <w:t>(e.g.,</w:t>
      </w:r>
      <w:r>
        <w:rPr>
          <w:spacing w:val="13"/>
        </w:rPr>
        <w:t xml:space="preserve"> </w:t>
      </w:r>
      <w:r>
        <w:t>K-means)</w:t>
      </w:r>
      <w:r>
        <w:rPr>
          <w:spacing w:val="12"/>
        </w:rPr>
        <w:t xml:space="preserve"> </w:t>
      </w:r>
      <w:r>
        <w:t>to</w:t>
      </w:r>
      <w:r>
        <w:rPr>
          <w:spacing w:val="6"/>
        </w:rPr>
        <w:t xml:space="preserve"> </w:t>
      </w:r>
      <w:r>
        <w:t>group</w:t>
      </w:r>
      <w:r>
        <w:rPr>
          <w:spacing w:val="-57"/>
        </w:rPr>
        <w:t xml:space="preserve"> </w:t>
      </w:r>
      <w:r>
        <w:t>vehicles</w:t>
      </w:r>
      <w:r>
        <w:rPr>
          <w:spacing w:val="-1"/>
        </w:rPr>
        <w:t xml:space="preserve"> </w:t>
      </w:r>
      <w:r>
        <w:t>with</w:t>
      </w:r>
      <w:r>
        <w:rPr>
          <w:spacing w:val="-4"/>
        </w:rPr>
        <w:t xml:space="preserve"> </w:t>
      </w:r>
      <w:r>
        <w:t>similar</w:t>
      </w:r>
      <w:r>
        <w:rPr>
          <w:spacing w:val="3"/>
        </w:rPr>
        <w:t xml:space="preserve"> </w:t>
      </w:r>
      <w:r>
        <w:t>characteristics</w:t>
      </w:r>
      <w:r>
        <w:rPr>
          <w:spacing w:val="-1"/>
        </w:rPr>
        <w:t xml:space="preserve"> </w:t>
      </w:r>
      <w:r>
        <w:t>based</w:t>
      </w:r>
      <w:r>
        <w:rPr>
          <w:spacing w:val="2"/>
        </w:rPr>
        <w:t xml:space="preserve"> </w:t>
      </w:r>
      <w:r>
        <w:t>on</w:t>
      </w:r>
      <w:r>
        <w:rPr>
          <w:spacing w:val="-4"/>
        </w:rPr>
        <w:t xml:space="preserve"> </w:t>
      </w:r>
      <w:r>
        <w:t>a</w:t>
      </w:r>
      <w:r>
        <w:rPr>
          <w:spacing w:val="1"/>
        </w:rPr>
        <w:t xml:space="preserve"> </w:t>
      </w:r>
      <w:r>
        <w:t>selected</w:t>
      </w:r>
      <w:r>
        <w:rPr>
          <w:spacing w:val="1"/>
        </w:rPr>
        <w:t xml:space="preserve"> </w:t>
      </w:r>
      <w:r>
        <w:t>set</w:t>
      </w:r>
      <w:r>
        <w:rPr>
          <w:spacing w:val="2"/>
        </w:rPr>
        <w:t xml:space="preserve"> </w:t>
      </w:r>
      <w:r>
        <w:t>of</w:t>
      </w:r>
      <w:r>
        <w:rPr>
          <w:spacing w:val="-2"/>
        </w:rPr>
        <w:t xml:space="preserve"> </w:t>
      </w:r>
      <w:r>
        <w:t>features.</w:t>
      </w:r>
    </w:p>
    <w:p>
      <w:pPr>
        <w:pStyle w:val="9"/>
        <w:spacing w:before="4" w:line="360" w:lineRule="auto"/>
        <w:ind w:left="470"/>
        <w:jc w:val="both"/>
      </w:pPr>
      <w:r>
        <w:rPr>
          <w:b/>
          <w:bCs/>
        </w:rPr>
        <w:t>Optimal</w:t>
      </w:r>
      <w:r>
        <w:rPr>
          <w:b/>
          <w:bCs/>
          <w:spacing w:val="30"/>
        </w:rPr>
        <w:t xml:space="preserve"> </w:t>
      </w:r>
      <w:r>
        <w:rPr>
          <w:b/>
          <w:bCs/>
        </w:rPr>
        <w:t>Cluster</w:t>
      </w:r>
      <w:r>
        <w:rPr>
          <w:b/>
          <w:bCs/>
          <w:spacing w:val="36"/>
        </w:rPr>
        <w:t xml:space="preserve"> </w:t>
      </w:r>
      <w:r>
        <w:rPr>
          <w:b/>
          <w:bCs/>
        </w:rPr>
        <w:t>Count:</w:t>
      </w:r>
      <w:r>
        <w:t>The</w:t>
      </w:r>
      <w:r>
        <w:rPr>
          <w:spacing w:val="33"/>
        </w:rPr>
        <w:t xml:space="preserve"> </w:t>
      </w:r>
      <w:r>
        <w:t>system</w:t>
      </w:r>
      <w:r>
        <w:rPr>
          <w:spacing w:val="25"/>
        </w:rPr>
        <w:t xml:space="preserve"> </w:t>
      </w:r>
      <w:r>
        <w:t>should</w:t>
      </w:r>
      <w:r>
        <w:rPr>
          <w:spacing w:val="34"/>
        </w:rPr>
        <w:t xml:space="preserve"> </w:t>
      </w:r>
      <w:r>
        <w:t>determine</w:t>
      </w:r>
      <w:r>
        <w:rPr>
          <w:spacing w:val="33"/>
        </w:rPr>
        <w:t xml:space="preserve"> </w:t>
      </w:r>
      <w:r>
        <w:t>the</w:t>
      </w:r>
      <w:r>
        <w:rPr>
          <w:spacing w:val="33"/>
        </w:rPr>
        <w:t xml:space="preserve"> </w:t>
      </w:r>
      <w:r>
        <w:t>optimal</w:t>
      </w:r>
      <w:r>
        <w:rPr>
          <w:spacing w:val="35"/>
        </w:rPr>
        <w:t xml:space="preserve"> </w:t>
      </w:r>
      <w:r>
        <w:t>number</w:t>
      </w:r>
      <w:r>
        <w:rPr>
          <w:spacing w:val="36"/>
        </w:rPr>
        <w:t xml:space="preserve"> </w:t>
      </w:r>
      <w:r>
        <w:t>of</w:t>
      </w:r>
      <w:r>
        <w:rPr>
          <w:spacing w:val="26"/>
        </w:rPr>
        <w:t xml:space="preserve"> </w:t>
      </w:r>
      <w:r>
        <w:t>clusters</w:t>
      </w:r>
      <w:r>
        <w:rPr>
          <w:spacing w:val="32"/>
        </w:rPr>
        <w:t xml:space="preserve"> </w:t>
      </w:r>
      <w:r>
        <w:t>using</w:t>
      </w:r>
      <w:r>
        <w:rPr>
          <w:spacing w:val="-57"/>
        </w:rPr>
        <w:t xml:space="preserve"> </w:t>
      </w:r>
      <w:r>
        <w:rPr>
          <w:rFonts w:hint="default"/>
          <w:spacing w:val="-57"/>
          <w:lang w:val="en-US"/>
        </w:rPr>
        <w:t xml:space="preserve">      </w:t>
      </w:r>
      <w:r>
        <w:t>techniques</w:t>
      </w:r>
      <w:r>
        <w:rPr>
          <w:spacing w:val="-1"/>
        </w:rPr>
        <w:t xml:space="preserve"> </w:t>
      </w:r>
    </w:p>
    <w:p>
      <w:pPr>
        <w:pStyle w:val="9"/>
        <w:spacing w:line="360" w:lineRule="auto"/>
        <w:ind w:left="470" w:right="483"/>
        <w:jc w:val="both"/>
      </w:pPr>
      <w:r>
        <w:rPr>
          <w:b/>
          <w:bCs/>
        </w:rPr>
        <w:t>Vehicle</w:t>
      </w:r>
      <w:r>
        <w:rPr>
          <w:b/>
          <w:bCs/>
          <w:spacing w:val="14"/>
        </w:rPr>
        <w:t xml:space="preserve"> </w:t>
      </w:r>
      <w:r>
        <w:rPr>
          <w:b/>
          <w:bCs/>
        </w:rPr>
        <w:t>Assignment</w:t>
      </w:r>
      <w:r>
        <w:rPr>
          <w:b w:val="0"/>
          <w:bCs w:val="0"/>
        </w:rPr>
        <w:t>:</w:t>
      </w:r>
      <w:r>
        <w:t>The</w:t>
      </w:r>
      <w:r>
        <w:rPr>
          <w:spacing w:val="9"/>
        </w:rPr>
        <w:t xml:space="preserve"> </w:t>
      </w:r>
      <w:r>
        <w:t>system</w:t>
      </w:r>
      <w:r>
        <w:rPr>
          <w:spacing w:val="7"/>
        </w:rPr>
        <w:t xml:space="preserve"> </w:t>
      </w:r>
      <w:r>
        <w:t>must</w:t>
      </w:r>
      <w:r>
        <w:rPr>
          <w:spacing w:val="15"/>
        </w:rPr>
        <w:t xml:space="preserve"> </w:t>
      </w:r>
      <w:r>
        <w:t>assign</w:t>
      </w:r>
      <w:r>
        <w:rPr>
          <w:spacing w:val="6"/>
        </w:rPr>
        <w:t xml:space="preserve"> </w:t>
      </w:r>
      <w:r>
        <w:t>vehicles</w:t>
      </w:r>
      <w:r>
        <w:rPr>
          <w:spacing w:val="9"/>
        </w:rPr>
        <w:t xml:space="preserve"> </w:t>
      </w:r>
      <w:r>
        <w:t>to</w:t>
      </w:r>
      <w:r>
        <w:rPr>
          <w:spacing w:val="7"/>
        </w:rPr>
        <w:t xml:space="preserve"> </w:t>
      </w:r>
      <w:r>
        <w:t>the</w:t>
      </w:r>
      <w:r>
        <w:rPr>
          <w:spacing w:val="10"/>
        </w:rPr>
        <w:t xml:space="preserve"> </w:t>
      </w:r>
      <w:r>
        <w:t>appropriate</w:t>
      </w:r>
      <w:r>
        <w:rPr>
          <w:spacing w:val="9"/>
        </w:rPr>
        <w:t xml:space="preserve"> </w:t>
      </w:r>
      <w:r>
        <w:t>clusters</w:t>
      </w:r>
      <w:r>
        <w:rPr>
          <w:spacing w:val="9"/>
        </w:rPr>
        <w:t xml:space="preserve"> </w:t>
      </w:r>
      <w:r>
        <w:t>based</w:t>
      </w:r>
      <w:r>
        <w:rPr>
          <w:spacing w:val="10"/>
        </w:rPr>
        <w:t xml:space="preserve"> </w:t>
      </w:r>
      <w:r>
        <w:t>on</w:t>
      </w:r>
      <w:r>
        <w:rPr>
          <w:spacing w:val="6"/>
        </w:rPr>
        <w:t xml:space="preserve"> </w:t>
      </w:r>
      <w:r>
        <w:t>their</w:t>
      </w:r>
      <w:r>
        <w:rPr>
          <w:spacing w:val="13"/>
        </w:rPr>
        <w:t xml:space="preserve"> </w:t>
      </w:r>
      <w:r>
        <w:t>attributes</w:t>
      </w:r>
      <w:r>
        <w:rPr>
          <w:spacing w:val="-57"/>
        </w:rPr>
        <w:t xml:space="preserve"> </w:t>
      </w:r>
      <w:r>
        <w:t>and</w:t>
      </w:r>
      <w:r>
        <w:rPr>
          <w:spacing w:val="1"/>
        </w:rPr>
        <w:t xml:space="preserve"> </w:t>
      </w:r>
      <w:r>
        <w:t>characteristics.</w:t>
      </w:r>
    </w:p>
    <w:p>
      <w:pPr>
        <w:pStyle w:val="6"/>
        <w:numPr>
          <w:ilvl w:val="0"/>
          <w:numId w:val="8"/>
        </w:numPr>
        <w:tabs>
          <w:tab w:val="left" w:pos="715"/>
        </w:tabs>
        <w:spacing w:before="5" w:after="0" w:line="240" w:lineRule="auto"/>
        <w:ind w:left="714" w:right="0" w:hanging="245"/>
        <w:jc w:val="both"/>
      </w:pPr>
      <w:r>
        <w:t>Regression</w:t>
      </w:r>
      <w:r>
        <w:rPr>
          <w:spacing w:val="-3"/>
        </w:rPr>
        <w:t xml:space="preserve"> </w:t>
      </w:r>
      <w:r>
        <w:t>Model</w:t>
      </w:r>
      <w:r>
        <w:rPr>
          <w:spacing w:val="-7"/>
        </w:rPr>
        <w:t xml:space="preserve"> </w:t>
      </w:r>
      <w:r>
        <w:t>Development:</w:t>
      </w:r>
    </w:p>
    <w:p>
      <w:pPr>
        <w:pStyle w:val="9"/>
        <w:spacing w:before="132" w:line="360" w:lineRule="auto"/>
        <w:ind w:left="470" w:right="485"/>
        <w:jc w:val="both"/>
      </w:pPr>
      <w:r>
        <w:rPr>
          <w:b/>
          <w:bCs/>
        </w:rPr>
        <w:t>Cluster-Specific Models:</w:t>
      </w:r>
      <w:r>
        <w:t>The system must develop multiple regression models, one for each cluster.It</w:t>
      </w:r>
      <w:r>
        <w:rPr>
          <w:spacing w:val="1"/>
        </w:rPr>
        <w:t xml:space="preserve"> </w:t>
      </w:r>
      <w:r>
        <w:t>should create models that</w:t>
      </w:r>
      <w:r>
        <w:rPr>
          <w:spacing w:val="1"/>
        </w:rPr>
        <w:t xml:space="preserve"> </w:t>
      </w:r>
      <w:r>
        <w:t>are tailored to the characteristics of vehicles within each cluster.Machine</w:t>
      </w:r>
      <w:r>
        <w:rPr>
          <w:spacing w:val="1"/>
        </w:rPr>
        <w:t xml:space="preserve"> </w:t>
      </w:r>
      <w:r>
        <w:rPr>
          <w:b/>
          <w:bCs/>
        </w:rPr>
        <w:t>Learning</w:t>
      </w:r>
      <w:r>
        <w:rPr>
          <w:b/>
          <w:bCs/>
          <w:spacing w:val="1"/>
        </w:rPr>
        <w:t xml:space="preserve"> </w:t>
      </w:r>
      <w:r>
        <w:rPr>
          <w:b/>
          <w:bCs/>
        </w:rPr>
        <w:t>Techniques</w:t>
      </w:r>
      <w:r>
        <w:t>:The</w:t>
      </w:r>
      <w:r>
        <w:rPr>
          <w:spacing w:val="1"/>
        </w:rPr>
        <w:t xml:space="preserve"> </w:t>
      </w:r>
      <w:r>
        <w:t>system</w:t>
      </w:r>
      <w:r>
        <w:rPr>
          <w:spacing w:val="1"/>
        </w:rPr>
        <w:t xml:space="preserve"> </w:t>
      </w:r>
      <w:r>
        <w:t>should</w:t>
      </w:r>
      <w:r>
        <w:rPr>
          <w:spacing w:val="1"/>
        </w:rPr>
        <w:t xml:space="preserve"> </w:t>
      </w:r>
      <w:r>
        <w:t>employ</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(e.g.,</w:t>
      </w:r>
      <w:r>
        <w:rPr>
          <w:spacing w:val="1"/>
        </w:rPr>
        <w:t xml:space="preserve"> </w:t>
      </w:r>
      <w:r>
        <w:t>decision</w:t>
      </w:r>
      <w:r>
        <w:rPr>
          <w:spacing w:val="60"/>
        </w:rPr>
        <w:t xml:space="preserve"> </w:t>
      </w:r>
      <w:r>
        <w:t>trees,</w:t>
      </w:r>
      <w:r>
        <w:rPr>
          <w:spacing w:val="1"/>
        </w:rPr>
        <w:t xml:space="preserve"> </w:t>
      </w:r>
      <w:r>
        <w:t>random forests, or neural networks)</w:t>
      </w:r>
      <w:r>
        <w:rPr>
          <w:spacing w:val="1"/>
        </w:rPr>
        <w:t xml:space="preserve"> </w:t>
      </w:r>
      <w:r>
        <w:t>to build accurate predictive</w:t>
      </w:r>
      <w:r>
        <w:rPr>
          <w:spacing w:val="60"/>
        </w:rPr>
        <w:t xml:space="preserve"> </w:t>
      </w:r>
      <w:r>
        <w:t>models.Feature Selection:The system</w:t>
      </w:r>
      <w:r>
        <w:rPr>
          <w:spacing w:val="1"/>
        </w:rPr>
        <w:t xml:space="preserve"> </w:t>
      </w:r>
      <w:r>
        <w:t>must</w:t>
      </w:r>
      <w:r>
        <w:rPr>
          <w:spacing w:val="1"/>
        </w:rPr>
        <w:t xml:space="preserve"> </w:t>
      </w:r>
      <w:r>
        <w:t>incorporate</w:t>
      </w:r>
      <w:r>
        <w:rPr>
          <w:spacing w:val="1"/>
        </w:rPr>
        <w:t xml:space="preserve"> </w:t>
      </w:r>
      <w:r>
        <w:t>the</w:t>
      </w:r>
      <w:r>
        <w:rPr>
          <w:spacing w:val="1"/>
        </w:rPr>
        <w:t xml:space="preserve"> </w:t>
      </w:r>
      <w:r>
        <w:t>most</w:t>
      </w:r>
      <w:r>
        <w:rPr>
          <w:spacing w:val="1"/>
        </w:rPr>
        <w:t xml:space="preserve"> </w:t>
      </w:r>
      <w:r>
        <w:t>influential</w:t>
      </w:r>
      <w:r>
        <w:rPr>
          <w:spacing w:val="1"/>
        </w:rPr>
        <w:t xml:space="preserve"> </w:t>
      </w:r>
      <w:r>
        <w:t>vehicle</w:t>
      </w:r>
      <w:r>
        <w:rPr>
          <w:spacing w:val="1"/>
        </w:rPr>
        <w:t xml:space="preserve"> </w:t>
      </w:r>
      <w:r>
        <w:t>attributes</w:t>
      </w:r>
      <w:r>
        <w:rPr>
          <w:spacing w:val="1"/>
        </w:rPr>
        <w:t xml:space="preserve"> </w:t>
      </w:r>
      <w:r>
        <w:t>for</w:t>
      </w:r>
      <w:r>
        <w:rPr>
          <w:spacing w:val="1"/>
        </w:rPr>
        <w:t xml:space="preserve"> </w:t>
      </w:r>
      <w:r>
        <w:t>each</w:t>
      </w:r>
      <w:r>
        <w:rPr>
          <w:spacing w:val="1"/>
        </w:rPr>
        <w:t xml:space="preserve"> </w:t>
      </w:r>
      <w:r>
        <w:t>cluster,</w:t>
      </w:r>
      <w:r>
        <w:rPr>
          <w:spacing w:val="1"/>
        </w:rPr>
        <w:t xml:space="preserve"> </w:t>
      </w:r>
      <w:r>
        <w:t>as</w:t>
      </w:r>
      <w:r>
        <w:rPr>
          <w:spacing w:val="1"/>
        </w:rPr>
        <w:t xml:space="preserve"> </w:t>
      </w:r>
      <w:r>
        <w:t>identified</w:t>
      </w:r>
      <w:r>
        <w:rPr>
          <w:spacing w:val="1"/>
        </w:rPr>
        <w:t xml:space="preserve"> </w:t>
      </w:r>
      <w:r>
        <w:t>during</w:t>
      </w:r>
      <w:r>
        <w:rPr>
          <w:spacing w:val="1"/>
        </w:rPr>
        <w:t xml:space="preserve"> </w:t>
      </w:r>
      <w:r>
        <w:t>data</w:t>
      </w:r>
      <w:r>
        <w:rPr>
          <w:spacing w:val="1"/>
        </w:rPr>
        <w:t xml:space="preserve"> </w:t>
      </w:r>
      <w:r>
        <w:t>analysis.A regression model is a statistical approach used in machine learning and statistics to understand</w:t>
      </w:r>
      <w:r>
        <w:rPr>
          <w:spacing w:val="1"/>
        </w:rPr>
        <w:t xml:space="preserve"> </w:t>
      </w:r>
      <w:r>
        <w:t>the</w:t>
      </w:r>
      <w:r>
        <w:rPr>
          <w:spacing w:val="-1"/>
        </w:rPr>
        <w:t xml:space="preserve"> </w:t>
      </w:r>
      <w:r>
        <w:t>relationship</w:t>
      </w:r>
      <w:r>
        <w:rPr>
          <w:spacing w:val="1"/>
        </w:rPr>
        <w:t xml:space="preserve"> </w:t>
      </w:r>
      <w:r>
        <w:t>between</w:t>
      </w:r>
      <w:r>
        <w:rPr>
          <w:spacing w:val="-5"/>
        </w:rPr>
        <w:t xml:space="preserve"> </w:t>
      </w:r>
      <w:r>
        <w:t>a dependent</w:t>
      </w:r>
      <w:r>
        <w:rPr>
          <w:spacing w:val="5"/>
        </w:rPr>
        <w:t xml:space="preserve"> </w:t>
      </w:r>
      <w:r>
        <w:t>variable and</w:t>
      </w:r>
      <w:r>
        <w:rPr>
          <w:spacing w:val="4"/>
        </w:rPr>
        <w:t xml:space="preserve"> </w:t>
      </w:r>
      <w:r>
        <w:t>one or</w:t>
      </w:r>
      <w:r>
        <w:rPr>
          <w:spacing w:val="1"/>
        </w:rPr>
        <w:t xml:space="preserve"> </w:t>
      </w:r>
      <w:r>
        <w:t>more independent</w:t>
      </w:r>
      <w:r>
        <w:rPr>
          <w:spacing w:val="5"/>
        </w:rPr>
        <w:t xml:space="preserve"> </w:t>
      </w:r>
      <w:r>
        <w:t>variables.</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4"/>
        <w:rPr>
          <w:sz w:val="27"/>
        </w:rPr>
      </w:pPr>
    </w:p>
    <w:p>
      <w:pPr>
        <w:pStyle w:val="6"/>
        <w:numPr>
          <w:ilvl w:val="0"/>
          <w:numId w:val="8"/>
        </w:numPr>
        <w:tabs>
          <w:tab w:val="left" w:pos="710"/>
        </w:tabs>
        <w:spacing w:before="90" w:after="0" w:line="240" w:lineRule="auto"/>
        <w:ind w:left="709" w:right="0" w:hanging="240"/>
        <w:jc w:val="both"/>
      </w:pPr>
      <w:r>
        <w:t>Model</w:t>
      </w:r>
      <w:r>
        <w:rPr>
          <w:spacing w:val="-4"/>
        </w:rPr>
        <w:t xml:space="preserve"> </w:t>
      </w:r>
      <w:r>
        <w:t>Training</w:t>
      </w:r>
      <w:r>
        <w:rPr>
          <w:spacing w:val="1"/>
        </w:rPr>
        <w:t xml:space="preserve"> </w:t>
      </w:r>
      <w:r>
        <w:t>and</w:t>
      </w:r>
      <w:r>
        <w:rPr>
          <w:spacing w:val="1"/>
        </w:rPr>
        <w:t xml:space="preserve"> </w:t>
      </w:r>
      <w:r>
        <w:t>Evaluation:</w:t>
      </w:r>
    </w:p>
    <w:p>
      <w:pPr>
        <w:pStyle w:val="9"/>
        <w:spacing w:before="132" w:line="360" w:lineRule="auto"/>
        <w:ind w:left="470" w:right="481" w:firstLine="62"/>
        <w:jc w:val="both"/>
      </w:pPr>
      <w:r>
        <w:t>Data Splitting:The system must split the dataset into training and testing sets for model training and</w:t>
      </w:r>
      <w:r>
        <w:rPr>
          <w:spacing w:val="1"/>
        </w:rPr>
        <w:t xml:space="preserve"> </w:t>
      </w:r>
      <w:r>
        <w:t>evaluation.Evaluation</w:t>
      </w:r>
      <w:r>
        <w:rPr>
          <w:spacing w:val="1"/>
        </w:rPr>
        <w:t xml:space="preserve"> </w:t>
      </w:r>
      <w:r>
        <w:t>Metrics:It</w:t>
      </w:r>
      <w:r>
        <w:rPr>
          <w:spacing w:val="1"/>
        </w:rPr>
        <w:t xml:space="preserve"> </w:t>
      </w:r>
      <w:r>
        <w:t>should</w:t>
      </w:r>
      <w:r>
        <w:rPr>
          <w:spacing w:val="1"/>
        </w:rPr>
        <w:t xml:space="preserve"> </w:t>
      </w:r>
      <w:r>
        <w:t>employ</w:t>
      </w:r>
      <w:r>
        <w:rPr>
          <w:spacing w:val="1"/>
        </w:rPr>
        <w:t xml:space="preserve"> </w:t>
      </w:r>
      <w:r>
        <w:t>appropriate</w:t>
      </w:r>
      <w:r>
        <w:rPr>
          <w:spacing w:val="1"/>
        </w:rPr>
        <w:t xml:space="preserve"> </w:t>
      </w:r>
      <w:r>
        <w:t>evaluation</w:t>
      </w:r>
      <w:r>
        <w:rPr>
          <w:spacing w:val="1"/>
        </w:rPr>
        <w:t xml:space="preserve"> </w:t>
      </w:r>
      <w:r>
        <w:t>metrics,</w:t>
      </w:r>
      <w:r>
        <w:rPr>
          <w:spacing w:val="1"/>
        </w:rPr>
        <w:t xml:space="preserve"> </w:t>
      </w:r>
      <w:r>
        <w:t>such</w:t>
      </w:r>
      <w:r>
        <w:rPr>
          <w:spacing w:val="1"/>
        </w:rPr>
        <w:t xml:space="preserve"> </w:t>
      </w:r>
      <w:r>
        <w:t>as</w:t>
      </w:r>
      <w:r>
        <w:rPr>
          <w:spacing w:val="1"/>
        </w:rPr>
        <w:t xml:space="preserve"> </w:t>
      </w:r>
      <w:r>
        <w:t>Root</w:t>
      </w:r>
      <w:r>
        <w:rPr>
          <w:spacing w:val="60"/>
        </w:rPr>
        <w:t xml:space="preserve"> </w:t>
      </w:r>
      <w:r>
        <w:t>Mean</w:t>
      </w:r>
      <w:r>
        <w:rPr>
          <w:spacing w:val="1"/>
        </w:rPr>
        <w:t xml:space="preserve"> </w:t>
      </w:r>
      <w:r>
        <w:t>Square Error (RMSE) or R-squared, to assess model performance.Model Robustness:The system must</w:t>
      </w:r>
      <w:r>
        <w:rPr>
          <w:spacing w:val="1"/>
        </w:rPr>
        <w:t xml:space="preserve"> </w:t>
      </w:r>
      <w:r>
        <w:t>ensure that the regression models are robust, resistant to overfitting, and capable of providing accurate</w:t>
      </w:r>
      <w:r>
        <w:rPr>
          <w:spacing w:val="1"/>
        </w:rPr>
        <w:t xml:space="preserve"> </w:t>
      </w:r>
      <w:r>
        <w:t>CO2 emissions predictions.</w:t>
      </w:r>
    </w:p>
    <w:p>
      <w:pPr>
        <w:pStyle w:val="6"/>
        <w:numPr>
          <w:ilvl w:val="0"/>
          <w:numId w:val="8"/>
        </w:numPr>
        <w:tabs>
          <w:tab w:val="left" w:pos="715"/>
        </w:tabs>
        <w:spacing w:before="4" w:after="0" w:line="240" w:lineRule="auto"/>
        <w:ind w:left="714" w:right="0" w:hanging="245"/>
        <w:jc w:val="both"/>
      </w:pPr>
      <w:r>
        <w:t>Insights</w:t>
      </w:r>
      <w:r>
        <w:rPr>
          <w:spacing w:val="-4"/>
        </w:rPr>
        <w:t xml:space="preserve"> </w:t>
      </w:r>
      <w:r>
        <w:t>and</w:t>
      </w:r>
      <w:r>
        <w:rPr>
          <w:spacing w:val="-6"/>
        </w:rPr>
        <w:t xml:space="preserve"> </w:t>
      </w:r>
      <w:r>
        <w:t>Recommendations:</w:t>
      </w:r>
    </w:p>
    <w:p>
      <w:pPr>
        <w:pStyle w:val="9"/>
        <w:spacing w:before="137" w:line="360" w:lineRule="auto"/>
        <w:ind w:left="470" w:right="488" w:firstLine="62"/>
        <w:jc w:val="both"/>
      </w:pPr>
      <w:r>
        <w:t>Insights Extraction:The system should extract insights from the model outputs and cluster characteristics</w:t>
      </w:r>
      <w:r>
        <w:rPr>
          <w:spacing w:val="1"/>
        </w:rPr>
        <w:t xml:space="preserve"> </w:t>
      </w:r>
      <w:r>
        <w:t>to understand which vehicle features have the most significant impact on CO2 emissions within each</w:t>
      </w:r>
      <w:r>
        <w:rPr>
          <w:spacing w:val="1"/>
        </w:rPr>
        <w:t xml:space="preserve"> </w:t>
      </w:r>
      <w:r>
        <w:t>cluster.Recommendation</w:t>
      </w:r>
      <w:r>
        <w:rPr>
          <w:spacing w:val="1"/>
        </w:rPr>
        <w:t xml:space="preserve"> </w:t>
      </w:r>
      <w:r>
        <w:t>Generation:It</w:t>
      </w:r>
      <w:r>
        <w:rPr>
          <w:spacing w:val="1"/>
        </w:rPr>
        <w:t xml:space="preserve"> </w:t>
      </w:r>
      <w:r>
        <w:t>should</w:t>
      </w:r>
      <w:r>
        <w:rPr>
          <w:spacing w:val="1"/>
        </w:rPr>
        <w:t xml:space="preserve"> </w:t>
      </w:r>
      <w:r>
        <w:t>formulate</w:t>
      </w:r>
      <w:r>
        <w:rPr>
          <w:spacing w:val="1"/>
        </w:rPr>
        <w:t xml:space="preserve"> </w:t>
      </w:r>
      <w:r>
        <w:t>actionable</w:t>
      </w:r>
      <w:r>
        <w:rPr>
          <w:spacing w:val="1"/>
        </w:rPr>
        <w:t xml:space="preserve"> </w:t>
      </w:r>
      <w:r>
        <w:t>recommendations</w:t>
      </w:r>
      <w:r>
        <w:rPr>
          <w:spacing w:val="1"/>
        </w:rPr>
        <w:t xml:space="preserve"> </w:t>
      </w:r>
      <w:r>
        <w:t>for</w:t>
      </w:r>
      <w:r>
        <w:rPr>
          <w:spacing w:val="1"/>
        </w:rPr>
        <w:t xml:space="preserve"> </w:t>
      </w:r>
      <w:r>
        <w:t>reducing</w:t>
      </w:r>
      <w:r>
        <w:rPr>
          <w:spacing w:val="1"/>
        </w:rPr>
        <w:t xml:space="preserve"> </w:t>
      </w:r>
      <w:r>
        <w:t>emissions</w:t>
      </w:r>
      <w:r>
        <w:rPr>
          <w:spacing w:val="1"/>
        </w:rPr>
        <w:t xml:space="preserve"> </w:t>
      </w:r>
      <w:r>
        <w:t>based</w:t>
      </w:r>
      <w:r>
        <w:rPr>
          <w:spacing w:val="1"/>
        </w:rPr>
        <w:t xml:space="preserve"> </w:t>
      </w:r>
      <w:r>
        <w:t>on</w:t>
      </w:r>
      <w:r>
        <w:rPr>
          <w:spacing w:val="1"/>
        </w:rPr>
        <w:t xml:space="preserve"> </w:t>
      </w:r>
      <w:r>
        <w:t>cluster-specific</w:t>
      </w:r>
      <w:r>
        <w:rPr>
          <w:spacing w:val="1"/>
        </w:rPr>
        <w:t xml:space="preserve"> </w:t>
      </w:r>
      <w:r>
        <w:t>findings.Recommendations</w:t>
      </w:r>
      <w:r>
        <w:rPr>
          <w:spacing w:val="1"/>
        </w:rPr>
        <w:t xml:space="preserve"> </w:t>
      </w:r>
      <w:r>
        <w:t>should</w:t>
      </w:r>
      <w:r>
        <w:rPr>
          <w:spacing w:val="1"/>
        </w:rPr>
        <w:t xml:space="preserve"> </w:t>
      </w:r>
      <w:r>
        <w:t>be</w:t>
      </w:r>
      <w:r>
        <w:rPr>
          <w:spacing w:val="1"/>
        </w:rPr>
        <w:t xml:space="preserve"> </w:t>
      </w:r>
      <w:r>
        <w:t>presented</w:t>
      </w:r>
      <w:r>
        <w:rPr>
          <w:spacing w:val="1"/>
        </w:rPr>
        <w:t xml:space="preserve"> </w:t>
      </w:r>
      <w:r>
        <w:t>in</w:t>
      </w:r>
      <w:r>
        <w:rPr>
          <w:spacing w:val="1"/>
        </w:rPr>
        <w:t xml:space="preserve"> </w:t>
      </w:r>
      <w:r>
        <w:t>a</w:t>
      </w:r>
      <w:r>
        <w:rPr>
          <w:spacing w:val="1"/>
        </w:rPr>
        <w:t xml:space="preserve"> </w:t>
      </w:r>
      <w:r>
        <w:t>clear</w:t>
      </w:r>
      <w:r>
        <w:rPr>
          <w:spacing w:val="1"/>
        </w:rPr>
        <w:t xml:space="preserve"> </w:t>
      </w:r>
      <w:r>
        <w:t>and</w:t>
      </w:r>
      <w:r>
        <w:rPr>
          <w:spacing w:val="1"/>
        </w:rPr>
        <w:t xml:space="preserve"> </w:t>
      </w:r>
      <w:r>
        <w:t>comprehensible</w:t>
      </w:r>
      <w:r>
        <w:rPr>
          <w:spacing w:val="1"/>
        </w:rPr>
        <w:t xml:space="preserve"> </w:t>
      </w:r>
      <w:r>
        <w:t>format.Certainly! Insights and recommendations can be derived</w:t>
      </w:r>
      <w:r>
        <w:rPr>
          <w:spacing w:val="1"/>
        </w:rPr>
        <w:t xml:space="preserve"> </w:t>
      </w:r>
      <w:r>
        <w:t>from the "Clustered</w:t>
      </w:r>
      <w:r>
        <w:rPr>
          <w:spacing w:val="1"/>
        </w:rPr>
        <w:t xml:space="preserve"> </w:t>
      </w:r>
      <w:r>
        <w:t>Regression Model for</w:t>
      </w:r>
      <w:r>
        <w:rPr>
          <w:spacing w:val="1"/>
        </w:rPr>
        <w:t xml:space="preserve"> </w:t>
      </w:r>
      <w:r>
        <w:t>Predicting</w:t>
      </w:r>
      <w:r>
        <w:rPr>
          <w:spacing w:val="1"/>
        </w:rPr>
        <w:t xml:space="preserve"> </w:t>
      </w:r>
      <w:r>
        <w:t>CO2</w:t>
      </w:r>
      <w:r>
        <w:rPr>
          <w:spacing w:val="1"/>
        </w:rPr>
        <w:t xml:space="preserve"> </w:t>
      </w:r>
      <w:r>
        <w:t>Emissions</w:t>
      </w:r>
      <w:r>
        <w:rPr>
          <w:spacing w:val="1"/>
        </w:rPr>
        <w:t xml:space="preserve"> </w:t>
      </w:r>
      <w:r>
        <w:t>from Vehicles" project</w:t>
      </w:r>
      <w:r>
        <w:rPr>
          <w:spacing w:val="1"/>
        </w:rPr>
        <w:t xml:space="preserve"> </w:t>
      </w:r>
      <w:r>
        <w:t>based</w:t>
      </w:r>
      <w:r>
        <w:rPr>
          <w:spacing w:val="1"/>
        </w:rPr>
        <w:t xml:space="preserve"> </w:t>
      </w:r>
      <w:r>
        <w:t>on the</w:t>
      </w:r>
      <w:r>
        <w:rPr>
          <w:spacing w:val="1"/>
        </w:rPr>
        <w:t xml:space="preserve"> </w:t>
      </w:r>
      <w:r>
        <w:t>findings</w:t>
      </w:r>
      <w:r>
        <w:rPr>
          <w:spacing w:val="1"/>
        </w:rPr>
        <w:t xml:space="preserve"> </w:t>
      </w:r>
      <w:r>
        <w:t>and</w:t>
      </w:r>
      <w:r>
        <w:rPr>
          <w:spacing w:val="1"/>
        </w:rPr>
        <w:t xml:space="preserve"> </w:t>
      </w:r>
      <w:r>
        <w:t>outcomes.</w:t>
      </w:r>
      <w:r>
        <w:rPr>
          <w:spacing w:val="1"/>
        </w:rPr>
        <w:t xml:space="preserve"> </w:t>
      </w:r>
      <w:r>
        <w:t>Here are some</w:t>
      </w:r>
      <w:r>
        <w:rPr>
          <w:spacing w:val="1"/>
        </w:rPr>
        <w:t xml:space="preserve"> </w:t>
      </w:r>
      <w:r>
        <w:t>insights and recommendations.These</w:t>
      </w:r>
      <w:r>
        <w:rPr>
          <w:spacing w:val="60"/>
        </w:rPr>
        <w:t xml:space="preserve"> </w:t>
      </w:r>
      <w:r>
        <w:t>insights and recommendations aim to</w:t>
      </w:r>
      <w:r>
        <w:rPr>
          <w:spacing w:val="1"/>
        </w:rPr>
        <w:t xml:space="preserve"> </w:t>
      </w:r>
      <w:r>
        <w:t>guide the ongoing development and deployment of the clustered regression model, ensuring its positive</w:t>
      </w:r>
      <w:r>
        <w:rPr>
          <w:spacing w:val="1"/>
        </w:rPr>
        <w:t xml:space="preserve"> </w:t>
      </w:r>
      <w:r>
        <w:t>impact</w:t>
      </w:r>
      <w:r>
        <w:rPr>
          <w:spacing w:val="6"/>
        </w:rPr>
        <w:t xml:space="preserve"> </w:t>
      </w:r>
      <w:r>
        <w:t>on</w:t>
      </w:r>
      <w:r>
        <w:rPr>
          <w:spacing w:val="-4"/>
        </w:rPr>
        <w:t xml:space="preserve"> </w:t>
      </w:r>
      <w:r>
        <w:t>emissions</w:t>
      </w:r>
      <w:r>
        <w:rPr>
          <w:spacing w:val="-1"/>
        </w:rPr>
        <w:t xml:space="preserve"> </w:t>
      </w:r>
      <w:r>
        <w:t>reduction</w:t>
      </w:r>
      <w:r>
        <w:rPr>
          <w:spacing w:val="-4"/>
        </w:rPr>
        <w:t xml:space="preserve"> </w:t>
      </w:r>
      <w:r>
        <w:t>and</w:t>
      </w:r>
      <w:r>
        <w:rPr>
          <w:spacing w:val="1"/>
        </w:rPr>
        <w:t xml:space="preserve"> </w:t>
      </w:r>
      <w:r>
        <w:t>environmental</w:t>
      </w:r>
      <w:r>
        <w:rPr>
          <w:spacing w:val="-4"/>
        </w:rPr>
        <w:t xml:space="preserve"> </w:t>
      </w:r>
      <w:r>
        <w:t>sustainability</w:t>
      </w:r>
      <w:r>
        <w:rPr>
          <w:spacing w:val="-3"/>
        </w:rPr>
        <w:t xml:space="preserve"> </w:t>
      </w:r>
      <w:r>
        <w:t>in</w:t>
      </w:r>
      <w:r>
        <w:rPr>
          <w:spacing w:val="-4"/>
        </w:rPr>
        <w:t xml:space="preserve"> </w:t>
      </w:r>
      <w:r>
        <w:t>the automotive sector.</w:t>
      </w:r>
    </w:p>
    <w:p>
      <w:pPr>
        <w:pStyle w:val="17"/>
        <w:numPr>
          <w:ilvl w:val="0"/>
          <w:numId w:val="8"/>
        </w:numPr>
        <w:tabs>
          <w:tab w:val="left" w:pos="696"/>
        </w:tabs>
        <w:spacing w:before="10" w:after="0" w:line="240" w:lineRule="auto"/>
        <w:ind w:left="695" w:right="0" w:hanging="226"/>
        <w:jc w:val="both"/>
        <w:rPr>
          <w:b/>
          <w:sz w:val="22"/>
        </w:rPr>
      </w:pPr>
      <w:r>
        <w:rPr>
          <w:b/>
          <w:sz w:val="22"/>
        </w:rPr>
        <w:t>User</w:t>
      </w:r>
      <w:r>
        <w:rPr>
          <w:b/>
          <w:spacing w:val="-4"/>
          <w:sz w:val="22"/>
        </w:rPr>
        <w:t xml:space="preserve"> </w:t>
      </w:r>
      <w:r>
        <w:rPr>
          <w:b/>
          <w:sz w:val="22"/>
        </w:rPr>
        <w:t>Interface</w:t>
      </w:r>
      <w:r>
        <w:rPr>
          <w:b/>
          <w:spacing w:val="-3"/>
          <w:sz w:val="22"/>
        </w:rPr>
        <w:t xml:space="preserve"> </w:t>
      </w:r>
      <w:r>
        <w:rPr>
          <w:b/>
          <w:sz w:val="22"/>
        </w:rPr>
        <w:t>:</w:t>
      </w:r>
    </w:p>
    <w:p>
      <w:pPr>
        <w:pStyle w:val="9"/>
        <w:spacing w:before="117" w:line="360" w:lineRule="auto"/>
        <w:ind w:left="470" w:right="484" w:firstLine="62"/>
        <w:jc w:val="both"/>
      </w:pPr>
      <w:r>
        <w:t>User Interaction:If applicable, the system may provide a user-friendly interface for data scientists and</w:t>
      </w:r>
      <w:r>
        <w:rPr>
          <w:spacing w:val="1"/>
        </w:rPr>
        <w:t xml:space="preserve"> </w:t>
      </w:r>
      <w:r>
        <w:t>domain</w:t>
      </w:r>
      <w:r>
        <w:rPr>
          <w:spacing w:val="1"/>
        </w:rPr>
        <w:t xml:space="preserve"> </w:t>
      </w:r>
      <w:r>
        <w:t>experts</w:t>
      </w:r>
      <w:r>
        <w:rPr>
          <w:spacing w:val="1"/>
        </w:rPr>
        <w:t xml:space="preserve"> </w:t>
      </w:r>
      <w:r>
        <w:t>to</w:t>
      </w:r>
      <w:r>
        <w:rPr>
          <w:spacing w:val="1"/>
        </w:rPr>
        <w:t xml:space="preserve"> </w:t>
      </w:r>
      <w:r>
        <w:t>interact</w:t>
      </w:r>
      <w:r>
        <w:rPr>
          <w:spacing w:val="1"/>
        </w:rPr>
        <w:t xml:space="preserve"> </w:t>
      </w:r>
      <w:r>
        <w:t>with</w:t>
      </w:r>
      <w:r>
        <w:rPr>
          <w:spacing w:val="1"/>
        </w:rPr>
        <w:t xml:space="preserve"> </w:t>
      </w:r>
      <w:r>
        <w:t>the</w:t>
      </w:r>
      <w:r>
        <w:rPr>
          <w:spacing w:val="1"/>
        </w:rPr>
        <w:t xml:space="preserve"> </w:t>
      </w:r>
      <w:r>
        <w:t>models</w:t>
      </w:r>
      <w:r>
        <w:rPr>
          <w:spacing w:val="1"/>
        </w:rPr>
        <w:t xml:space="preserve"> </w:t>
      </w:r>
      <w:r>
        <w:t>and</w:t>
      </w:r>
      <w:r>
        <w:rPr>
          <w:spacing w:val="1"/>
        </w:rPr>
        <w:t xml:space="preserve"> </w:t>
      </w:r>
      <w:r>
        <w:t>results.These</w:t>
      </w:r>
      <w:r>
        <w:rPr>
          <w:spacing w:val="1"/>
        </w:rPr>
        <w:t xml:space="preserve"> </w:t>
      </w:r>
      <w:r>
        <w:t>functional</w:t>
      </w:r>
      <w:r>
        <w:rPr>
          <w:spacing w:val="1"/>
        </w:rPr>
        <w:t xml:space="preserve"> </w:t>
      </w:r>
      <w:r>
        <w:t>requirements</w:t>
      </w:r>
      <w:r>
        <w:rPr>
          <w:spacing w:val="1"/>
        </w:rPr>
        <w:t xml:space="preserve"> </w:t>
      </w:r>
      <w:r>
        <w:t>serve</w:t>
      </w:r>
      <w:r>
        <w:rPr>
          <w:spacing w:val="1"/>
        </w:rPr>
        <w:t xml:space="preserve"> </w:t>
      </w:r>
      <w:r>
        <w:t>as</w:t>
      </w:r>
      <w:r>
        <w:rPr>
          <w:spacing w:val="1"/>
        </w:rPr>
        <w:t xml:space="preserve"> </w:t>
      </w:r>
      <w:r>
        <w:t>the</w:t>
      </w:r>
      <w:r>
        <w:rPr>
          <w:spacing w:val="1"/>
        </w:rPr>
        <w:t xml:space="preserve"> </w:t>
      </w:r>
      <w:r>
        <w:t>foundation for the development of the project, ensuring that the system is capable of performing the</w:t>
      </w:r>
      <w:r>
        <w:rPr>
          <w:spacing w:val="1"/>
        </w:rPr>
        <w:t xml:space="preserve"> </w:t>
      </w:r>
      <w:r>
        <w:t>necessary tasks to achieve its objectives. They guide the design, implementation, and testing phases to</w:t>
      </w:r>
      <w:r>
        <w:rPr>
          <w:spacing w:val="1"/>
        </w:rPr>
        <w:t xml:space="preserve"> </w:t>
      </w:r>
      <w:r>
        <w:t>ensure the successful creation of the "Clustered Regression Model for Predicting CO2 Emissions from</w:t>
      </w:r>
      <w:r>
        <w:rPr>
          <w:spacing w:val="1"/>
        </w:rPr>
        <w:t xml:space="preserve"> </w:t>
      </w:r>
      <w:r>
        <w:t>Vehicles.A user interface (UI) refers to the point of interaction between a user and a computer system or</w:t>
      </w:r>
      <w:r>
        <w:rPr>
          <w:spacing w:val="1"/>
        </w:rPr>
        <w:t xml:space="preserve"> </w:t>
      </w:r>
      <w:r>
        <w:t>software application. It encompasses everything designed into a device with which a human may interact,</w:t>
      </w:r>
      <w:r>
        <w:rPr>
          <w:spacing w:val="1"/>
        </w:rPr>
        <w:t xml:space="preserve"> </w:t>
      </w:r>
      <w:r>
        <w:t>including</w:t>
      </w:r>
      <w:r>
        <w:rPr>
          <w:spacing w:val="1"/>
        </w:rPr>
        <w:t xml:space="preserve"> </w:t>
      </w:r>
      <w:r>
        <w:t>display</w:t>
      </w:r>
      <w:r>
        <w:rPr>
          <w:spacing w:val="1"/>
        </w:rPr>
        <w:t xml:space="preserve"> </w:t>
      </w:r>
      <w:r>
        <w:t>screens,</w:t>
      </w:r>
      <w:r>
        <w:rPr>
          <w:spacing w:val="1"/>
        </w:rPr>
        <w:t xml:space="preserve"> </w:t>
      </w:r>
      <w:r>
        <w:t>pages,</w:t>
      </w:r>
      <w:r>
        <w:rPr>
          <w:spacing w:val="1"/>
        </w:rPr>
        <w:t xml:space="preserve"> </w:t>
      </w:r>
      <w:r>
        <w:t>and</w:t>
      </w:r>
      <w:r>
        <w:rPr>
          <w:spacing w:val="1"/>
        </w:rPr>
        <w:t xml:space="preserve"> </w:t>
      </w:r>
      <w:r>
        <w:t>visual</w:t>
      </w:r>
      <w:r>
        <w:rPr>
          <w:spacing w:val="1"/>
        </w:rPr>
        <w:t xml:space="preserve"> </w:t>
      </w:r>
      <w:r>
        <w:t>elements</w:t>
      </w:r>
      <w:r>
        <w:rPr>
          <w:spacing w:val="1"/>
        </w:rPr>
        <w:t xml:space="preserve"> </w:t>
      </w:r>
      <w:r>
        <w:t>such</w:t>
      </w:r>
      <w:r>
        <w:rPr>
          <w:spacing w:val="1"/>
        </w:rPr>
        <w:t xml:space="preserve"> </w:t>
      </w:r>
      <w:r>
        <w:t>as</w:t>
      </w:r>
      <w:r>
        <w:rPr>
          <w:spacing w:val="1"/>
        </w:rPr>
        <w:t xml:space="preserve"> </w:t>
      </w:r>
      <w:r>
        <w:t>buttons</w:t>
      </w:r>
      <w:r>
        <w:rPr>
          <w:spacing w:val="1"/>
        </w:rPr>
        <w:t xml:space="preserve"> </w:t>
      </w:r>
      <w:r>
        <w:t>and</w:t>
      </w:r>
      <w:r>
        <w:rPr>
          <w:spacing w:val="1"/>
        </w:rPr>
        <w:t xml:space="preserve"> </w:t>
      </w:r>
      <w:r>
        <w:t>icons,</w:t>
      </w:r>
      <w:r>
        <w:rPr>
          <w:spacing w:val="1"/>
        </w:rPr>
        <w:t xml:space="preserve"> </w:t>
      </w:r>
      <w:r>
        <w:t>as</w:t>
      </w:r>
      <w:r>
        <w:rPr>
          <w:spacing w:val="1"/>
        </w:rPr>
        <w:t xml:space="preserve"> </w:t>
      </w:r>
      <w:r>
        <w:t>well</w:t>
      </w:r>
      <w:r>
        <w:rPr>
          <w:spacing w:val="1"/>
        </w:rPr>
        <w:t xml:space="preserve"> </w:t>
      </w:r>
      <w:r>
        <w:t>as</w:t>
      </w:r>
      <w:r>
        <w:rPr>
          <w:spacing w:val="1"/>
        </w:rPr>
        <w:t xml:space="preserve"> </w:t>
      </w:r>
      <w:r>
        <w:t>the</w:t>
      </w:r>
      <w:r>
        <w:rPr>
          <w:spacing w:val="1"/>
        </w:rPr>
        <w:t xml:space="preserve"> </w:t>
      </w:r>
      <w:r>
        <w:t>functionality that facilitates user interaction.The design of a user interface is crucial for providing a</w:t>
      </w:r>
      <w:r>
        <w:rPr>
          <w:spacing w:val="1"/>
        </w:rPr>
        <w:t xml:space="preserve"> </w:t>
      </w:r>
      <w:r>
        <w:t>positive user experience. It involves considerations such as usability, accessibility, and aesthetics. A well-</w:t>
      </w:r>
      <w:r>
        <w:rPr>
          <w:spacing w:val="1"/>
        </w:rPr>
        <w:t xml:space="preserve"> </w:t>
      </w:r>
      <w:r>
        <w:t>designed user interface enhances user satisfaction, makes interactions intuitive, and contributes to the</w:t>
      </w:r>
      <w:r>
        <w:rPr>
          <w:spacing w:val="1"/>
        </w:rPr>
        <w:t xml:space="preserve"> </w:t>
      </w:r>
      <w:r>
        <w:t>overall</w:t>
      </w:r>
      <w:r>
        <w:rPr>
          <w:spacing w:val="-4"/>
        </w:rPr>
        <w:t xml:space="preserve"> </w:t>
      </w:r>
      <w:r>
        <w:t>success of</w:t>
      </w:r>
      <w:r>
        <w:rPr>
          <w:spacing w:val="-6"/>
        </w:rPr>
        <w:t xml:space="preserve"> </w:t>
      </w:r>
      <w:r>
        <w:t>the</w:t>
      </w:r>
      <w:r>
        <w:rPr>
          <w:spacing w:val="1"/>
        </w:rPr>
        <w:t xml:space="preserve"> </w:t>
      </w:r>
      <w:r>
        <w:t>software</w:t>
      </w:r>
      <w:r>
        <w:rPr>
          <w:spacing w:val="-4"/>
        </w:rPr>
        <w:t xml:space="preserve"> </w:t>
      </w:r>
      <w:r>
        <w:t>or</w:t>
      </w:r>
      <w:r>
        <w:rPr>
          <w:spacing w:val="-1"/>
        </w:rPr>
        <w:t xml:space="preserve"> </w:t>
      </w:r>
      <w:r>
        <w:t>system.</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69504" behindDoc="0" locked="0" layoutInCell="1" allowOverlap="1">
            <wp:simplePos x="0" y="0"/>
            <wp:positionH relativeFrom="page">
              <wp:posOffset>6850380</wp:posOffset>
            </wp:positionH>
            <wp:positionV relativeFrom="page">
              <wp:posOffset>0</wp:posOffset>
            </wp:positionV>
            <wp:extent cx="245110" cy="600075"/>
            <wp:effectExtent l="0" t="0" r="0" b="0"/>
            <wp:wrapNone/>
            <wp:docPr id="3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jpeg"/>
                    <pic:cNvPicPr>
                      <a:picLocks noChangeAspect="1"/>
                    </pic:cNvPicPr>
                  </pic:nvPicPr>
                  <pic:blipFill>
                    <a:blip r:embed="rId10" cstate="print"/>
                    <a:stretch>
                      <a:fillRect/>
                    </a:stretch>
                  </pic:blipFill>
                  <pic:spPr>
                    <a:xfrm>
                      <a:off x="0" y="0"/>
                      <a:ext cx="245109" cy="599820"/>
                    </a:xfrm>
                    <a:prstGeom prst="rect">
                      <a:avLst/>
                    </a:prstGeom>
                  </pic:spPr>
                </pic:pic>
              </a:graphicData>
            </a:graphic>
          </wp:anchor>
        </w:drawing>
      </w:r>
    </w:p>
    <w:p>
      <w:pPr>
        <w:pStyle w:val="9"/>
        <w:spacing w:before="9"/>
        <w:rPr>
          <w:sz w:val="27"/>
        </w:rPr>
      </w:pPr>
    </w:p>
    <w:p>
      <w:pPr>
        <w:pStyle w:val="6"/>
        <w:numPr>
          <w:ilvl w:val="2"/>
          <w:numId w:val="7"/>
        </w:numPr>
        <w:tabs>
          <w:tab w:val="left" w:pos="1685"/>
        </w:tabs>
        <w:spacing w:before="90" w:after="0" w:line="240" w:lineRule="auto"/>
        <w:ind w:left="1685" w:right="0" w:hanging="539"/>
        <w:jc w:val="left"/>
      </w:pPr>
      <w:bookmarkStart w:id="49" w:name="2.2.2 NON-FUNCTIONAL REQUIREMENTS:"/>
      <w:bookmarkEnd w:id="49"/>
      <w:bookmarkStart w:id="50" w:name="_bookmark8"/>
      <w:bookmarkEnd w:id="50"/>
      <w:bookmarkStart w:id="51" w:name="_bookmark8"/>
      <w:bookmarkEnd w:id="51"/>
      <w:r>
        <w:rPr>
          <w:spacing w:val="-1"/>
        </w:rPr>
        <w:t>NON-FUNCTIONAL</w:t>
      </w:r>
      <w:r>
        <w:rPr>
          <w:spacing w:val="-5"/>
        </w:rPr>
        <w:t xml:space="preserve"> </w:t>
      </w:r>
      <w:r>
        <w:rPr>
          <w:spacing w:val="-1"/>
        </w:rPr>
        <w:t>REQUIREMENTS:</w:t>
      </w:r>
    </w:p>
    <w:p>
      <w:pPr>
        <w:pStyle w:val="9"/>
        <w:spacing w:before="1"/>
        <w:rPr>
          <w:b/>
          <w:sz w:val="36"/>
        </w:rPr>
      </w:pPr>
    </w:p>
    <w:p>
      <w:pPr>
        <w:pStyle w:val="9"/>
        <w:spacing w:line="360" w:lineRule="auto"/>
        <w:ind w:left="470" w:right="480"/>
        <w:jc w:val="both"/>
      </w:pPr>
      <w:r>
        <w:t>Non-functional requirements specify the attributes and qualities that a system must possess, such as</w:t>
      </w:r>
      <w:r>
        <w:rPr>
          <w:spacing w:val="1"/>
        </w:rPr>
        <w:t xml:space="preserve"> </w:t>
      </w:r>
      <w:r>
        <w:t>performance, usability, security, and compliance. In the case of the "Clustered Regression Model for</w:t>
      </w:r>
      <w:r>
        <w:rPr>
          <w:spacing w:val="1"/>
        </w:rPr>
        <w:t xml:space="preserve"> </w:t>
      </w:r>
      <w:r>
        <w:t>Predicting CO2 Emissions from Vehicles" project, non-functional requirements are critical to ensure the</w:t>
      </w:r>
      <w:r>
        <w:rPr>
          <w:spacing w:val="1"/>
        </w:rPr>
        <w:t xml:space="preserve"> </w:t>
      </w:r>
      <w:r>
        <w:t>system</w:t>
      </w:r>
      <w:r>
        <w:rPr>
          <w:spacing w:val="1"/>
        </w:rPr>
        <w:t xml:space="preserve"> </w:t>
      </w:r>
      <w:r>
        <w:t>operates</w:t>
      </w:r>
      <w:r>
        <w:rPr>
          <w:spacing w:val="1"/>
        </w:rPr>
        <w:t xml:space="preserve"> </w:t>
      </w:r>
      <w:r>
        <w:t>effectively</w:t>
      </w:r>
      <w:r>
        <w:rPr>
          <w:spacing w:val="1"/>
        </w:rPr>
        <w:t xml:space="preserve"> </w:t>
      </w:r>
      <w:r>
        <w:t>and</w:t>
      </w:r>
      <w:r>
        <w:rPr>
          <w:spacing w:val="1"/>
        </w:rPr>
        <w:t xml:space="preserve"> </w:t>
      </w:r>
      <w:r>
        <w:t>aligns</w:t>
      </w:r>
      <w:r>
        <w:rPr>
          <w:spacing w:val="1"/>
        </w:rPr>
        <w:t xml:space="preserve"> </w:t>
      </w:r>
      <w:r>
        <w:t>with</w:t>
      </w:r>
      <w:r>
        <w:rPr>
          <w:spacing w:val="1"/>
        </w:rPr>
        <w:t xml:space="preserve"> </w:t>
      </w:r>
      <w:r>
        <w:t>broader</w:t>
      </w:r>
      <w:r>
        <w:rPr>
          <w:spacing w:val="1"/>
        </w:rPr>
        <w:t xml:space="preserve"> </w:t>
      </w:r>
      <w:r>
        <w:t>considerations.</w:t>
      </w:r>
      <w:r>
        <w:rPr>
          <w:spacing w:val="1"/>
        </w:rPr>
        <w:t xml:space="preserve"> </w:t>
      </w:r>
      <w:r>
        <w:t>Here</w:t>
      </w:r>
      <w:r>
        <w:rPr>
          <w:spacing w:val="1"/>
        </w:rPr>
        <w:t xml:space="preserve"> </w:t>
      </w:r>
      <w:r>
        <w:t>are</w:t>
      </w:r>
      <w:r>
        <w:rPr>
          <w:spacing w:val="1"/>
        </w:rPr>
        <w:t xml:space="preserve"> </w:t>
      </w:r>
      <w:r>
        <w:t>the</w:t>
      </w:r>
      <w:r>
        <w:rPr>
          <w:spacing w:val="1"/>
        </w:rPr>
        <w:t xml:space="preserve"> </w:t>
      </w:r>
      <w:r>
        <w:t>non-functional</w:t>
      </w:r>
      <w:r>
        <w:rPr>
          <w:spacing w:val="1"/>
        </w:rPr>
        <w:t xml:space="preserve"> </w:t>
      </w:r>
      <w:r>
        <w:t>requirements</w:t>
      </w:r>
      <w:r>
        <w:rPr>
          <w:spacing w:val="-1"/>
        </w:rPr>
        <w:t xml:space="preserve"> </w:t>
      </w:r>
      <w:r>
        <w:t>for</w:t>
      </w:r>
      <w:r>
        <w:rPr>
          <w:spacing w:val="-1"/>
        </w:rPr>
        <w:t xml:space="preserve"> </w:t>
      </w:r>
      <w:r>
        <w:t>the</w:t>
      </w:r>
      <w:r>
        <w:rPr>
          <w:spacing w:val="1"/>
        </w:rPr>
        <w:t xml:space="preserve"> </w:t>
      </w:r>
      <w:r>
        <w:t>project:</w:t>
      </w:r>
    </w:p>
    <w:p>
      <w:pPr>
        <w:pStyle w:val="6"/>
        <w:numPr>
          <w:ilvl w:val="0"/>
          <w:numId w:val="9"/>
        </w:numPr>
        <w:tabs>
          <w:tab w:val="left" w:pos="653"/>
        </w:tabs>
        <w:spacing w:before="10" w:after="0" w:line="240" w:lineRule="auto"/>
        <w:ind w:left="652" w:right="0" w:hanging="183"/>
        <w:jc w:val="left"/>
      </w:pPr>
      <w:r>
        <w:t>Performance:</w:t>
      </w:r>
    </w:p>
    <w:p>
      <w:pPr>
        <w:pStyle w:val="9"/>
        <w:spacing w:before="132" w:line="360" w:lineRule="auto"/>
        <w:ind w:left="470" w:right="681"/>
        <w:jc w:val="both"/>
      </w:pPr>
      <w:r>
        <w:t>Accuracy:The</w:t>
      </w:r>
      <w:r>
        <w:rPr>
          <w:spacing w:val="10"/>
        </w:rPr>
        <w:t xml:space="preserve"> </w:t>
      </w:r>
      <w:r>
        <w:t>system</w:t>
      </w:r>
      <w:r>
        <w:rPr>
          <w:spacing w:val="6"/>
        </w:rPr>
        <w:t xml:space="preserve"> </w:t>
      </w:r>
      <w:r>
        <w:t>must</w:t>
      </w:r>
      <w:r>
        <w:rPr>
          <w:spacing w:val="16"/>
        </w:rPr>
        <w:t xml:space="preserve"> </w:t>
      </w:r>
      <w:r>
        <w:t>provide</w:t>
      </w:r>
      <w:r>
        <w:rPr>
          <w:spacing w:val="10"/>
        </w:rPr>
        <w:t xml:space="preserve"> </w:t>
      </w:r>
      <w:r>
        <w:t>emissions</w:t>
      </w:r>
      <w:r>
        <w:rPr>
          <w:spacing w:val="9"/>
        </w:rPr>
        <w:t xml:space="preserve"> </w:t>
      </w:r>
      <w:r>
        <w:t>predictions</w:t>
      </w:r>
      <w:r>
        <w:rPr>
          <w:spacing w:val="9"/>
        </w:rPr>
        <w:t xml:space="preserve"> </w:t>
      </w:r>
      <w:r>
        <w:t>with</w:t>
      </w:r>
      <w:r>
        <w:rPr>
          <w:spacing w:val="6"/>
        </w:rPr>
        <w:t xml:space="preserve"> </w:t>
      </w:r>
      <w:r>
        <w:t>a</w:t>
      </w:r>
      <w:r>
        <w:rPr>
          <w:spacing w:val="10"/>
        </w:rPr>
        <w:t xml:space="preserve"> </w:t>
      </w:r>
      <w:r>
        <w:t>high</w:t>
      </w:r>
      <w:r>
        <w:rPr>
          <w:spacing w:val="11"/>
        </w:rPr>
        <w:t xml:space="preserve"> </w:t>
      </w:r>
      <w:r>
        <w:t>level</w:t>
      </w:r>
      <w:r>
        <w:rPr>
          <w:spacing w:val="13"/>
        </w:rPr>
        <w:t xml:space="preserve"> </w:t>
      </w:r>
      <w:r>
        <w:t>of</w:t>
      </w:r>
      <w:r>
        <w:rPr>
          <w:spacing w:val="3"/>
        </w:rPr>
        <w:t xml:space="preserve"> </w:t>
      </w:r>
      <w:r>
        <w:t>accuracy</w:t>
      </w:r>
      <w:r>
        <w:rPr>
          <w:spacing w:val="1"/>
        </w:rPr>
        <w:t xml:space="preserve"> </w:t>
      </w:r>
      <w:r>
        <w:t>to</w:t>
      </w:r>
      <w:r>
        <w:rPr>
          <w:spacing w:val="11"/>
        </w:rPr>
        <w:t xml:space="preserve"> </w:t>
      </w:r>
      <w:r>
        <w:t>ensure</w:t>
      </w:r>
      <w:r>
        <w:rPr>
          <w:spacing w:val="-57"/>
        </w:rPr>
        <w:t xml:space="preserve"> </w:t>
      </w:r>
      <w:r>
        <w:t>compliance with</w:t>
      </w:r>
      <w:r>
        <w:rPr>
          <w:spacing w:val="-3"/>
        </w:rPr>
        <w:t xml:space="preserve"> </w:t>
      </w:r>
      <w:r>
        <w:t>emissions standards</w:t>
      </w:r>
      <w:r>
        <w:rPr>
          <w:spacing w:val="-1"/>
        </w:rPr>
        <w:t xml:space="preserve"> </w:t>
      </w:r>
      <w:r>
        <w:t>and</w:t>
      </w:r>
      <w:r>
        <w:rPr>
          <w:spacing w:val="2"/>
        </w:rPr>
        <w:t xml:space="preserve"> </w:t>
      </w:r>
      <w:r>
        <w:t>regulations.</w:t>
      </w:r>
    </w:p>
    <w:p>
      <w:pPr>
        <w:pStyle w:val="9"/>
        <w:spacing w:line="362" w:lineRule="auto"/>
        <w:ind w:left="470"/>
        <w:jc w:val="both"/>
      </w:pPr>
      <w:r>
        <w:t>Scalability:The</w:t>
      </w:r>
      <w:r>
        <w:rPr>
          <w:spacing w:val="26"/>
        </w:rPr>
        <w:t xml:space="preserve"> </w:t>
      </w:r>
      <w:r>
        <w:t>system</w:t>
      </w:r>
      <w:r>
        <w:rPr>
          <w:spacing w:val="14"/>
        </w:rPr>
        <w:t xml:space="preserve"> </w:t>
      </w:r>
      <w:r>
        <w:t>should</w:t>
      </w:r>
      <w:r>
        <w:rPr>
          <w:spacing w:val="27"/>
        </w:rPr>
        <w:t xml:space="preserve"> </w:t>
      </w:r>
      <w:r>
        <w:t>be</w:t>
      </w:r>
      <w:r>
        <w:rPr>
          <w:spacing w:val="22"/>
        </w:rPr>
        <w:t xml:space="preserve"> </w:t>
      </w:r>
      <w:r>
        <w:t>capable</w:t>
      </w:r>
      <w:r>
        <w:rPr>
          <w:spacing w:val="22"/>
        </w:rPr>
        <w:t xml:space="preserve"> </w:t>
      </w:r>
      <w:r>
        <w:t>of</w:t>
      </w:r>
      <w:r>
        <w:rPr>
          <w:spacing w:val="19"/>
        </w:rPr>
        <w:t xml:space="preserve"> </w:t>
      </w:r>
      <w:r>
        <w:t>handling</w:t>
      </w:r>
      <w:r>
        <w:rPr>
          <w:spacing w:val="23"/>
        </w:rPr>
        <w:t xml:space="preserve"> </w:t>
      </w:r>
      <w:r>
        <w:t>a</w:t>
      </w:r>
      <w:r>
        <w:rPr>
          <w:spacing w:val="27"/>
        </w:rPr>
        <w:t xml:space="preserve"> </w:t>
      </w:r>
      <w:r>
        <w:t>large</w:t>
      </w:r>
      <w:r>
        <w:rPr>
          <w:spacing w:val="22"/>
        </w:rPr>
        <w:t xml:space="preserve"> </w:t>
      </w:r>
      <w:r>
        <w:t>volume</w:t>
      </w:r>
      <w:r>
        <w:rPr>
          <w:spacing w:val="21"/>
        </w:rPr>
        <w:t xml:space="preserve"> </w:t>
      </w:r>
      <w:r>
        <w:t>of</w:t>
      </w:r>
      <w:r>
        <w:rPr>
          <w:spacing w:val="16"/>
        </w:rPr>
        <w:t xml:space="preserve"> </w:t>
      </w:r>
      <w:r>
        <w:t>data,</w:t>
      </w:r>
      <w:r>
        <w:rPr>
          <w:spacing w:val="24"/>
        </w:rPr>
        <w:t xml:space="preserve"> </w:t>
      </w:r>
      <w:r>
        <w:t>including</w:t>
      </w:r>
      <w:r>
        <w:rPr>
          <w:spacing w:val="23"/>
        </w:rPr>
        <w:t xml:space="preserve"> </w:t>
      </w:r>
      <w:r>
        <w:t>diverse</w:t>
      </w:r>
      <w:r>
        <w:rPr>
          <w:spacing w:val="27"/>
        </w:rPr>
        <w:t xml:space="preserve"> </w:t>
      </w:r>
      <w:r>
        <w:t>vehicle</w:t>
      </w:r>
      <w:r>
        <w:rPr>
          <w:spacing w:val="-57"/>
        </w:rPr>
        <w:t xml:space="preserve"> </w:t>
      </w:r>
      <w:r>
        <w:t>models,</w:t>
      </w:r>
      <w:r>
        <w:rPr>
          <w:spacing w:val="3"/>
        </w:rPr>
        <w:t xml:space="preserve"> </w:t>
      </w:r>
      <w:r>
        <w:t>and</w:t>
      </w:r>
      <w:r>
        <w:rPr>
          <w:spacing w:val="5"/>
        </w:rPr>
        <w:t xml:space="preserve"> </w:t>
      </w:r>
      <w:r>
        <w:t>must</w:t>
      </w:r>
      <w:r>
        <w:rPr>
          <w:spacing w:val="6"/>
        </w:rPr>
        <w:t xml:space="preserve"> </w:t>
      </w:r>
      <w:r>
        <w:t>be</w:t>
      </w:r>
      <w:r>
        <w:rPr>
          <w:spacing w:val="1"/>
        </w:rPr>
        <w:t xml:space="preserve"> </w:t>
      </w:r>
      <w:r>
        <w:t>designed</w:t>
      </w:r>
      <w:r>
        <w:rPr>
          <w:spacing w:val="1"/>
        </w:rPr>
        <w:t xml:space="preserve"> </w:t>
      </w:r>
      <w:r>
        <w:t>to</w:t>
      </w:r>
      <w:r>
        <w:rPr>
          <w:spacing w:val="1"/>
        </w:rPr>
        <w:t xml:space="preserve"> </w:t>
      </w:r>
      <w:r>
        <w:t>scale</w:t>
      </w:r>
      <w:r>
        <w:rPr>
          <w:spacing w:val="1"/>
        </w:rPr>
        <w:t xml:space="preserve"> </w:t>
      </w:r>
      <w:r>
        <w:t>with</w:t>
      </w:r>
      <w:r>
        <w:rPr>
          <w:spacing w:val="-4"/>
        </w:rPr>
        <w:t xml:space="preserve"> </w:t>
      </w:r>
      <w:r>
        <w:t>growing</w:t>
      </w:r>
      <w:r>
        <w:rPr>
          <w:spacing w:val="2"/>
        </w:rPr>
        <w:t xml:space="preserve"> </w:t>
      </w:r>
      <w:r>
        <w:t>data</w:t>
      </w:r>
      <w:r>
        <w:rPr>
          <w:spacing w:val="-5"/>
        </w:rPr>
        <w:t xml:space="preserve"> </w:t>
      </w:r>
      <w:r>
        <w:t>sources.</w:t>
      </w:r>
    </w:p>
    <w:p>
      <w:pPr>
        <w:pStyle w:val="9"/>
        <w:spacing w:line="360" w:lineRule="auto"/>
        <w:ind w:left="470"/>
        <w:jc w:val="both"/>
      </w:pPr>
      <w:r>
        <w:t>Response</w:t>
      </w:r>
      <w:r>
        <w:rPr>
          <w:spacing w:val="27"/>
        </w:rPr>
        <w:t xml:space="preserve"> </w:t>
      </w:r>
      <w:r>
        <w:t>Time:The</w:t>
      </w:r>
      <w:r>
        <w:rPr>
          <w:spacing w:val="28"/>
        </w:rPr>
        <w:t xml:space="preserve"> </w:t>
      </w:r>
      <w:r>
        <w:t>system</w:t>
      </w:r>
      <w:r>
        <w:rPr>
          <w:spacing w:val="24"/>
        </w:rPr>
        <w:t xml:space="preserve"> </w:t>
      </w:r>
      <w:r>
        <w:t>should</w:t>
      </w:r>
      <w:r>
        <w:rPr>
          <w:spacing w:val="28"/>
        </w:rPr>
        <w:t xml:space="preserve"> </w:t>
      </w:r>
      <w:r>
        <w:t>respond</w:t>
      </w:r>
      <w:r>
        <w:rPr>
          <w:spacing w:val="28"/>
        </w:rPr>
        <w:t xml:space="preserve"> </w:t>
      </w:r>
      <w:r>
        <w:t>promptly</w:t>
      </w:r>
      <w:r>
        <w:rPr>
          <w:spacing w:val="24"/>
        </w:rPr>
        <w:t xml:space="preserve"> </w:t>
      </w:r>
      <w:r>
        <w:t>to</w:t>
      </w:r>
      <w:r>
        <w:rPr>
          <w:spacing w:val="32"/>
        </w:rPr>
        <w:t xml:space="preserve"> </w:t>
      </w:r>
      <w:r>
        <w:t>user</w:t>
      </w:r>
      <w:r>
        <w:rPr>
          <w:spacing w:val="30"/>
        </w:rPr>
        <w:t xml:space="preserve"> </w:t>
      </w:r>
      <w:r>
        <w:t>queries</w:t>
      </w:r>
      <w:r>
        <w:rPr>
          <w:spacing w:val="26"/>
        </w:rPr>
        <w:t xml:space="preserve"> </w:t>
      </w:r>
      <w:r>
        <w:t>and</w:t>
      </w:r>
      <w:r>
        <w:rPr>
          <w:spacing w:val="33"/>
        </w:rPr>
        <w:t xml:space="preserve"> </w:t>
      </w:r>
      <w:r>
        <w:t>model</w:t>
      </w:r>
      <w:r>
        <w:rPr>
          <w:spacing w:val="23"/>
        </w:rPr>
        <w:t xml:space="preserve"> </w:t>
      </w:r>
      <w:r>
        <w:t>predictions,</w:t>
      </w:r>
      <w:r>
        <w:rPr>
          <w:spacing w:val="31"/>
        </w:rPr>
        <w:t xml:space="preserve"> </w:t>
      </w:r>
      <w:r>
        <w:t>even</w:t>
      </w:r>
      <w:r>
        <w:rPr>
          <w:spacing w:val="28"/>
        </w:rPr>
        <w:t xml:space="preserve"> </w:t>
      </w:r>
      <w:r>
        <w:t>with</w:t>
      </w:r>
      <w:r>
        <w:rPr>
          <w:spacing w:val="-57"/>
        </w:rPr>
        <w:t xml:space="preserve"> </w:t>
      </w:r>
      <w:r>
        <w:t>substantial</w:t>
      </w:r>
      <w:r>
        <w:rPr>
          <w:spacing w:val="-7"/>
        </w:rPr>
        <w:t xml:space="preserve"> </w:t>
      </w:r>
      <w:r>
        <w:t>datasets.</w:t>
      </w:r>
    </w:p>
    <w:p>
      <w:pPr>
        <w:pStyle w:val="9"/>
        <w:spacing w:line="362" w:lineRule="auto"/>
        <w:ind w:left="470"/>
        <w:jc w:val="both"/>
      </w:pPr>
      <w:r>
        <w:t>Resource</w:t>
      </w:r>
      <w:r>
        <w:rPr>
          <w:spacing w:val="-3"/>
        </w:rPr>
        <w:t xml:space="preserve"> </w:t>
      </w:r>
      <w:r>
        <w:t>Efficiency:The</w:t>
      </w:r>
      <w:r>
        <w:rPr>
          <w:spacing w:val="-3"/>
        </w:rPr>
        <w:t xml:space="preserve"> </w:t>
      </w:r>
      <w:r>
        <w:t>system</w:t>
      </w:r>
      <w:r>
        <w:rPr>
          <w:spacing w:val="-10"/>
        </w:rPr>
        <w:t xml:space="preserve"> </w:t>
      </w:r>
      <w:r>
        <w:t>should</w:t>
      </w:r>
      <w:r>
        <w:rPr>
          <w:spacing w:val="-1"/>
        </w:rPr>
        <w:t xml:space="preserve"> </w:t>
      </w:r>
      <w:r>
        <w:t>use</w:t>
      </w:r>
      <w:r>
        <w:rPr>
          <w:spacing w:val="-3"/>
        </w:rPr>
        <w:t xml:space="preserve"> </w:t>
      </w:r>
      <w:r>
        <w:t>computational</w:t>
      </w:r>
      <w:r>
        <w:rPr>
          <w:spacing w:val="-6"/>
        </w:rPr>
        <w:t xml:space="preserve"> </w:t>
      </w:r>
      <w:r>
        <w:t>resources</w:t>
      </w:r>
      <w:r>
        <w:rPr>
          <w:spacing w:val="-3"/>
        </w:rPr>
        <w:t xml:space="preserve"> </w:t>
      </w:r>
      <w:r>
        <w:t>efficiently</w:t>
      </w:r>
      <w:r>
        <w:rPr>
          <w:spacing w:val="-11"/>
        </w:rPr>
        <w:t xml:space="preserve"> </w:t>
      </w:r>
      <w:r>
        <w:t>to</w:t>
      </w:r>
      <w:r>
        <w:rPr>
          <w:spacing w:val="2"/>
        </w:rPr>
        <w:t xml:space="preserve"> </w:t>
      </w:r>
      <w:r>
        <w:t>minimize</w:t>
      </w:r>
      <w:r>
        <w:rPr>
          <w:spacing w:val="2"/>
        </w:rPr>
        <w:t xml:space="preserve"> </w:t>
      </w:r>
      <w:r>
        <w:t>hardware</w:t>
      </w:r>
      <w:r>
        <w:rPr>
          <w:spacing w:val="-2"/>
        </w:rPr>
        <w:t xml:space="preserve"> </w:t>
      </w:r>
      <w:r>
        <w:t>and</w:t>
      </w:r>
      <w:r>
        <w:rPr>
          <w:spacing w:val="-57"/>
        </w:rPr>
        <w:t xml:space="preserve"> </w:t>
      </w:r>
      <w:r>
        <w:t>software resource</w:t>
      </w:r>
      <w:r>
        <w:rPr>
          <w:spacing w:val="-4"/>
        </w:rPr>
        <w:t xml:space="preserve"> </w:t>
      </w:r>
      <w:r>
        <w:t>consumption.</w:t>
      </w:r>
    </w:p>
    <w:p>
      <w:pPr>
        <w:pStyle w:val="6"/>
        <w:numPr>
          <w:ilvl w:val="0"/>
          <w:numId w:val="9"/>
        </w:numPr>
        <w:tabs>
          <w:tab w:val="left" w:pos="653"/>
        </w:tabs>
        <w:spacing w:before="0" w:after="0" w:line="240" w:lineRule="auto"/>
        <w:ind w:left="652" w:right="0" w:hanging="183"/>
        <w:jc w:val="left"/>
      </w:pPr>
      <w:r>
        <w:t>Usability:</w:t>
      </w:r>
    </w:p>
    <w:p>
      <w:pPr>
        <w:pStyle w:val="9"/>
        <w:spacing w:before="127" w:line="360" w:lineRule="auto"/>
        <w:ind w:left="470" w:right="483"/>
        <w:jc w:val="both"/>
      </w:pPr>
      <w:r>
        <w:t>User</w:t>
      </w:r>
      <w:r>
        <w:rPr>
          <w:spacing w:val="18"/>
        </w:rPr>
        <w:t xml:space="preserve"> </w:t>
      </w:r>
      <w:r>
        <w:t>Interface:If</w:t>
      </w:r>
      <w:r>
        <w:rPr>
          <w:spacing w:val="11"/>
        </w:rPr>
        <w:t xml:space="preserve"> </w:t>
      </w:r>
      <w:r>
        <w:t>applicable,</w:t>
      </w:r>
      <w:r>
        <w:rPr>
          <w:spacing w:val="19"/>
        </w:rPr>
        <w:t xml:space="preserve"> </w:t>
      </w:r>
      <w:r>
        <w:t>the</w:t>
      </w:r>
      <w:r>
        <w:rPr>
          <w:spacing w:val="17"/>
        </w:rPr>
        <w:t xml:space="preserve"> </w:t>
      </w:r>
      <w:r>
        <w:t>user</w:t>
      </w:r>
      <w:r>
        <w:rPr>
          <w:spacing w:val="19"/>
        </w:rPr>
        <w:t xml:space="preserve"> </w:t>
      </w:r>
      <w:r>
        <w:t>interface</w:t>
      </w:r>
      <w:r>
        <w:rPr>
          <w:spacing w:val="17"/>
        </w:rPr>
        <w:t xml:space="preserve"> </w:t>
      </w:r>
      <w:r>
        <w:t>should</w:t>
      </w:r>
      <w:r>
        <w:rPr>
          <w:spacing w:val="18"/>
        </w:rPr>
        <w:t xml:space="preserve"> </w:t>
      </w:r>
      <w:r>
        <w:t>be</w:t>
      </w:r>
      <w:r>
        <w:rPr>
          <w:spacing w:val="22"/>
        </w:rPr>
        <w:t xml:space="preserve"> </w:t>
      </w:r>
      <w:r>
        <w:t>intuitive</w:t>
      </w:r>
      <w:r>
        <w:rPr>
          <w:spacing w:val="17"/>
        </w:rPr>
        <w:t xml:space="preserve"> </w:t>
      </w:r>
      <w:r>
        <w:t>and</w:t>
      </w:r>
      <w:r>
        <w:rPr>
          <w:spacing w:val="18"/>
        </w:rPr>
        <w:t xml:space="preserve"> </w:t>
      </w:r>
      <w:r>
        <w:t>user-friendly,</w:t>
      </w:r>
      <w:r>
        <w:rPr>
          <w:spacing w:val="20"/>
        </w:rPr>
        <w:t xml:space="preserve"> </w:t>
      </w:r>
      <w:r>
        <w:t>designed</w:t>
      </w:r>
      <w:r>
        <w:rPr>
          <w:spacing w:val="18"/>
        </w:rPr>
        <w:t xml:space="preserve"> </w:t>
      </w:r>
      <w:r>
        <w:t>to</w:t>
      </w:r>
      <w:r>
        <w:rPr>
          <w:spacing w:val="17"/>
        </w:rPr>
        <w:t xml:space="preserve"> </w:t>
      </w:r>
      <w:r>
        <w:t>cater</w:t>
      </w:r>
      <w:r>
        <w:rPr>
          <w:spacing w:val="11"/>
        </w:rPr>
        <w:t xml:space="preserve"> </w:t>
      </w:r>
      <w:r>
        <w:t>to</w:t>
      </w:r>
      <w:r>
        <w:rPr>
          <w:spacing w:val="-57"/>
        </w:rPr>
        <w:t xml:space="preserve"> </w:t>
      </w:r>
      <w:r>
        <w:t>data scientists</w:t>
      </w:r>
      <w:r>
        <w:rPr>
          <w:spacing w:val="-1"/>
        </w:rPr>
        <w:t xml:space="preserve"> </w:t>
      </w:r>
      <w:r>
        <w:t>and</w:t>
      </w:r>
      <w:r>
        <w:rPr>
          <w:spacing w:val="2"/>
        </w:rPr>
        <w:t xml:space="preserve"> </w:t>
      </w:r>
      <w:r>
        <w:t>domain</w:t>
      </w:r>
      <w:r>
        <w:rPr>
          <w:spacing w:val="1"/>
        </w:rPr>
        <w:t xml:space="preserve"> </w:t>
      </w:r>
      <w:r>
        <w:t>experts</w:t>
      </w:r>
      <w:r>
        <w:rPr>
          <w:spacing w:val="-1"/>
        </w:rPr>
        <w:t xml:space="preserve"> </w:t>
      </w:r>
      <w:r>
        <w:t>who</w:t>
      </w:r>
      <w:r>
        <w:rPr>
          <w:spacing w:val="6"/>
        </w:rPr>
        <w:t xml:space="preserve"> </w:t>
      </w:r>
      <w:r>
        <w:t>will</w:t>
      </w:r>
      <w:r>
        <w:rPr>
          <w:spacing w:val="-3"/>
        </w:rPr>
        <w:t xml:space="preserve"> </w:t>
      </w:r>
      <w:r>
        <w:t>interact</w:t>
      </w:r>
      <w:r>
        <w:rPr>
          <w:spacing w:val="1"/>
        </w:rPr>
        <w:t xml:space="preserve"> </w:t>
      </w:r>
      <w:r>
        <w:t>with</w:t>
      </w:r>
      <w:r>
        <w:rPr>
          <w:spacing w:val="-3"/>
        </w:rPr>
        <w:t xml:space="preserve"> </w:t>
      </w:r>
      <w:r>
        <w:t>the system.</w:t>
      </w:r>
    </w:p>
    <w:p>
      <w:pPr>
        <w:pStyle w:val="9"/>
        <w:spacing w:before="3" w:line="360" w:lineRule="auto"/>
        <w:ind w:left="470" w:right="681"/>
        <w:jc w:val="both"/>
      </w:pPr>
      <w:r>
        <w:t>Accessibility:The</w:t>
      </w:r>
      <w:r>
        <w:rPr>
          <w:spacing w:val="14"/>
        </w:rPr>
        <w:t xml:space="preserve"> </w:t>
      </w:r>
      <w:r>
        <w:t>user</w:t>
      </w:r>
      <w:r>
        <w:rPr>
          <w:spacing w:val="21"/>
        </w:rPr>
        <w:t xml:space="preserve"> </w:t>
      </w:r>
      <w:r>
        <w:t>interface</w:t>
      </w:r>
      <w:r>
        <w:rPr>
          <w:spacing w:val="14"/>
        </w:rPr>
        <w:t xml:space="preserve"> </w:t>
      </w:r>
      <w:r>
        <w:t>should</w:t>
      </w:r>
      <w:r>
        <w:rPr>
          <w:spacing w:val="14"/>
        </w:rPr>
        <w:t xml:space="preserve"> </w:t>
      </w:r>
      <w:r>
        <w:t>adhere</w:t>
      </w:r>
      <w:r>
        <w:rPr>
          <w:spacing w:val="18"/>
        </w:rPr>
        <w:t xml:space="preserve"> </w:t>
      </w:r>
      <w:r>
        <w:t>to</w:t>
      </w:r>
      <w:r>
        <w:rPr>
          <w:spacing w:val="15"/>
        </w:rPr>
        <w:t xml:space="preserve"> </w:t>
      </w:r>
      <w:r>
        <w:t>accessibility</w:t>
      </w:r>
      <w:r>
        <w:rPr>
          <w:spacing w:val="6"/>
        </w:rPr>
        <w:t xml:space="preserve"> </w:t>
      </w:r>
      <w:r>
        <w:t>standards</w:t>
      </w:r>
      <w:r>
        <w:rPr>
          <w:spacing w:val="12"/>
        </w:rPr>
        <w:t xml:space="preserve"> </w:t>
      </w:r>
      <w:r>
        <w:t>to</w:t>
      </w:r>
      <w:r>
        <w:rPr>
          <w:spacing w:val="20"/>
        </w:rPr>
        <w:t xml:space="preserve"> </w:t>
      </w:r>
      <w:r>
        <w:t>ensure</w:t>
      </w:r>
      <w:r>
        <w:rPr>
          <w:spacing w:val="18"/>
        </w:rPr>
        <w:t xml:space="preserve"> </w:t>
      </w:r>
      <w:r>
        <w:t>it</w:t>
      </w:r>
      <w:r>
        <w:rPr>
          <w:spacing w:val="20"/>
        </w:rPr>
        <w:t xml:space="preserve"> </w:t>
      </w:r>
      <w:r>
        <w:t>is</w:t>
      </w:r>
      <w:r>
        <w:rPr>
          <w:spacing w:val="12"/>
        </w:rPr>
        <w:t xml:space="preserve"> </w:t>
      </w:r>
      <w:r>
        <w:t>usable</w:t>
      </w:r>
      <w:r>
        <w:rPr>
          <w:spacing w:val="14"/>
        </w:rPr>
        <w:t xml:space="preserve"> </w:t>
      </w:r>
      <w:r>
        <w:t>by</w:t>
      </w:r>
      <w:r>
        <w:rPr>
          <w:spacing w:val="-57"/>
        </w:rPr>
        <w:t xml:space="preserve"> </w:t>
      </w:r>
      <w:r>
        <w:t>individuals</w:t>
      </w:r>
      <w:r>
        <w:rPr>
          <w:spacing w:val="-1"/>
        </w:rPr>
        <w:t xml:space="preserve"> </w:t>
      </w:r>
      <w:r>
        <w:t>with</w:t>
      </w:r>
      <w:r>
        <w:rPr>
          <w:spacing w:val="-3"/>
        </w:rPr>
        <w:t xml:space="preserve"> </w:t>
      </w:r>
      <w:r>
        <w:t>disabilities.</w:t>
      </w:r>
    </w:p>
    <w:p>
      <w:pPr>
        <w:pStyle w:val="6"/>
        <w:numPr>
          <w:ilvl w:val="0"/>
          <w:numId w:val="9"/>
        </w:numPr>
        <w:tabs>
          <w:tab w:val="left" w:pos="715"/>
        </w:tabs>
        <w:spacing w:before="2" w:after="0" w:line="240" w:lineRule="auto"/>
        <w:ind w:left="714" w:right="0" w:hanging="245"/>
        <w:jc w:val="left"/>
      </w:pPr>
      <w:r>
        <w:t>Security:</w:t>
      </w:r>
    </w:p>
    <w:p>
      <w:pPr>
        <w:pStyle w:val="9"/>
        <w:spacing w:before="132" w:line="364" w:lineRule="auto"/>
        <w:ind w:left="470" w:right="681"/>
        <w:jc w:val="both"/>
      </w:pPr>
      <w:r>
        <w:t>Data</w:t>
      </w:r>
      <w:r>
        <w:rPr>
          <w:spacing w:val="58"/>
        </w:rPr>
        <w:t xml:space="preserve"> </w:t>
      </w:r>
      <w:r>
        <w:t>Privacy:The</w:t>
      </w:r>
      <w:r>
        <w:rPr>
          <w:spacing w:val="4"/>
        </w:rPr>
        <w:t xml:space="preserve"> </w:t>
      </w:r>
      <w:r>
        <w:t>system</w:t>
      </w:r>
      <w:r>
        <w:rPr>
          <w:spacing w:val="1"/>
        </w:rPr>
        <w:t xml:space="preserve"> </w:t>
      </w:r>
      <w:r>
        <w:t>must</w:t>
      </w:r>
      <w:r>
        <w:rPr>
          <w:spacing w:val="9"/>
        </w:rPr>
        <w:t xml:space="preserve"> </w:t>
      </w:r>
      <w:r>
        <w:t>adhere</w:t>
      </w:r>
      <w:r>
        <w:rPr>
          <w:spacing w:val="58"/>
        </w:rPr>
        <w:t xml:space="preserve"> </w:t>
      </w:r>
      <w:r>
        <w:t>to</w:t>
      </w:r>
      <w:r>
        <w:rPr>
          <w:spacing w:val="4"/>
        </w:rPr>
        <w:t xml:space="preserve"> </w:t>
      </w:r>
      <w:r>
        <w:t>data</w:t>
      </w:r>
      <w:r>
        <w:rPr>
          <w:spacing w:val="58"/>
        </w:rPr>
        <w:t xml:space="preserve"> </w:t>
      </w:r>
      <w:r>
        <w:t>privacy</w:t>
      </w:r>
      <w:r>
        <w:rPr>
          <w:spacing w:val="54"/>
        </w:rPr>
        <w:t xml:space="preserve"> </w:t>
      </w:r>
      <w:r>
        <w:t>regulations</w:t>
      </w:r>
      <w:r>
        <w:rPr>
          <w:spacing w:val="2"/>
        </w:rPr>
        <w:t xml:space="preserve"> </w:t>
      </w:r>
      <w:r>
        <w:t>and</w:t>
      </w:r>
      <w:r>
        <w:rPr>
          <w:spacing w:val="4"/>
        </w:rPr>
        <w:t xml:space="preserve"> </w:t>
      </w:r>
      <w:r>
        <w:t>best</w:t>
      </w:r>
      <w:r>
        <w:rPr>
          <w:spacing w:val="9"/>
        </w:rPr>
        <w:t xml:space="preserve"> </w:t>
      </w:r>
      <w:r>
        <w:t>practices,</w:t>
      </w:r>
      <w:r>
        <w:rPr>
          <w:spacing w:val="6"/>
        </w:rPr>
        <w:t xml:space="preserve"> </w:t>
      </w:r>
      <w:r>
        <w:t>ensuring</w:t>
      </w:r>
      <w:r>
        <w:rPr>
          <w:spacing w:val="4"/>
        </w:rPr>
        <w:t xml:space="preserve"> </w:t>
      </w:r>
      <w:r>
        <w:t>that</w:t>
      </w:r>
      <w:r>
        <w:rPr>
          <w:spacing w:val="-57"/>
        </w:rPr>
        <w:t xml:space="preserve"> </w:t>
      </w:r>
      <w:r>
        <w:t>sensitive and</w:t>
      </w:r>
      <w:r>
        <w:rPr>
          <w:spacing w:val="2"/>
        </w:rPr>
        <w:t xml:space="preserve"> </w:t>
      </w:r>
      <w:r>
        <w:t>personal</w:t>
      </w:r>
      <w:r>
        <w:rPr>
          <w:spacing w:val="-8"/>
        </w:rPr>
        <w:t xml:space="preserve"> </w:t>
      </w:r>
      <w:r>
        <w:t>data</w:t>
      </w:r>
      <w:r>
        <w:rPr>
          <w:spacing w:val="6"/>
        </w:rPr>
        <w:t xml:space="preserve"> </w:t>
      </w:r>
      <w:r>
        <w:t>is</w:t>
      </w:r>
      <w:r>
        <w:rPr>
          <w:spacing w:val="4"/>
        </w:rPr>
        <w:t xml:space="preserve"> </w:t>
      </w:r>
      <w:r>
        <w:t>handled</w:t>
      </w:r>
      <w:r>
        <w:rPr>
          <w:spacing w:val="1"/>
        </w:rPr>
        <w:t xml:space="preserve"> </w:t>
      </w:r>
      <w:r>
        <w:t>securely.</w:t>
      </w:r>
    </w:p>
    <w:p>
      <w:pPr>
        <w:pStyle w:val="9"/>
        <w:spacing w:line="360" w:lineRule="auto"/>
        <w:ind w:left="470"/>
        <w:jc w:val="both"/>
      </w:pPr>
      <w:r>
        <w:t>Authentication</w:t>
      </w:r>
      <w:r>
        <w:rPr>
          <w:spacing w:val="39"/>
        </w:rPr>
        <w:t xml:space="preserve"> </w:t>
      </w:r>
      <w:r>
        <w:t>and</w:t>
      </w:r>
      <w:r>
        <w:rPr>
          <w:rFonts w:hint="default"/>
          <w:lang w:val="en-US"/>
        </w:rPr>
        <w:t xml:space="preserve"> </w:t>
      </w:r>
      <w:r>
        <w:t>Authorization:The</w:t>
      </w:r>
      <w:r>
        <w:rPr>
          <w:spacing w:val="43"/>
        </w:rPr>
        <w:t xml:space="preserve"> </w:t>
      </w:r>
      <w:r>
        <w:t>system</w:t>
      </w:r>
      <w:r>
        <w:rPr>
          <w:spacing w:val="46"/>
        </w:rPr>
        <w:t xml:space="preserve"> </w:t>
      </w:r>
      <w:r>
        <w:t>should</w:t>
      </w:r>
      <w:r>
        <w:rPr>
          <w:spacing w:val="47"/>
        </w:rPr>
        <w:t xml:space="preserve"> </w:t>
      </w:r>
      <w:r>
        <w:t>implement</w:t>
      </w:r>
      <w:r>
        <w:rPr>
          <w:spacing w:val="49"/>
        </w:rPr>
        <w:t xml:space="preserve"> </w:t>
      </w:r>
      <w:r>
        <w:t>user</w:t>
      </w:r>
      <w:r>
        <w:rPr>
          <w:spacing w:val="45"/>
        </w:rPr>
        <w:t xml:space="preserve"> </w:t>
      </w:r>
      <w:r>
        <w:t>authentication</w:t>
      </w:r>
      <w:r>
        <w:rPr>
          <w:spacing w:val="39"/>
        </w:rPr>
        <w:t xml:space="preserve"> </w:t>
      </w:r>
      <w:r>
        <w:t>and</w:t>
      </w:r>
      <w:r>
        <w:rPr>
          <w:spacing w:val="44"/>
        </w:rPr>
        <w:t xml:space="preserve"> </w:t>
      </w:r>
      <w:r>
        <w:t>authorization</w:t>
      </w:r>
      <w:r>
        <w:rPr>
          <w:spacing w:val="-57"/>
        </w:rPr>
        <w:t xml:space="preserve"> </w:t>
      </w:r>
      <w:r>
        <w:t>mechanisms</w:t>
      </w:r>
      <w:r>
        <w:rPr>
          <w:spacing w:val="-1"/>
        </w:rPr>
        <w:t xml:space="preserve"> </w:t>
      </w:r>
      <w:r>
        <w:t>to</w:t>
      </w:r>
      <w:r>
        <w:rPr>
          <w:spacing w:val="1"/>
        </w:rPr>
        <w:t xml:space="preserve"> </w:t>
      </w:r>
      <w:r>
        <w:t>control</w:t>
      </w:r>
      <w:r>
        <w:rPr>
          <w:spacing w:val="-7"/>
        </w:rPr>
        <w:t xml:space="preserve"> </w:t>
      </w:r>
      <w:r>
        <w:t>access</w:t>
      </w:r>
      <w:r>
        <w:rPr>
          <w:spacing w:val="-1"/>
        </w:rPr>
        <w:t xml:space="preserve"> </w:t>
      </w:r>
      <w:r>
        <w:t>to</w:t>
      </w:r>
      <w:r>
        <w:rPr>
          <w:spacing w:val="6"/>
        </w:rPr>
        <w:t xml:space="preserve"> </w:t>
      </w:r>
      <w:r>
        <w:t>sensitive</w:t>
      </w:r>
      <w:r>
        <w:rPr>
          <w:spacing w:val="1"/>
        </w:rPr>
        <w:t xml:space="preserve"> </w:t>
      </w:r>
      <w:r>
        <w:t>data and</w:t>
      </w:r>
      <w:r>
        <w:rPr>
          <w:spacing w:val="1"/>
        </w:rPr>
        <w:t xml:space="preserve"> </w:t>
      </w:r>
      <w:r>
        <w:t>system</w:t>
      </w:r>
      <w:r>
        <w:rPr>
          <w:spacing w:val="-3"/>
        </w:rPr>
        <w:t xml:space="preserve"> </w:t>
      </w:r>
      <w:r>
        <w:t>functionalities.</w:t>
      </w:r>
    </w:p>
    <w:p>
      <w:pPr>
        <w:pStyle w:val="6"/>
        <w:numPr>
          <w:ilvl w:val="0"/>
          <w:numId w:val="9"/>
        </w:numPr>
        <w:tabs>
          <w:tab w:val="left" w:pos="653"/>
        </w:tabs>
        <w:spacing w:before="0" w:after="0" w:line="240" w:lineRule="auto"/>
        <w:ind w:left="652" w:right="0" w:hanging="183"/>
        <w:jc w:val="left"/>
      </w:pPr>
      <w:r>
        <w:t>Portability:</w:t>
      </w:r>
    </w:p>
    <w:p>
      <w:pPr>
        <w:pStyle w:val="9"/>
        <w:spacing w:before="132" w:line="360" w:lineRule="auto"/>
        <w:ind w:left="470" w:right="681"/>
        <w:jc w:val="both"/>
      </w:pPr>
      <w:r>
        <w:t>Platform</w:t>
      </w:r>
      <w:r>
        <w:rPr>
          <w:spacing w:val="2"/>
        </w:rPr>
        <w:t xml:space="preserve"> </w:t>
      </w:r>
      <w:r>
        <w:t>Compatibility:The</w:t>
      </w:r>
      <w:r>
        <w:rPr>
          <w:spacing w:val="10"/>
        </w:rPr>
        <w:t xml:space="preserve"> </w:t>
      </w:r>
      <w:r>
        <w:t>system</w:t>
      </w:r>
      <w:r>
        <w:rPr>
          <w:spacing w:val="6"/>
        </w:rPr>
        <w:t xml:space="preserve"> </w:t>
      </w:r>
      <w:r>
        <w:t>should</w:t>
      </w:r>
      <w:r>
        <w:rPr>
          <w:spacing w:val="11"/>
        </w:rPr>
        <w:t xml:space="preserve"> </w:t>
      </w:r>
      <w:r>
        <w:t>be</w:t>
      </w:r>
      <w:r>
        <w:rPr>
          <w:spacing w:val="10"/>
        </w:rPr>
        <w:t xml:space="preserve"> </w:t>
      </w:r>
      <w:r>
        <w:t>deployable</w:t>
      </w:r>
      <w:r>
        <w:rPr>
          <w:spacing w:val="10"/>
        </w:rPr>
        <w:t xml:space="preserve"> </w:t>
      </w:r>
      <w:r>
        <w:t>on</w:t>
      </w:r>
      <w:r>
        <w:rPr>
          <w:spacing w:val="6"/>
        </w:rPr>
        <w:t xml:space="preserve"> </w:t>
      </w:r>
      <w:r>
        <w:t>different</w:t>
      </w:r>
      <w:r>
        <w:rPr>
          <w:spacing w:val="16"/>
        </w:rPr>
        <w:t xml:space="preserve"> </w:t>
      </w:r>
      <w:r>
        <w:t>platforms</w:t>
      </w:r>
      <w:r>
        <w:rPr>
          <w:spacing w:val="9"/>
        </w:rPr>
        <w:t xml:space="preserve"> </w:t>
      </w:r>
      <w:r>
        <w:t>and</w:t>
      </w:r>
      <w:r>
        <w:rPr>
          <w:spacing w:val="11"/>
        </w:rPr>
        <w:t xml:space="preserve"> </w:t>
      </w:r>
      <w:r>
        <w:t>environments,</w:t>
      </w:r>
      <w:r>
        <w:rPr>
          <w:spacing w:val="-57"/>
        </w:rPr>
        <w:t xml:space="preserve"> </w:t>
      </w:r>
      <w:r>
        <w:t>including</w:t>
      </w:r>
      <w:r>
        <w:rPr>
          <w:spacing w:val="1"/>
        </w:rPr>
        <w:t xml:space="preserve"> </w:t>
      </w:r>
      <w:r>
        <w:t>various operating</w:t>
      </w:r>
      <w:r>
        <w:rPr>
          <w:spacing w:val="1"/>
        </w:rPr>
        <w:t xml:space="preserve"> </w:t>
      </w:r>
      <w:r>
        <w:t>systems and</w:t>
      </w:r>
      <w:r>
        <w:rPr>
          <w:spacing w:val="2"/>
        </w:rPr>
        <w:t xml:space="preserve"> </w:t>
      </w:r>
      <w:r>
        <w:t>cloud</w:t>
      </w:r>
      <w:r>
        <w:rPr>
          <w:spacing w:val="1"/>
        </w:rPr>
        <w:t xml:space="preserve"> </w:t>
      </w:r>
      <w:r>
        <w:t>services.</w:t>
      </w:r>
    </w:p>
    <w:p>
      <w:pPr>
        <w:pStyle w:val="9"/>
        <w:spacing w:line="360" w:lineRule="auto"/>
        <w:ind w:left="470" w:right="483"/>
        <w:jc w:val="both"/>
      </w:pPr>
      <w:r>
        <w:t>Ease</w:t>
      </w:r>
      <w:r>
        <w:rPr>
          <w:spacing w:val="2"/>
        </w:rPr>
        <w:t xml:space="preserve"> </w:t>
      </w:r>
      <w:r>
        <w:t>of</w:t>
      </w:r>
      <w:r>
        <w:rPr>
          <w:spacing w:val="-5"/>
        </w:rPr>
        <w:t xml:space="preserve"> </w:t>
      </w:r>
      <w:r>
        <w:t>Deployment:The</w:t>
      </w:r>
      <w:r>
        <w:rPr>
          <w:spacing w:val="2"/>
        </w:rPr>
        <w:t xml:space="preserve"> </w:t>
      </w:r>
      <w:r>
        <w:t>deployment</w:t>
      </w:r>
      <w:r>
        <w:rPr>
          <w:spacing w:val="8"/>
        </w:rPr>
        <w:t xml:space="preserve"> </w:t>
      </w:r>
      <w:r>
        <w:t>process should</w:t>
      </w:r>
      <w:r>
        <w:rPr>
          <w:spacing w:val="2"/>
        </w:rPr>
        <w:t xml:space="preserve"> </w:t>
      </w:r>
      <w:r>
        <w:t>be</w:t>
      </w:r>
      <w:r>
        <w:rPr>
          <w:spacing w:val="2"/>
        </w:rPr>
        <w:t xml:space="preserve"> </w:t>
      </w:r>
      <w:r>
        <w:t>straightforward</w:t>
      </w:r>
      <w:r>
        <w:rPr>
          <w:spacing w:val="2"/>
        </w:rPr>
        <w:t xml:space="preserve"> </w:t>
      </w:r>
      <w:r>
        <w:t>and</w:t>
      </w:r>
      <w:r>
        <w:rPr>
          <w:spacing w:val="2"/>
        </w:rPr>
        <w:t xml:space="preserve"> </w:t>
      </w:r>
      <w:r>
        <w:t>well-documented</w:t>
      </w:r>
      <w:r>
        <w:rPr>
          <w:spacing w:val="3"/>
        </w:rPr>
        <w:t xml:space="preserve"> </w:t>
      </w:r>
      <w:r>
        <w:t>to</w:t>
      </w:r>
      <w:r>
        <w:rPr>
          <w:spacing w:val="3"/>
        </w:rPr>
        <w:t xml:space="preserve"> </w:t>
      </w:r>
      <w:r>
        <w:t>facilitate</w:t>
      </w:r>
      <w:r>
        <w:rPr>
          <w:spacing w:val="-57"/>
        </w:rPr>
        <w:t xml:space="preserve"> </w:t>
      </w:r>
      <w:r>
        <w:t>quick</w:t>
      </w:r>
      <w:r>
        <w:rPr>
          <w:spacing w:val="1"/>
        </w:rPr>
        <w:t xml:space="preserve"> </w:t>
      </w:r>
      <w:r>
        <w:t>and</w:t>
      </w:r>
      <w:r>
        <w:rPr>
          <w:spacing w:val="1"/>
        </w:rPr>
        <w:t xml:space="preserve"> </w:t>
      </w:r>
      <w:r>
        <w:t>efficient</w:t>
      </w:r>
      <w:r>
        <w:rPr>
          <w:spacing w:val="7"/>
        </w:rPr>
        <w:t xml:space="preserve"> </w:t>
      </w:r>
      <w:r>
        <w:t>installation</w:t>
      </w:r>
      <w:r>
        <w:rPr>
          <w:spacing w:val="-4"/>
        </w:rPr>
        <w:t xml:space="preserve"> </w:t>
      </w:r>
      <w:r>
        <w:t>on</w:t>
      </w:r>
      <w:r>
        <w:rPr>
          <w:spacing w:val="-3"/>
        </w:rPr>
        <w:t xml:space="preserve"> </w:t>
      </w:r>
      <w:r>
        <w:t>different</w:t>
      </w:r>
      <w:r>
        <w:rPr>
          <w:spacing w:val="6"/>
        </w:rPr>
        <w:t xml:space="preserve"> </w:t>
      </w:r>
      <w:r>
        <w:t>platforms.</w:t>
      </w:r>
    </w:p>
    <w:p>
      <w:pPr>
        <w:pStyle w:val="6"/>
        <w:numPr>
          <w:ilvl w:val="0"/>
          <w:numId w:val="9"/>
        </w:numPr>
        <w:tabs>
          <w:tab w:val="left" w:pos="715"/>
        </w:tabs>
        <w:spacing w:before="6" w:after="0" w:line="240" w:lineRule="auto"/>
        <w:ind w:left="714" w:right="0" w:hanging="245"/>
        <w:jc w:val="left"/>
      </w:pPr>
      <w:r>
        <w:t>Legal</w:t>
      </w:r>
      <w:r>
        <w:rPr>
          <w:spacing w:val="-9"/>
        </w:rPr>
        <w:t xml:space="preserve"> </w:t>
      </w:r>
      <w:r>
        <w:t>Compliance:</w:t>
      </w:r>
    </w:p>
    <w:p>
      <w:pPr>
        <w:pStyle w:val="9"/>
        <w:spacing w:before="132" w:line="360" w:lineRule="auto"/>
        <w:ind w:left="470" w:right="483"/>
      </w:pPr>
      <w:r>
        <w:t>Regulatory Compliance:The system must ensure compliance with data protection and intellectual property</w:t>
      </w:r>
      <w:r>
        <w:rPr>
          <w:spacing w:val="-57"/>
        </w:rPr>
        <w:t xml:space="preserve"> </w:t>
      </w:r>
      <w:r>
        <w:t>rights</w:t>
      </w:r>
      <w:r>
        <w:rPr>
          <w:spacing w:val="-1"/>
        </w:rPr>
        <w:t xml:space="preserve"> </w:t>
      </w:r>
      <w:r>
        <w:t>regulations</w:t>
      </w:r>
      <w:r>
        <w:rPr>
          <w:spacing w:val="4"/>
        </w:rPr>
        <w:t xml:space="preserve"> </w:t>
      </w:r>
      <w:r>
        <w:t>in</w:t>
      </w:r>
      <w:r>
        <w:rPr>
          <w:spacing w:val="-4"/>
        </w:rPr>
        <w:t xml:space="preserve"> </w:t>
      </w:r>
      <w:r>
        <w:t>the</w:t>
      </w:r>
      <w:r>
        <w:rPr>
          <w:spacing w:val="1"/>
        </w:rPr>
        <w:t xml:space="preserve"> </w:t>
      </w:r>
      <w:r>
        <w:t>regions where</w:t>
      </w:r>
      <w:r>
        <w:rPr>
          <w:spacing w:val="5"/>
        </w:rPr>
        <w:t xml:space="preserve"> </w:t>
      </w:r>
      <w:r>
        <w:t>it</w:t>
      </w:r>
      <w:r>
        <w:rPr>
          <w:spacing w:val="7"/>
        </w:rPr>
        <w:t xml:space="preserve"> </w:t>
      </w:r>
      <w:r>
        <w:t>operates.</w:t>
      </w:r>
    </w:p>
    <w:p>
      <w:pPr>
        <w:pStyle w:val="9"/>
        <w:spacing w:line="274" w:lineRule="exact"/>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4"/>
        <w:rPr>
          <w:sz w:val="27"/>
        </w:rPr>
      </w:pPr>
      <w:r>
        <w:drawing>
          <wp:anchor distT="0" distB="0" distL="0" distR="0" simplePos="0" relativeHeight="251669504" behindDoc="0" locked="0" layoutInCell="1" allowOverlap="1">
            <wp:simplePos x="0" y="0"/>
            <wp:positionH relativeFrom="page">
              <wp:posOffset>6931025</wp:posOffset>
            </wp:positionH>
            <wp:positionV relativeFrom="page">
              <wp:posOffset>8255</wp:posOffset>
            </wp:positionV>
            <wp:extent cx="246380" cy="599440"/>
            <wp:effectExtent l="0" t="0" r="0" b="0"/>
            <wp:wrapNone/>
            <wp:docPr id="3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jpeg"/>
                    <pic:cNvPicPr>
                      <a:picLocks noChangeAspect="1"/>
                    </pic:cNvPicPr>
                  </pic:nvPicPr>
                  <pic:blipFill>
                    <a:blip r:embed="rId10" cstate="print"/>
                    <a:stretch>
                      <a:fillRect/>
                    </a:stretch>
                  </pic:blipFill>
                  <pic:spPr>
                    <a:xfrm>
                      <a:off x="0" y="0"/>
                      <a:ext cx="246379" cy="599185"/>
                    </a:xfrm>
                    <a:prstGeom prst="rect">
                      <a:avLst/>
                    </a:prstGeom>
                  </pic:spPr>
                </pic:pic>
              </a:graphicData>
            </a:graphic>
          </wp:anchor>
        </w:drawing>
      </w:r>
    </w:p>
    <w:p>
      <w:pPr>
        <w:pStyle w:val="6"/>
        <w:numPr>
          <w:ilvl w:val="0"/>
          <w:numId w:val="9"/>
        </w:numPr>
        <w:tabs>
          <w:tab w:val="left" w:pos="653"/>
        </w:tabs>
        <w:spacing w:before="90" w:after="0" w:line="240" w:lineRule="auto"/>
        <w:ind w:left="652" w:right="0" w:hanging="183"/>
        <w:jc w:val="left"/>
      </w:pPr>
      <w:r>
        <w:t>Testing and</w:t>
      </w:r>
      <w:r>
        <w:rPr>
          <w:spacing w:val="-4"/>
        </w:rPr>
        <w:t xml:space="preserve"> </w:t>
      </w:r>
      <w:r>
        <w:t>Verification:</w:t>
      </w:r>
    </w:p>
    <w:p>
      <w:pPr>
        <w:pStyle w:val="9"/>
        <w:spacing w:before="132" w:line="360" w:lineRule="auto"/>
        <w:ind w:left="470" w:right="681" w:firstLine="62"/>
      </w:pPr>
      <w:r>
        <w:t>Testing</w:t>
      </w:r>
      <w:r>
        <w:rPr>
          <w:spacing w:val="1"/>
        </w:rPr>
        <w:t xml:space="preserve"> </w:t>
      </w:r>
      <w:r>
        <w:t>Framework:The</w:t>
      </w:r>
      <w:r>
        <w:rPr>
          <w:spacing w:val="-4"/>
        </w:rPr>
        <w:t xml:space="preserve"> </w:t>
      </w:r>
      <w:r>
        <w:t>project</w:t>
      </w:r>
      <w:r>
        <w:rPr>
          <w:spacing w:val="2"/>
        </w:rPr>
        <w:t xml:space="preserve"> </w:t>
      </w:r>
      <w:r>
        <w:t>should</w:t>
      </w:r>
      <w:r>
        <w:rPr>
          <w:spacing w:val="-3"/>
        </w:rPr>
        <w:t xml:space="preserve"> </w:t>
      </w:r>
      <w:r>
        <w:t>employ</w:t>
      </w:r>
      <w:r>
        <w:rPr>
          <w:spacing w:val="-11"/>
        </w:rPr>
        <w:t xml:space="preserve"> </w:t>
      </w:r>
      <w:r>
        <w:t>a</w:t>
      </w:r>
      <w:r>
        <w:rPr>
          <w:spacing w:val="-4"/>
        </w:rPr>
        <w:t xml:space="preserve"> </w:t>
      </w:r>
      <w:r>
        <w:t>robust</w:t>
      </w:r>
      <w:r>
        <w:rPr>
          <w:spacing w:val="-3"/>
        </w:rPr>
        <w:t xml:space="preserve"> </w:t>
      </w:r>
      <w:r>
        <w:t>testing</w:t>
      </w:r>
      <w:r>
        <w:rPr>
          <w:spacing w:val="1"/>
        </w:rPr>
        <w:t xml:space="preserve"> </w:t>
      </w:r>
      <w:r>
        <w:t>framework</w:t>
      </w:r>
      <w:r>
        <w:rPr>
          <w:spacing w:val="-7"/>
        </w:rPr>
        <w:t xml:space="preserve"> </w:t>
      </w:r>
      <w:r>
        <w:t>to</w:t>
      </w:r>
      <w:r>
        <w:rPr>
          <w:spacing w:val="2"/>
        </w:rPr>
        <w:t xml:space="preserve"> </w:t>
      </w:r>
      <w:r>
        <w:t>verify</w:t>
      </w:r>
      <w:r>
        <w:rPr>
          <w:spacing w:val="-7"/>
        </w:rPr>
        <w:t xml:space="preserve"> </w:t>
      </w:r>
      <w:r>
        <w:t>that</w:t>
      </w:r>
      <w:r>
        <w:rPr>
          <w:spacing w:val="-3"/>
        </w:rPr>
        <w:t xml:space="preserve"> </w:t>
      </w:r>
      <w:r>
        <w:t>the</w:t>
      </w:r>
      <w:r>
        <w:rPr>
          <w:spacing w:val="-3"/>
        </w:rPr>
        <w:t xml:space="preserve"> </w:t>
      </w:r>
      <w:r>
        <w:t>system</w:t>
      </w:r>
      <w:r>
        <w:rPr>
          <w:spacing w:val="-57"/>
        </w:rPr>
        <w:t xml:space="preserve"> </w:t>
      </w:r>
      <w:r>
        <w:t>meets</w:t>
      </w:r>
      <w:r>
        <w:rPr>
          <w:spacing w:val="3"/>
        </w:rPr>
        <w:t xml:space="preserve"> </w:t>
      </w:r>
      <w:r>
        <w:t>its functional</w:t>
      </w:r>
      <w:r>
        <w:rPr>
          <w:spacing w:val="-7"/>
        </w:rPr>
        <w:t xml:space="preserve"> </w:t>
      </w:r>
      <w:r>
        <w:t>and</w:t>
      </w:r>
      <w:r>
        <w:rPr>
          <w:spacing w:val="6"/>
        </w:rPr>
        <w:t xml:space="preserve"> </w:t>
      </w:r>
      <w:r>
        <w:t>non-functional</w:t>
      </w:r>
      <w:r>
        <w:rPr>
          <w:spacing w:val="-4"/>
        </w:rPr>
        <w:t xml:space="preserve"> </w:t>
      </w:r>
      <w:r>
        <w:t>requirements.</w:t>
      </w:r>
    </w:p>
    <w:p>
      <w:pPr>
        <w:pStyle w:val="6"/>
        <w:numPr>
          <w:ilvl w:val="0"/>
          <w:numId w:val="9"/>
        </w:numPr>
        <w:tabs>
          <w:tab w:val="left" w:pos="653"/>
        </w:tabs>
        <w:spacing w:before="2" w:after="0" w:line="240" w:lineRule="auto"/>
        <w:ind w:left="652" w:right="0" w:hanging="183"/>
        <w:jc w:val="left"/>
        <w:rPr>
          <w:b w:val="0"/>
        </w:rPr>
      </w:pPr>
      <w:r>
        <w:t>Quality</w:t>
      </w:r>
      <w:r>
        <w:rPr>
          <w:spacing w:val="-6"/>
        </w:rPr>
        <w:t xml:space="preserve"> </w:t>
      </w:r>
      <w:r>
        <w:t>Assurance</w:t>
      </w:r>
      <w:r>
        <w:rPr>
          <w:b w:val="0"/>
        </w:rPr>
        <w:t>:</w:t>
      </w:r>
    </w:p>
    <w:p>
      <w:pPr>
        <w:pStyle w:val="9"/>
        <w:spacing w:before="138" w:line="360" w:lineRule="auto"/>
        <w:ind w:left="470" w:right="489"/>
        <w:jc w:val="both"/>
        <w:rPr>
          <w:sz w:val="22"/>
        </w:rPr>
      </w:pPr>
      <w:r>
        <w:t>The</w:t>
      </w:r>
      <w:r>
        <w:rPr>
          <w:spacing w:val="1"/>
        </w:rPr>
        <w:t xml:space="preserve"> </w:t>
      </w:r>
      <w:r>
        <w:t>project</w:t>
      </w:r>
      <w:r>
        <w:rPr>
          <w:spacing w:val="1"/>
        </w:rPr>
        <w:t xml:space="preserve"> </w:t>
      </w:r>
      <w:r>
        <w:t>team</w:t>
      </w:r>
      <w:r>
        <w:rPr>
          <w:spacing w:val="1"/>
        </w:rPr>
        <w:t xml:space="preserve"> </w:t>
      </w:r>
      <w:r>
        <w:t>must</w:t>
      </w:r>
      <w:r>
        <w:rPr>
          <w:spacing w:val="1"/>
        </w:rPr>
        <w:t xml:space="preserve"> </w:t>
      </w:r>
      <w:r>
        <w:t>implement</w:t>
      </w:r>
      <w:r>
        <w:rPr>
          <w:spacing w:val="1"/>
        </w:rPr>
        <w:t xml:space="preserve"> </w:t>
      </w:r>
      <w:r>
        <w:t>quality</w:t>
      </w:r>
      <w:r>
        <w:rPr>
          <w:spacing w:val="1"/>
        </w:rPr>
        <w:t xml:space="preserve"> </w:t>
      </w:r>
      <w:r>
        <w:t>assurance</w:t>
      </w:r>
      <w:r>
        <w:rPr>
          <w:spacing w:val="1"/>
        </w:rPr>
        <w:t xml:space="preserve"> </w:t>
      </w:r>
      <w:r>
        <w:t>processes</w:t>
      </w:r>
      <w:r>
        <w:rPr>
          <w:spacing w:val="1"/>
        </w:rPr>
        <w:t xml:space="preserve"> </w:t>
      </w:r>
      <w:r>
        <w:t>to</w:t>
      </w:r>
      <w:r>
        <w:rPr>
          <w:spacing w:val="1"/>
        </w:rPr>
        <w:t xml:space="preserve"> </w:t>
      </w:r>
      <w:r>
        <w:t>identify</w:t>
      </w:r>
      <w:r>
        <w:rPr>
          <w:spacing w:val="1"/>
        </w:rPr>
        <w:t xml:space="preserve"> </w:t>
      </w:r>
      <w:r>
        <w:t>and</w:t>
      </w:r>
      <w:r>
        <w:rPr>
          <w:spacing w:val="1"/>
        </w:rPr>
        <w:t xml:space="preserve"> </w:t>
      </w:r>
      <w:r>
        <w:t>rectify</w:t>
      </w:r>
      <w:r>
        <w:rPr>
          <w:spacing w:val="1"/>
        </w:rPr>
        <w:t xml:space="preserve"> </w:t>
      </w:r>
      <w:r>
        <w:t>defects</w:t>
      </w:r>
      <w:r>
        <w:rPr>
          <w:spacing w:val="1"/>
        </w:rPr>
        <w:t xml:space="preserve"> </w:t>
      </w:r>
      <w:r>
        <w:t>and</w:t>
      </w:r>
      <w:r>
        <w:rPr>
          <w:spacing w:val="1"/>
        </w:rPr>
        <w:t xml:space="preserve"> </w:t>
      </w:r>
      <w:r>
        <w:t>issues.These</w:t>
      </w:r>
      <w:r>
        <w:rPr>
          <w:spacing w:val="1"/>
        </w:rPr>
        <w:t xml:space="preserve"> </w:t>
      </w:r>
      <w:r>
        <w:t>non-functional requirements ensure</w:t>
      </w:r>
      <w:r>
        <w:rPr>
          <w:spacing w:val="1"/>
        </w:rPr>
        <w:t xml:space="preserve"> </w:t>
      </w:r>
      <w:r>
        <w:t>that the "Clustered Regression Model for</w:t>
      </w:r>
      <w:r>
        <w:rPr>
          <w:spacing w:val="60"/>
        </w:rPr>
        <w:t xml:space="preserve"> </w:t>
      </w:r>
      <w:r>
        <w:t>Predicting</w:t>
      </w:r>
      <w:r>
        <w:rPr>
          <w:spacing w:val="1"/>
        </w:rPr>
        <w:t xml:space="preserve"> </w:t>
      </w:r>
      <w:r>
        <w:t>CO2 Emissions from Vehicles" project not only performs its core functions effectively but also complies</w:t>
      </w:r>
      <w:r>
        <w:rPr>
          <w:spacing w:val="1"/>
        </w:rPr>
        <w:t xml:space="preserve"> </w:t>
      </w:r>
      <w:r>
        <w:t>with</w:t>
      </w:r>
      <w:r>
        <w:rPr>
          <w:spacing w:val="1"/>
        </w:rPr>
        <w:t xml:space="preserve"> </w:t>
      </w:r>
      <w:r>
        <w:t>essential</w:t>
      </w:r>
      <w:r>
        <w:rPr>
          <w:spacing w:val="1"/>
        </w:rPr>
        <w:t xml:space="preserve"> </w:t>
      </w:r>
      <w:r>
        <w:t>considerations</w:t>
      </w:r>
      <w:r>
        <w:rPr>
          <w:spacing w:val="1"/>
        </w:rPr>
        <w:t xml:space="preserve"> </w:t>
      </w:r>
      <w:r>
        <w:t>like</w:t>
      </w:r>
      <w:r>
        <w:rPr>
          <w:spacing w:val="1"/>
        </w:rPr>
        <w:t xml:space="preserve"> </w:t>
      </w:r>
      <w:r>
        <w:t>security,</w:t>
      </w:r>
      <w:r>
        <w:rPr>
          <w:spacing w:val="1"/>
        </w:rPr>
        <w:t xml:space="preserve"> </w:t>
      </w:r>
      <w:r>
        <w:t>scalability,</w:t>
      </w:r>
      <w:r>
        <w:rPr>
          <w:spacing w:val="1"/>
        </w:rPr>
        <w:t xml:space="preserve"> </w:t>
      </w:r>
      <w:r>
        <w:t>and</w:t>
      </w:r>
      <w:r>
        <w:rPr>
          <w:spacing w:val="1"/>
        </w:rPr>
        <w:t xml:space="preserve"> </w:t>
      </w:r>
      <w:r>
        <w:t>user-friendliness.</w:t>
      </w:r>
      <w:r>
        <w:rPr>
          <w:spacing w:val="1"/>
        </w:rPr>
        <w:t xml:space="preserve"> </w:t>
      </w:r>
      <w:r>
        <w:t>They</w:t>
      </w:r>
      <w:r>
        <w:rPr>
          <w:spacing w:val="1"/>
        </w:rPr>
        <w:t xml:space="preserve"> </w:t>
      </w:r>
      <w:r>
        <w:t>are</w:t>
      </w:r>
      <w:r>
        <w:rPr>
          <w:spacing w:val="1"/>
        </w:rPr>
        <w:t xml:space="preserve"> </w:t>
      </w:r>
      <w:r>
        <w:t>critical</w:t>
      </w:r>
      <w:r>
        <w:rPr>
          <w:spacing w:val="1"/>
        </w:rPr>
        <w:t xml:space="preserve"> </w:t>
      </w:r>
      <w:r>
        <w:t>for</w:t>
      </w:r>
      <w:r>
        <w:rPr>
          <w:spacing w:val="1"/>
        </w:rPr>
        <w:t xml:space="preserve"> </w:t>
      </w:r>
      <w:r>
        <w:t>delivering</w:t>
      </w:r>
      <w:r>
        <w:rPr>
          <w:spacing w:val="1"/>
        </w:rPr>
        <w:t xml:space="preserve"> </w:t>
      </w:r>
      <w:r>
        <w:t>a successful</w:t>
      </w:r>
      <w:r>
        <w:rPr>
          <w:spacing w:val="-4"/>
        </w:rPr>
        <w:t xml:space="preserve"> </w:t>
      </w:r>
      <w:r>
        <w:t>and</w:t>
      </w:r>
      <w:r>
        <w:rPr>
          <w:spacing w:val="2"/>
        </w:rPr>
        <w:t xml:space="preserve"> </w:t>
      </w:r>
      <w:r>
        <w:t>reliable system</w:t>
      </w:r>
      <w:r>
        <w:rPr>
          <w:spacing w:val="-8"/>
        </w:rPr>
        <w:t xml:space="preserve"> </w:t>
      </w:r>
      <w:r>
        <w:t>that</w:t>
      </w:r>
      <w:r>
        <w:rPr>
          <w:spacing w:val="6"/>
        </w:rPr>
        <w:t xml:space="preserve"> </w:t>
      </w:r>
      <w:r>
        <w:t>aligns with</w:t>
      </w:r>
      <w:r>
        <w:rPr>
          <w:spacing w:val="-4"/>
        </w:rPr>
        <w:t xml:space="preserve"> </w:t>
      </w:r>
      <w:r>
        <w:t>both</w:t>
      </w:r>
      <w:r>
        <w:rPr>
          <w:spacing w:val="-4"/>
        </w:rPr>
        <w:t xml:space="preserve"> </w:t>
      </w:r>
      <w:r>
        <w:t>technical</w:t>
      </w:r>
      <w:r>
        <w:rPr>
          <w:spacing w:val="-3"/>
        </w:rPr>
        <w:t xml:space="preserve"> </w:t>
      </w:r>
      <w:r>
        <w:t>and</w:t>
      </w:r>
      <w:r>
        <w:rPr>
          <w:spacing w:val="1"/>
        </w:rPr>
        <w:t xml:space="preserve"> </w:t>
      </w:r>
      <w:r>
        <w:t>regulatory</w:t>
      </w:r>
      <w:r>
        <w:rPr>
          <w:spacing w:val="-9"/>
        </w:rPr>
        <w:t xml:space="preserve"> </w:t>
      </w:r>
      <w:r>
        <w:t>standards</w:t>
      </w:r>
      <w:r>
        <w:rPr>
          <w:sz w:val="22"/>
        </w:rPr>
        <w:t>.</w:t>
      </w:r>
    </w:p>
    <w:p>
      <w:pPr>
        <w:pStyle w:val="9"/>
        <w:spacing w:before="1"/>
        <w:rPr>
          <w:sz w:val="37"/>
        </w:rPr>
      </w:pPr>
    </w:p>
    <w:p>
      <w:pPr>
        <w:pStyle w:val="6"/>
      </w:pPr>
      <w:r>
        <w:t>ACCESSIBILITY:</w:t>
      </w:r>
    </w:p>
    <w:p>
      <w:pPr>
        <w:pStyle w:val="9"/>
        <w:spacing w:before="132" w:line="360" w:lineRule="auto"/>
        <w:ind w:left="470" w:right="486"/>
        <w:jc w:val="both"/>
      </w:pPr>
      <w:r>
        <w:t>Requirement:</w:t>
      </w:r>
      <w:r>
        <w:rPr>
          <w:spacing w:val="1"/>
        </w:rPr>
        <w:t xml:space="preserve"> </w:t>
      </w:r>
      <w:r>
        <w:t>The</w:t>
      </w:r>
      <w:r>
        <w:rPr>
          <w:spacing w:val="1"/>
        </w:rPr>
        <w:t xml:space="preserve"> </w:t>
      </w:r>
      <w:r>
        <w:t>system</w:t>
      </w:r>
      <w:r>
        <w:rPr>
          <w:spacing w:val="1"/>
        </w:rPr>
        <w:t xml:space="preserve"> </w:t>
      </w:r>
      <w:r>
        <w:t>should</w:t>
      </w:r>
      <w:r>
        <w:rPr>
          <w:spacing w:val="1"/>
        </w:rPr>
        <w:t xml:space="preserve"> </w:t>
      </w:r>
      <w:r>
        <w:t>be</w:t>
      </w:r>
      <w:r>
        <w:rPr>
          <w:spacing w:val="1"/>
        </w:rPr>
        <w:t xml:space="preserve"> </w:t>
      </w:r>
      <w:r>
        <w:t>designed</w:t>
      </w:r>
      <w:r>
        <w:rPr>
          <w:spacing w:val="1"/>
        </w:rPr>
        <w:t xml:space="preserve"> </w:t>
      </w:r>
      <w:r>
        <w:t>to</w:t>
      </w:r>
      <w:r>
        <w:rPr>
          <w:spacing w:val="1"/>
        </w:rPr>
        <w:t xml:space="preserve"> </w:t>
      </w:r>
      <w:r>
        <w:t>be</w:t>
      </w:r>
      <w:r>
        <w:rPr>
          <w:spacing w:val="1"/>
        </w:rPr>
        <w:t xml:space="preserve"> </w:t>
      </w:r>
      <w:r>
        <w:t>accessible</w:t>
      </w:r>
      <w:r>
        <w:rPr>
          <w:spacing w:val="1"/>
        </w:rPr>
        <w:t xml:space="preserve"> </w:t>
      </w:r>
      <w:r>
        <w:t>to</w:t>
      </w:r>
      <w:r>
        <w:rPr>
          <w:spacing w:val="1"/>
        </w:rPr>
        <w:t xml:space="preserve"> </w:t>
      </w:r>
      <w:r>
        <w:t>all</w:t>
      </w:r>
      <w:r>
        <w:rPr>
          <w:spacing w:val="1"/>
        </w:rPr>
        <w:t xml:space="preserve"> </w:t>
      </w:r>
      <w:r>
        <w:t>users,</w:t>
      </w:r>
      <w:r>
        <w:rPr>
          <w:spacing w:val="1"/>
        </w:rPr>
        <w:t xml:space="preserve"> </w:t>
      </w:r>
      <w:r>
        <w:t>including</w:t>
      </w:r>
      <w:r>
        <w:rPr>
          <w:spacing w:val="1"/>
        </w:rPr>
        <w:t xml:space="preserve"> </w:t>
      </w:r>
      <w:r>
        <w:t>those</w:t>
      </w:r>
      <w:r>
        <w:rPr>
          <w:spacing w:val="60"/>
        </w:rPr>
        <w:t xml:space="preserve"> </w:t>
      </w:r>
      <w:r>
        <w:t>with</w:t>
      </w:r>
      <w:r>
        <w:rPr>
          <w:spacing w:val="1"/>
        </w:rPr>
        <w:t xml:space="preserve"> </w:t>
      </w:r>
      <w:r>
        <w:t>disabilities.</w:t>
      </w:r>
    </w:p>
    <w:p>
      <w:pPr>
        <w:pStyle w:val="9"/>
        <w:spacing w:before="3" w:line="360" w:lineRule="auto"/>
        <w:ind w:left="470" w:right="487"/>
        <w:jc w:val="both"/>
      </w:pPr>
      <w:r>
        <w:t>User Interface: The user interface should follow accessibility standards (e.g., WCAG) to ensure that it is</w:t>
      </w:r>
      <w:r>
        <w:rPr>
          <w:spacing w:val="1"/>
        </w:rPr>
        <w:t xml:space="preserve"> </w:t>
      </w:r>
      <w:r>
        <w:t>usable by individuals with disabilities. This includes providing text alternatives for non-text content,</w:t>
      </w:r>
      <w:r>
        <w:rPr>
          <w:spacing w:val="1"/>
        </w:rPr>
        <w:t xml:space="preserve"> </w:t>
      </w:r>
      <w:r>
        <w:t>keyboard</w:t>
      </w:r>
      <w:r>
        <w:rPr>
          <w:spacing w:val="2"/>
        </w:rPr>
        <w:t xml:space="preserve"> </w:t>
      </w:r>
      <w:r>
        <w:t>navigation,</w:t>
      </w:r>
      <w:r>
        <w:rPr>
          <w:spacing w:val="4"/>
        </w:rPr>
        <w:t xml:space="preserve"> </w:t>
      </w:r>
      <w:r>
        <w:t>and</w:t>
      </w:r>
      <w:r>
        <w:rPr>
          <w:spacing w:val="1"/>
        </w:rPr>
        <w:t xml:space="preserve"> </w:t>
      </w:r>
      <w:r>
        <w:t>adaptable</w:t>
      </w:r>
      <w:r>
        <w:rPr>
          <w:spacing w:val="1"/>
        </w:rPr>
        <w:t xml:space="preserve"> </w:t>
      </w:r>
      <w:r>
        <w:t>color</w:t>
      </w:r>
      <w:r>
        <w:rPr>
          <w:spacing w:val="3"/>
        </w:rPr>
        <w:t xml:space="preserve"> </w:t>
      </w:r>
      <w:r>
        <w:t>contrasts.</w:t>
      </w:r>
    </w:p>
    <w:p>
      <w:pPr>
        <w:pStyle w:val="9"/>
        <w:spacing w:line="362" w:lineRule="auto"/>
        <w:ind w:left="470" w:right="500"/>
        <w:jc w:val="both"/>
      </w:pPr>
      <w:r>
        <w:t>Input and Output: Consider users with various input and output devices (e.g., screen readers and voice</w:t>
      </w:r>
      <w:r>
        <w:rPr>
          <w:spacing w:val="1"/>
        </w:rPr>
        <w:t xml:space="preserve"> </w:t>
      </w:r>
      <w:r>
        <w:t>command</w:t>
      </w:r>
      <w:r>
        <w:rPr>
          <w:spacing w:val="1"/>
        </w:rPr>
        <w:t xml:space="preserve"> </w:t>
      </w:r>
      <w:r>
        <w:t>systems)</w:t>
      </w:r>
      <w:r>
        <w:rPr>
          <w:spacing w:val="2"/>
        </w:rPr>
        <w:t xml:space="preserve"> </w:t>
      </w:r>
      <w:r>
        <w:t>to</w:t>
      </w:r>
      <w:r>
        <w:rPr>
          <w:spacing w:val="2"/>
        </w:rPr>
        <w:t xml:space="preserve"> </w:t>
      </w:r>
      <w:r>
        <w:t>ensure they</w:t>
      </w:r>
      <w:r>
        <w:rPr>
          <w:spacing w:val="-9"/>
        </w:rPr>
        <w:t xml:space="preserve"> </w:t>
      </w:r>
      <w:r>
        <w:t>can</w:t>
      </w:r>
      <w:r>
        <w:rPr>
          <w:spacing w:val="2"/>
        </w:rPr>
        <w:t xml:space="preserve"> </w:t>
      </w:r>
      <w:r>
        <w:t>interact</w:t>
      </w:r>
      <w:r>
        <w:rPr>
          <w:spacing w:val="6"/>
        </w:rPr>
        <w:t xml:space="preserve"> </w:t>
      </w:r>
      <w:r>
        <w:t>with</w:t>
      </w:r>
      <w:r>
        <w:rPr>
          <w:spacing w:val="-3"/>
        </w:rPr>
        <w:t xml:space="preserve"> </w:t>
      </w:r>
      <w:r>
        <w:t>the system</w:t>
      </w:r>
      <w:r>
        <w:rPr>
          <w:spacing w:val="-8"/>
        </w:rPr>
        <w:t xml:space="preserve"> </w:t>
      </w:r>
      <w:r>
        <w:t>effectively.</w:t>
      </w:r>
    </w:p>
    <w:p>
      <w:pPr>
        <w:pStyle w:val="9"/>
        <w:spacing w:before="9"/>
        <w:rPr>
          <w:sz w:val="35"/>
        </w:rPr>
      </w:pPr>
    </w:p>
    <w:p>
      <w:pPr>
        <w:pStyle w:val="6"/>
      </w:pPr>
      <w:r>
        <w:t>MAINTAINABILITY:</w:t>
      </w:r>
    </w:p>
    <w:p>
      <w:pPr>
        <w:pStyle w:val="9"/>
        <w:spacing w:before="132"/>
        <w:ind w:left="470"/>
        <w:jc w:val="both"/>
      </w:pPr>
      <w:r>
        <w:t>Requirement:</w:t>
      </w:r>
      <w:r>
        <w:rPr>
          <w:spacing w:val="-2"/>
        </w:rPr>
        <w:t xml:space="preserve"> </w:t>
      </w:r>
      <w:r>
        <w:t>The</w:t>
      </w:r>
      <w:r>
        <w:rPr>
          <w:spacing w:val="-1"/>
        </w:rPr>
        <w:t xml:space="preserve"> </w:t>
      </w:r>
      <w:r>
        <w:t>system</w:t>
      </w:r>
      <w:r>
        <w:rPr>
          <w:spacing w:val="-10"/>
        </w:rPr>
        <w:t xml:space="preserve"> </w:t>
      </w:r>
      <w:r>
        <w:t>should</w:t>
      </w:r>
      <w:r>
        <w:rPr>
          <w:spacing w:val="-1"/>
        </w:rPr>
        <w:t xml:space="preserve"> </w:t>
      </w:r>
      <w:r>
        <w:t>be</w:t>
      </w:r>
      <w:r>
        <w:rPr>
          <w:spacing w:val="-3"/>
        </w:rPr>
        <w:t xml:space="preserve"> </w:t>
      </w:r>
      <w:r>
        <w:t>easy</w:t>
      </w:r>
      <w:r>
        <w:rPr>
          <w:spacing w:val="-11"/>
        </w:rPr>
        <w:t xml:space="preserve"> </w:t>
      </w:r>
      <w:r>
        <w:t>to</w:t>
      </w:r>
      <w:r>
        <w:rPr>
          <w:spacing w:val="-2"/>
        </w:rPr>
        <w:t xml:space="preserve"> </w:t>
      </w:r>
      <w:r>
        <w:t>maintain,</w:t>
      </w:r>
      <w:r>
        <w:rPr>
          <w:spacing w:val="1"/>
        </w:rPr>
        <w:t xml:space="preserve"> </w:t>
      </w:r>
      <w:r>
        <w:t>update, and</w:t>
      </w:r>
      <w:r>
        <w:rPr>
          <w:spacing w:val="-2"/>
        </w:rPr>
        <w:t xml:space="preserve"> </w:t>
      </w:r>
      <w:r>
        <w:t>extend</w:t>
      </w:r>
      <w:r>
        <w:rPr>
          <w:spacing w:val="-1"/>
        </w:rPr>
        <w:t xml:space="preserve"> </w:t>
      </w:r>
      <w:r>
        <w:t>over</w:t>
      </w:r>
      <w:r>
        <w:rPr>
          <w:spacing w:val="-1"/>
        </w:rPr>
        <w:t xml:space="preserve"> </w:t>
      </w:r>
      <w:r>
        <w:t>time.</w:t>
      </w:r>
    </w:p>
    <w:p>
      <w:pPr>
        <w:pStyle w:val="9"/>
        <w:spacing w:before="142" w:line="360" w:lineRule="auto"/>
        <w:ind w:left="470" w:right="495"/>
        <w:jc w:val="both"/>
      </w:pPr>
      <w:r>
        <w:t>Modular Code: Implement a modular and well-organized code structure to allow for easy updates and</w:t>
      </w:r>
      <w:r>
        <w:rPr>
          <w:spacing w:val="1"/>
        </w:rPr>
        <w:t xml:space="preserve"> </w:t>
      </w:r>
      <w:r>
        <w:t>modifications</w:t>
      </w:r>
      <w:r>
        <w:rPr>
          <w:spacing w:val="-1"/>
        </w:rPr>
        <w:t xml:space="preserve"> </w:t>
      </w:r>
      <w:r>
        <w:t>without</w:t>
      </w:r>
      <w:r>
        <w:rPr>
          <w:spacing w:val="7"/>
        </w:rPr>
        <w:t xml:space="preserve"> </w:t>
      </w:r>
      <w:r>
        <w:t>affecting</w:t>
      </w:r>
      <w:r>
        <w:rPr>
          <w:spacing w:val="1"/>
        </w:rPr>
        <w:t xml:space="preserve"> </w:t>
      </w:r>
      <w:r>
        <w:t>the</w:t>
      </w:r>
      <w:r>
        <w:rPr>
          <w:spacing w:val="1"/>
        </w:rPr>
        <w:t xml:space="preserve"> </w:t>
      </w:r>
      <w:r>
        <w:t>entire system.</w:t>
      </w:r>
    </w:p>
    <w:p>
      <w:pPr>
        <w:pStyle w:val="9"/>
        <w:spacing w:line="360" w:lineRule="auto"/>
        <w:ind w:left="470" w:right="490"/>
        <w:jc w:val="both"/>
      </w:pPr>
      <w:r>
        <w:t>Documentation: Maintain comprehensive documentation that includes code comments, user manuals,</w:t>
      </w:r>
      <w:r>
        <w:rPr>
          <w:spacing w:val="1"/>
        </w:rPr>
        <w:t xml:space="preserve"> </w:t>
      </w:r>
      <w:r>
        <w:t>system</w:t>
      </w:r>
      <w:r>
        <w:rPr>
          <w:spacing w:val="1"/>
        </w:rPr>
        <w:t xml:space="preserve"> </w:t>
      </w:r>
      <w:r>
        <w:t>architecture,</w:t>
      </w:r>
      <w:r>
        <w:rPr>
          <w:spacing w:val="1"/>
        </w:rPr>
        <w:t xml:space="preserve"> </w:t>
      </w:r>
      <w:r>
        <w:t>and</w:t>
      </w:r>
      <w:r>
        <w:rPr>
          <w:spacing w:val="1"/>
        </w:rPr>
        <w:t xml:space="preserve"> </w:t>
      </w:r>
      <w:r>
        <w:t>guides</w:t>
      </w:r>
      <w:r>
        <w:rPr>
          <w:spacing w:val="1"/>
        </w:rPr>
        <w:t xml:space="preserve"> </w:t>
      </w:r>
      <w:r>
        <w:t>for</w:t>
      </w:r>
      <w:r>
        <w:rPr>
          <w:spacing w:val="1"/>
        </w:rPr>
        <w:t xml:space="preserve"> </w:t>
      </w:r>
      <w:r>
        <w:t>maintainers.</w:t>
      </w:r>
      <w:r>
        <w:rPr>
          <w:spacing w:val="1"/>
        </w:rPr>
        <w:t xml:space="preserve"> </w:t>
      </w:r>
      <w:r>
        <w:t>This</w:t>
      </w:r>
      <w:r>
        <w:rPr>
          <w:spacing w:val="1"/>
        </w:rPr>
        <w:t xml:space="preserve"> </w:t>
      </w:r>
      <w:r>
        <w:t>documentation</w:t>
      </w:r>
      <w:r>
        <w:rPr>
          <w:spacing w:val="1"/>
        </w:rPr>
        <w:t xml:space="preserve"> </w:t>
      </w:r>
      <w:r>
        <w:t>should</w:t>
      </w:r>
      <w:r>
        <w:rPr>
          <w:spacing w:val="1"/>
        </w:rPr>
        <w:t xml:space="preserve"> </w:t>
      </w:r>
      <w:r>
        <w:t>help</w:t>
      </w:r>
      <w:r>
        <w:rPr>
          <w:spacing w:val="1"/>
        </w:rPr>
        <w:t xml:space="preserve"> </w:t>
      </w:r>
      <w:r>
        <w:t>new</w:t>
      </w:r>
      <w:r>
        <w:rPr>
          <w:spacing w:val="1"/>
        </w:rPr>
        <w:t xml:space="preserve"> </w:t>
      </w:r>
      <w:r>
        <w:t>developers</w:t>
      </w:r>
      <w:r>
        <w:rPr>
          <w:spacing w:val="1"/>
        </w:rPr>
        <w:t xml:space="preserve"> </w:t>
      </w:r>
      <w:r>
        <w:t>understand</w:t>
      </w:r>
      <w:r>
        <w:rPr>
          <w:spacing w:val="1"/>
        </w:rPr>
        <w:t xml:space="preserve"> </w:t>
      </w:r>
      <w:r>
        <w:t>and</w:t>
      </w:r>
      <w:r>
        <w:rPr>
          <w:spacing w:val="2"/>
        </w:rPr>
        <w:t xml:space="preserve"> </w:t>
      </w:r>
      <w:r>
        <w:t>work</w:t>
      </w:r>
      <w:r>
        <w:rPr>
          <w:spacing w:val="-3"/>
        </w:rPr>
        <w:t xml:space="preserve"> </w:t>
      </w:r>
      <w:r>
        <w:t>on</w:t>
      </w:r>
      <w:r>
        <w:rPr>
          <w:spacing w:val="-8"/>
        </w:rPr>
        <w:t xml:space="preserve"> </w:t>
      </w:r>
      <w:r>
        <w:t>the</w:t>
      </w:r>
      <w:r>
        <w:rPr>
          <w:spacing w:val="1"/>
        </w:rPr>
        <w:t xml:space="preserve"> </w:t>
      </w:r>
      <w:r>
        <w:t>project.</w:t>
      </w:r>
    </w:p>
    <w:p>
      <w:pPr>
        <w:pStyle w:val="9"/>
        <w:spacing w:line="360" w:lineRule="auto"/>
        <w:ind w:left="470" w:right="487"/>
        <w:jc w:val="both"/>
      </w:pPr>
      <w:r>
        <w:t>Version Control: Use version control systems (e.g., Git) to track changes and facilitate collaboration</w:t>
      </w:r>
      <w:r>
        <w:rPr>
          <w:spacing w:val="1"/>
        </w:rPr>
        <w:t xml:space="preserve"> </w:t>
      </w:r>
      <w:r>
        <w:t>among</w:t>
      </w:r>
      <w:r>
        <w:rPr>
          <w:spacing w:val="1"/>
        </w:rPr>
        <w:t xml:space="preserve"> </w:t>
      </w:r>
      <w:r>
        <w:t>team</w:t>
      </w:r>
      <w:r>
        <w:rPr>
          <w:spacing w:val="-3"/>
        </w:rPr>
        <w:t xml:space="preserve"> </w:t>
      </w:r>
      <w:r>
        <w:t>members.</w:t>
      </w:r>
      <w:r>
        <w:rPr>
          <w:spacing w:val="3"/>
        </w:rPr>
        <w:t xml:space="preserve"> </w:t>
      </w:r>
      <w:r>
        <w:t>Maintain</w:t>
      </w:r>
      <w:r>
        <w:rPr>
          <w:spacing w:val="2"/>
        </w:rPr>
        <w:t xml:space="preserve"> </w:t>
      </w:r>
      <w:r>
        <w:t>a central</w:t>
      </w:r>
      <w:r>
        <w:rPr>
          <w:spacing w:val="-7"/>
        </w:rPr>
        <w:t xml:space="preserve"> </w:t>
      </w:r>
      <w:r>
        <w:t>repository</w:t>
      </w:r>
      <w:r>
        <w:rPr>
          <w:spacing w:val="-3"/>
        </w:rPr>
        <w:t xml:space="preserve"> </w:t>
      </w:r>
      <w:r>
        <w:t>for</w:t>
      </w:r>
      <w:r>
        <w:rPr>
          <w:spacing w:val="2"/>
        </w:rPr>
        <w:t xml:space="preserve"> </w:t>
      </w:r>
      <w:r>
        <w:t>the</w:t>
      </w:r>
      <w:r>
        <w:rPr>
          <w:spacing w:val="1"/>
        </w:rPr>
        <w:t xml:space="preserve"> </w:t>
      </w:r>
      <w:r>
        <w:t>project.</w:t>
      </w:r>
    </w:p>
    <w:p>
      <w:pPr>
        <w:pStyle w:val="9"/>
        <w:spacing w:before="6"/>
        <w:rPr>
          <w:sz w:val="36"/>
        </w:rPr>
      </w:pPr>
    </w:p>
    <w:p>
      <w:pPr>
        <w:pStyle w:val="6"/>
      </w:pPr>
      <w:r>
        <w:t>SCALABILITY:</w:t>
      </w:r>
    </w:p>
    <w:p>
      <w:pPr>
        <w:pStyle w:val="9"/>
        <w:spacing w:before="132" w:line="360" w:lineRule="auto"/>
        <w:ind w:left="470" w:right="493"/>
        <w:jc w:val="both"/>
      </w:pPr>
      <w:r>
        <w:t>Requirement: The system should be scalable to accommodate a growing volume of data and expanding</w:t>
      </w:r>
      <w:r>
        <w:rPr>
          <w:spacing w:val="1"/>
        </w:rPr>
        <w:t xml:space="preserve"> </w:t>
      </w:r>
      <w:r>
        <w:t>use</w:t>
      </w:r>
      <w:r>
        <w:rPr>
          <w:spacing w:val="1"/>
        </w:rPr>
        <w:t xml:space="preserve"> </w:t>
      </w:r>
      <w:r>
        <w:t>cases.Scalable</w:t>
      </w:r>
      <w:r>
        <w:rPr>
          <w:spacing w:val="1"/>
        </w:rPr>
        <w:t xml:space="preserve"> </w:t>
      </w:r>
      <w:r>
        <w:t>Architecture:</w:t>
      </w:r>
      <w:r>
        <w:rPr>
          <w:spacing w:val="1"/>
        </w:rPr>
        <w:t xml:space="preserve"> </w:t>
      </w:r>
      <w:r>
        <w:t>Design</w:t>
      </w:r>
      <w:r>
        <w:rPr>
          <w:spacing w:val="1"/>
        </w:rPr>
        <w:t xml:space="preserve"> </w:t>
      </w:r>
      <w:r>
        <w:t>the</w:t>
      </w:r>
      <w:r>
        <w:rPr>
          <w:spacing w:val="1"/>
        </w:rPr>
        <w:t xml:space="preserve"> </w:t>
      </w:r>
      <w:r>
        <w:t>system</w:t>
      </w:r>
      <w:r>
        <w:rPr>
          <w:spacing w:val="1"/>
        </w:rPr>
        <w:t xml:space="preserve"> </w:t>
      </w:r>
      <w:r>
        <w:t>with</w:t>
      </w:r>
      <w:r>
        <w:rPr>
          <w:spacing w:val="1"/>
        </w:rPr>
        <w:t xml:space="preserve"> </w:t>
      </w:r>
      <w:r>
        <w:t>scalability</w:t>
      </w:r>
      <w:r>
        <w:rPr>
          <w:spacing w:val="1"/>
        </w:rPr>
        <w:t xml:space="preserve"> </w:t>
      </w:r>
      <w:r>
        <w:t>in</w:t>
      </w:r>
      <w:r>
        <w:rPr>
          <w:spacing w:val="1"/>
        </w:rPr>
        <w:t xml:space="preserve"> </w:t>
      </w:r>
      <w:r>
        <w:t>mind.</w:t>
      </w:r>
      <w:r>
        <w:rPr>
          <w:spacing w:val="1"/>
        </w:rPr>
        <w:t xml:space="preserve"> </w:t>
      </w:r>
      <w:r>
        <w:t>Use</w:t>
      </w:r>
      <w:r>
        <w:rPr>
          <w:spacing w:val="1"/>
        </w:rPr>
        <w:t xml:space="preserve"> </w:t>
      </w:r>
      <w:r>
        <w:t>technologies</w:t>
      </w:r>
      <w:r>
        <w:rPr>
          <w:spacing w:val="1"/>
        </w:rPr>
        <w:t xml:space="preserve"> </w:t>
      </w:r>
      <w:r>
        <w:t>and</w:t>
      </w:r>
      <w:r>
        <w:rPr>
          <w:spacing w:val="1"/>
        </w:rPr>
        <w:t xml:space="preserve"> </w:t>
      </w:r>
      <w:r>
        <w:t>architectures that support horizontal scaling, such as distributed computing or cloud services.Performance</w:t>
      </w:r>
      <w:r>
        <w:rPr>
          <w:spacing w:val="1"/>
        </w:rPr>
        <w:t xml:space="preserve"> </w:t>
      </w:r>
      <w:r>
        <w:t>Optimization: Implement performance optimization techniques to ensure the system can handle large</w:t>
      </w:r>
      <w:r>
        <w:rPr>
          <w:spacing w:val="1"/>
        </w:rPr>
        <w:t xml:space="preserve"> </w:t>
      </w:r>
      <w:r>
        <w:t>datasets efficiently.Load Testing: Conduct load testing to identify performance bottlenecks and capacity</w:t>
      </w:r>
      <w:r>
        <w:rPr>
          <w:spacing w:val="1"/>
        </w:rPr>
        <w:t xml:space="preserve"> </w:t>
      </w:r>
      <w:r>
        <w:t>limitations.</w:t>
      </w:r>
      <w:r>
        <w:rPr>
          <w:spacing w:val="2"/>
        </w:rPr>
        <w:t xml:space="preserve"> </w:t>
      </w:r>
      <w:r>
        <w:t>Adjust</w:t>
      </w:r>
      <w:r>
        <w:rPr>
          <w:spacing w:val="6"/>
        </w:rPr>
        <w:t xml:space="preserve"> </w:t>
      </w:r>
      <w:r>
        <w:t>the system</w:t>
      </w:r>
      <w:r>
        <w:rPr>
          <w:spacing w:val="-8"/>
        </w:rPr>
        <w:t xml:space="preserve"> </w:t>
      </w:r>
      <w:r>
        <w:t>as</w:t>
      </w:r>
      <w:r>
        <w:rPr>
          <w:spacing w:val="2"/>
        </w:rPr>
        <w:t xml:space="preserve"> </w:t>
      </w:r>
      <w:r>
        <w:t>needed</w:t>
      </w:r>
      <w:r>
        <w:rPr>
          <w:spacing w:val="1"/>
        </w:rPr>
        <w:t xml:space="preserve"> </w:t>
      </w:r>
      <w:r>
        <w:t>to</w:t>
      </w:r>
      <w:r>
        <w:rPr>
          <w:spacing w:val="1"/>
        </w:rPr>
        <w:t xml:space="preserve"> </w:t>
      </w:r>
      <w:r>
        <w:t>ensure it</w:t>
      </w:r>
      <w:r>
        <w:rPr>
          <w:spacing w:val="5"/>
        </w:rPr>
        <w:t xml:space="preserve"> </w:t>
      </w:r>
      <w:r>
        <w:t>can</w:t>
      </w:r>
      <w:r>
        <w:rPr>
          <w:spacing w:val="-4"/>
        </w:rPr>
        <w:t xml:space="preserve"> </w:t>
      </w:r>
      <w:r>
        <w:t>handle</w:t>
      </w:r>
      <w:r>
        <w:rPr>
          <w:spacing w:val="5"/>
        </w:rPr>
        <w:t xml:space="preserve"> </w:t>
      </w:r>
      <w:r>
        <w:t>increased</w:t>
      </w:r>
      <w:r>
        <w:rPr>
          <w:spacing w:val="5"/>
        </w:rPr>
        <w:t xml:space="preserve"> </w:t>
      </w:r>
      <w:r>
        <w:t>loads.</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70528" behindDoc="0" locked="0" layoutInCell="1" allowOverlap="1">
            <wp:simplePos x="0" y="0"/>
            <wp:positionH relativeFrom="page">
              <wp:posOffset>6913880</wp:posOffset>
            </wp:positionH>
            <wp:positionV relativeFrom="page">
              <wp:posOffset>0</wp:posOffset>
            </wp:positionV>
            <wp:extent cx="246380" cy="599440"/>
            <wp:effectExtent l="0" t="0" r="0" b="0"/>
            <wp:wrapNone/>
            <wp:docPr id="3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jpeg"/>
                    <pic:cNvPicPr>
                      <a:picLocks noChangeAspect="1"/>
                    </pic:cNvPicPr>
                  </pic:nvPicPr>
                  <pic:blipFill>
                    <a:blip r:embed="rId10" cstate="print"/>
                    <a:stretch>
                      <a:fillRect/>
                    </a:stretch>
                  </pic:blipFill>
                  <pic:spPr>
                    <a:xfrm>
                      <a:off x="0" y="0"/>
                      <a:ext cx="246379" cy="599185"/>
                    </a:xfrm>
                    <a:prstGeom prst="rect">
                      <a:avLst/>
                    </a:prstGeom>
                  </pic:spPr>
                </pic:pic>
              </a:graphicData>
            </a:graphic>
          </wp:anchor>
        </w:drawing>
      </w:r>
    </w:p>
    <w:p>
      <w:pPr>
        <w:pStyle w:val="9"/>
        <w:rPr>
          <w:sz w:val="20"/>
        </w:rPr>
      </w:pPr>
    </w:p>
    <w:p>
      <w:pPr>
        <w:pStyle w:val="9"/>
        <w:rPr>
          <w:sz w:val="20"/>
        </w:rPr>
      </w:pPr>
    </w:p>
    <w:p>
      <w:pPr>
        <w:pStyle w:val="9"/>
        <w:spacing w:before="5"/>
        <w:rPr>
          <w:sz w:val="27"/>
        </w:rPr>
      </w:pPr>
    </w:p>
    <w:p>
      <w:pPr>
        <w:pStyle w:val="6"/>
        <w:spacing w:before="90"/>
      </w:pPr>
      <w:bookmarkStart w:id="52" w:name="PORTABILITY:"/>
      <w:bookmarkEnd w:id="52"/>
      <w:r>
        <w:t>PORTABILITY:</w:t>
      </w:r>
    </w:p>
    <w:p>
      <w:pPr>
        <w:pStyle w:val="9"/>
        <w:spacing w:before="7"/>
        <w:rPr>
          <w:b/>
          <w:sz w:val="23"/>
        </w:rPr>
      </w:pPr>
    </w:p>
    <w:p>
      <w:pPr>
        <w:pStyle w:val="9"/>
        <w:spacing w:line="360" w:lineRule="auto"/>
        <w:ind w:left="470" w:right="480"/>
        <w:jc w:val="both"/>
      </w:pPr>
      <w:r>
        <w:t>Requirement: The system should be deployable on various platforms and environments.Cross-Platform</w:t>
      </w:r>
      <w:r>
        <w:rPr>
          <w:spacing w:val="1"/>
        </w:rPr>
        <w:t xml:space="preserve"> </w:t>
      </w:r>
      <w:r>
        <w:t>Compatibility: Ensure that the system can run on different platforms, including various operating systems</w:t>
      </w:r>
      <w:r>
        <w:rPr>
          <w:spacing w:val="1"/>
        </w:rPr>
        <w:t xml:space="preserve"> </w:t>
      </w:r>
      <w:r>
        <w:t>(e.g.,</w:t>
      </w:r>
      <w:r>
        <w:rPr>
          <w:spacing w:val="3"/>
        </w:rPr>
        <w:t xml:space="preserve"> </w:t>
      </w:r>
      <w:r>
        <w:t>Windows,</w:t>
      </w:r>
      <w:r>
        <w:rPr>
          <w:spacing w:val="4"/>
        </w:rPr>
        <w:t xml:space="preserve"> </w:t>
      </w:r>
      <w:r>
        <w:t>Linux,</w:t>
      </w:r>
      <w:r>
        <w:rPr>
          <w:spacing w:val="9"/>
        </w:rPr>
        <w:t xml:space="preserve"> </w:t>
      </w:r>
      <w:r>
        <w:t>macOS).</w:t>
      </w:r>
    </w:p>
    <w:p>
      <w:pPr>
        <w:pStyle w:val="9"/>
        <w:spacing w:line="362" w:lineRule="auto"/>
        <w:ind w:left="470" w:right="490"/>
        <w:jc w:val="both"/>
      </w:pPr>
      <w:r>
        <w:rPr>
          <w:b/>
        </w:rPr>
        <w:t>Cloud</w:t>
      </w:r>
      <w:r>
        <w:rPr>
          <w:b/>
          <w:spacing w:val="1"/>
        </w:rPr>
        <w:t xml:space="preserve"> </w:t>
      </w:r>
      <w:r>
        <w:rPr>
          <w:b/>
        </w:rPr>
        <w:t>Deployment</w:t>
      </w:r>
      <w:r>
        <w:t>:</w:t>
      </w:r>
      <w:r>
        <w:rPr>
          <w:spacing w:val="1"/>
        </w:rPr>
        <w:t xml:space="preserve"> </w:t>
      </w:r>
      <w:r>
        <w:t>Make the system compatible with cloud platforms (e.g., AWS,</w:t>
      </w:r>
      <w:r>
        <w:rPr>
          <w:spacing w:val="1"/>
        </w:rPr>
        <w:t xml:space="preserve"> </w:t>
      </w:r>
      <w:r>
        <w:t>Azure,</w:t>
      </w:r>
      <w:r>
        <w:rPr>
          <w:spacing w:val="60"/>
        </w:rPr>
        <w:t xml:space="preserve"> </w:t>
      </w:r>
      <w:r>
        <w:t>Google</w:t>
      </w:r>
      <w:r>
        <w:rPr>
          <w:spacing w:val="1"/>
        </w:rPr>
        <w:t xml:space="preserve"> </w:t>
      </w:r>
      <w:r>
        <w:t>Cloud)</w:t>
      </w:r>
      <w:r>
        <w:rPr>
          <w:spacing w:val="-2"/>
        </w:rPr>
        <w:t xml:space="preserve"> </w:t>
      </w:r>
      <w:r>
        <w:t>to</w:t>
      </w:r>
      <w:r>
        <w:rPr>
          <w:spacing w:val="7"/>
        </w:rPr>
        <w:t xml:space="preserve"> </w:t>
      </w:r>
      <w:r>
        <w:t>facilitate easy</w:t>
      </w:r>
      <w:r>
        <w:rPr>
          <w:spacing w:val="-8"/>
        </w:rPr>
        <w:t xml:space="preserve"> </w:t>
      </w:r>
      <w:r>
        <w:t>deployment</w:t>
      </w:r>
      <w:r>
        <w:rPr>
          <w:spacing w:val="7"/>
        </w:rPr>
        <w:t xml:space="preserve"> </w:t>
      </w:r>
      <w:r>
        <w:t>and</w:t>
      </w:r>
      <w:r>
        <w:rPr>
          <w:spacing w:val="2"/>
        </w:rPr>
        <w:t xml:space="preserve"> </w:t>
      </w:r>
      <w:r>
        <w:t>scaling.</w:t>
      </w:r>
    </w:p>
    <w:p>
      <w:pPr>
        <w:pStyle w:val="9"/>
        <w:spacing w:line="360" w:lineRule="auto"/>
        <w:ind w:left="470" w:right="498"/>
        <w:jc w:val="both"/>
      </w:pPr>
      <w:r>
        <w:rPr>
          <w:b/>
        </w:rPr>
        <w:t>Containerization</w:t>
      </w:r>
      <w:r>
        <w:t>: Consider containerization technologies (e.g., Docker) to package the system and its</w:t>
      </w:r>
      <w:r>
        <w:rPr>
          <w:spacing w:val="1"/>
        </w:rPr>
        <w:t xml:space="preserve"> </w:t>
      </w:r>
      <w:r>
        <w:t>dependencies,</w:t>
      </w:r>
      <w:r>
        <w:rPr>
          <w:spacing w:val="3"/>
        </w:rPr>
        <w:t xml:space="preserve"> </w:t>
      </w:r>
      <w:r>
        <w:t>ensuring</w:t>
      </w:r>
      <w:r>
        <w:rPr>
          <w:spacing w:val="2"/>
        </w:rPr>
        <w:t xml:space="preserve"> </w:t>
      </w:r>
      <w:r>
        <w:t>consistency</w:t>
      </w:r>
      <w:r>
        <w:rPr>
          <w:spacing w:val="1"/>
        </w:rPr>
        <w:t xml:space="preserve"> </w:t>
      </w:r>
      <w:r>
        <w:t>in</w:t>
      </w:r>
      <w:r>
        <w:rPr>
          <w:spacing w:val="-3"/>
        </w:rPr>
        <w:t xml:space="preserve"> </w:t>
      </w:r>
      <w:r>
        <w:t>different</w:t>
      </w:r>
      <w:r>
        <w:rPr>
          <w:spacing w:val="6"/>
        </w:rPr>
        <w:t xml:space="preserve"> </w:t>
      </w:r>
      <w:r>
        <w:t>environments.</w:t>
      </w:r>
    </w:p>
    <w:p>
      <w:pPr>
        <w:pStyle w:val="9"/>
        <w:spacing w:before="7"/>
        <w:rPr>
          <w:sz w:val="35"/>
        </w:rPr>
      </w:pPr>
    </w:p>
    <w:p>
      <w:pPr>
        <w:pStyle w:val="6"/>
        <w:rPr>
          <w:b w:val="0"/>
        </w:rPr>
      </w:pPr>
      <w:r>
        <w:t>VALIDATION</w:t>
      </w:r>
      <w:r>
        <w:rPr>
          <w:b w:val="0"/>
        </w:rPr>
        <w:t>:</w:t>
      </w:r>
    </w:p>
    <w:p>
      <w:pPr>
        <w:pStyle w:val="9"/>
        <w:spacing w:before="138" w:line="360" w:lineRule="auto"/>
        <w:ind w:left="470" w:right="491"/>
        <w:jc w:val="both"/>
      </w:pPr>
      <w:r>
        <w:t>Requirement: The system must undergo comprehensive testing and validation to ensure that it meets its</w:t>
      </w:r>
      <w:r>
        <w:rPr>
          <w:spacing w:val="1"/>
        </w:rPr>
        <w:t xml:space="preserve"> </w:t>
      </w:r>
      <w:r>
        <w:t>functional and non-functional requirements.Testing Framework: Develop and implement a robust testing</w:t>
      </w:r>
      <w:r>
        <w:rPr>
          <w:spacing w:val="1"/>
        </w:rPr>
        <w:t xml:space="preserve"> </w:t>
      </w:r>
      <w:r>
        <w:t>framework that covers unit testing, integration testing, and system testing. Test cases should address</w:t>
      </w:r>
      <w:r>
        <w:rPr>
          <w:spacing w:val="1"/>
        </w:rPr>
        <w:t xml:space="preserve"> </w:t>
      </w:r>
      <w:r>
        <w:t>functional and non-functional requirements.User Testing: Conduct user testing to gather feedback from</w:t>
      </w:r>
      <w:r>
        <w:rPr>
          <w:spacing w:val="1"/>
        </w:rPr>
        <w:t xml:space="preserve"> </w:t>
      </w:r>
      <w:r>
        <w:t>potential</w:t>
      </w:r>
      <w:r>
        <w:rPr>
          <w:spacing w:val="-8"/>
        </w:rPr>
        <w:t xml:space="preserve"> </w:t>
      </w:r>
      <w:r>
        <w:t>users.</w:t>
      </w:r>
      <w:r>
        <w:rPr>
          <w:spacing w:val="2"/>
        </w:rPr>
        <w:t xml:space="preserve"> </w:t>
      </w:r>
      <w:r>
        <w:t>Use their</w:t>
      </w:r>
      <w:r>
        <w:rPr>
          <w:spacing w:val="7"/>
        </w:rPr>
        <w:t xml:space="preserve"> </w:t>
      </w:r>
      <w:r>
        <w:t>input</w:t>
      </w:r>
      <w:r>
        <w:rPr>
          <w:spacing w:val="6"/>
        </w:rPr>
        <w:t xml:space="preserve"> </w:t>
      </w:r>
      <w:r>
        <w:t>to</w:t>
      </w:r>
      <w:r>
        <w:rPr>
          <w:spacing w:val="1"/>
        </w:rPr>
        <w:t xml:space="preserve"> </w:t>
      </w:r>
      <w:r>
        <w:t>validate the usability</w:t>
      </w:r>
      <w:r>
        <w:rPr>
          <w:spacing w:val="-9"/>
        </w:rPr>
        <w:t xml:space="preserve"> </w:t>
      </w:r>
      <w:r>
        <w:t>and</w:t>
      </w:r>
      <w:r>
        <w:rPr>
          <w:spacing w:val="1"/>
        </w:rPr>
        <w:t xml:space="preserve"> </w:t>
      </w:r>
      <w:r>
        <w:t>effectiveness</w:t>
      </w:r>
      <w:r>
        <w:rPr>
          <w:spacing w:val="-2"/>
        </w:rPr>
        <w:t xml:space="preserve"> </w:t>
      </w:r>
      <w:r>
        <w:t>of</w:t>
      </w:r>
      <w:r>
        <w:rPr>
          <w:spacing w:val="-7"/>
        </w:rPr>
        <w:t xml:space="preserve"> </w:t>
      </w:r>
      <w:r>
        <w:t>the system.</w:t>
      </w:r>
    </w:p>
    <w:p>
      <w:pPr>
        <w:pStyle w:val="9"/>
        <w:spacing w:line="360" w:lineRule="auto"/>
        <w:ind w:left="470" w:right="501"/>
        <w:jc w:val="both"/>
      </w:pPr>
      <w:r>
        <w:rPr>
          <w:b/>
        </w:rPr>
        <w:t>Quality Assurance</w:t>
      </w:r>
      <w:r>
        <w:t>: Establish quality assurance processes to identify and rectify defects and issues.</w:t>
      </w:r>
      <w:r>
        <w:rPr>
          <w:spacing w:val="1"/>
        </w:rPr>
        <w:t xml:space="preserve"> </w:t>
      </w:r>
      <w:r>
        <w:t>Regularly</w:t>
      </w:r>
      <w:r>
        <w:rPr>
          <w:spacing w:val="-4"/>
        </w:rPr>
        <w:t xml:space="preserve"> </w:t>
      </w:r>
      <w:r>
        <w:t>update</w:t>
      </w:r>
      <w:r>
        <w:rPr>
          <w:spacing w:val="-4"/>
        </w:rPr>
        <w:t xml:space="preserve"> </w:t>
      </w:r>
      <w:r>
        <w:t>the system</w:t>
      </w:r>
      <w:r>
        <w:rPr>
          <w:spacing w:val="-7"/>
        </w:rPr>
        <w:t xml:space="preserve"> </w:t>
      </w:r>
      <w:r>
        <w:t>based</w:t>
      </w:r>
      <w:r>
        <w:rPr>
          <w:spacing w:val="2"/>
        </w:rPr>
        <w:t xml:space="preserve"> </w:t>
      </w:r>
      <w:r>
        <w:t>on</w:t>
      </w:r>
      <w:r>
        <w:rPr>
          <w:spacing w:val="-4"/>
        </w:rPr>
        <w:t xml:space="preserve"> </w:t>
      </w:r>
      <w:r>
        <w:t>validation</w:t>
      </w:r>
      <w:r>
        <w:rPr>
          <w:spacing w:val="-3"/>
        </w:rPr>
        <w:t xml:space="preserve"> </w:t>
      </w:r>
      <w:r>
        <w:t>results and</w:t>
      </w:r>
      <w:r>
        <w:rPr>
          <w:spacing w:val="1"/>
        </w:rPr>
        <w:t xml:space="preserve"> </w:t>
      </w:r>
      <w:r>
        <w:t>user</w:t>
      </w:r>
      <w:r>
        <w:rPr>
          <w:spacing w:val="3"/>
        </w:rPr>
        <w:t xml:space="preserve"> </w:t>
      </w:r>
      <w:r>
        <w:t>feedback.</w:t>
      </w:r>
    </w:p>
    <w:p>
      <w:pPr>
        <w:pStyle w:val="9"/>
        <w:rPr>
          <w:sz w:val="26"/>
        </w:rPr>
      </w:pPr>
    </w:p>
    <w:p>
      <w:pPr>
        <w:pStyle w:val="9"/>
        <w:rPr>
          <w:sz w:val="26"/>
        </w:rPr>
      </w:pPr>
    </w:p>
    <w:p>
      <w:pPr>
        <w:pStyle w:val="9"/>
        <w:rPr>
          <w:sz w:val="26"/>
        </w:rPr>
      </w:pPr>
    </w:p>
    <w:p>
      <w:pPr>
        <w:pStyle w:val="9"/>
        <w:spacing w:before="10"/>
        <w:rPr>
          <w:sz w:val="29"/>
        </w:rPr>
      </w:pPr>
    </w:p>
    <w:p>
      <w:pPr>
        <w:pStyle w:val="6"/>
        <w:numPr>
          <w:ilvl w:val="2"/>
          <w:numId w:val="10"/>
        </w:numPr>
        <w:tabs>
          <w:tab w:val="left" w:pos="1690"/>
        </w:tabs>
        <w:spacing w:before="0" w:after="0" w:line="240" w:lineRule="auto"/>
        <w:ind w:left="1689" w:right="0" w:hanging="544"/>
        <w:jc w:val="left"/>
      </w:pPr>
      <w:bookmarkStart w:id="53" w:name="2.2.3. HARDWARE REQUIREMENTS"/>
      <w:bookmarkEnd w:id="53"/>
      <w:bookmarkStart w:id="54" w:name="2.2.3. HARDWARE REQUIREMENTS"/>
      <w:bookmarkEnd w:id="54"/>
      <w:r>
        <w:rPr>
          <w:spacing w:val="-1"/>
        </w:rPr>
        <w:t>HARDWARE</w:t>
      </w:r>
      <w:r>
        <w:rPr>
          <w:spacing w:val="-13"/>
        </w:rPr>
        <w:t xml:space="preserve"> </w:t>
      </w:r>
      <w:r>
        <w:rPr>
          <w:spacing w:val="-1"/>
        </w:rPr>
        <w:t>REQUIREMENTS</w:t>
      </w:r>
    </w:p>
    <w:p>
      <w:pPr>
        <w:pStyle w:val="9"/>
        <w:spacing w:before="4"/>
        <w:rPr>
          <w:b/>
        </w:rPr>
      </w:pPr>
    </w:p>
    <w:p>
      <w:pPr>
        <w:pStyle w:val="17"/>
        <w:numPr>
          <w:ilvl w:val="1"/>
          <w:numId w:val="9"/>
        </w:numPr>
        <w:tabs>
          <w:tab w:val="left" w:pos="1431"/>
          <w:tab w:val="left" w:pos="4873"/>
        </w:tabs>
        <w:spacing w:before="0" w:after="0" w:line="240" w:lineRule="auto"/>
        <w:ind w:left="1430" w:right="0" w:hanging="304"/>
        <w:jc w:val="left"/>
        <w:rPr>
          <w:sz w:val="24"/>
        </w:rPr>
      </w:pPr>
      <w:r>
        <w:rPr>
          <w:sz w:val="24"/>
        </w:rPr>
        <w:t>System</w:t>
      </w:r>
      <w:r>
        <w:rPr>
          <w:spacing w:val="-11"/>
          <w:sz w:val="24"/>
        </w:rPr>
        <w:t xml:space="preserve"> </w:t>
      </w:r>
      <w:r>
        <w:rPr>
          <w:sz w:val="24"/>
        </w:rPr>
        <w:t>Processor</w:t>
      </w:r>
      <w:r>
        <w:rPr>
          <w:sz w:val="24"/>
        </w:rPr>
        <w:tab/>
      </w:r>
      <w:r>
        <w:rPr>
          <w:sz w:val="24"/>
        </w:rPr>
        <w:t>:</w:t>
      </w:r>
      <w:r>
        <w:rPr>
          <w:spacing w:val="-2"/>
          <w:sz w:val="24"/>
        </w:rPr>
        <w:t xml:space="preserve"> </w:t>
      </w:r>
      <w:r>
        <w:rPr>
          <w:sz w:val="24"/>
        </w:rPr>
        <w:t>Intel</w:t>
      </w:r>
      <w:r>
        <w:rPr>
          <w:spacing w:val="-4"/>
          <w:sz w:val="24"/>
        </w:rPr>
        <w:t xml:space="preserve"> </w:t>
      </w:r>
      <w:r>
        <w:rPr>
          <w:sz w:val="24"/>
        </w:rPr>
        <w:t>i3</w:t>
      </w:r>
      <w:r>
        <w:rPr>
          <w:spacing w:val="-2"/>
          <w:sz w:val="24"/>
        </w:rPr>
        <w:t xml:space="preserve"> </w:t>
      </w:r>
      <w:r>
        <w:rPr>
          <w:sz w:val="24"/>
        </w:rPr>
        <w:t>and</w:t>
      </w:r>
      <w:r>
        <w:rPr>
          <w:spacing w:val="3"/>
          <w:sz w:val="24"/>
        </w:rPr>
        <w:t xml:space="preserve"> </w:t>
      </w:r>
      <w:r>
        <w:rPr>
          <w:sz w:val="24"/>
        </w:rPr>
        <w:t>above</w:t>
      </w:r>
    </w:p>
    <w:p>
      <w:pPr>
        <w:pStyle w:val="17"/>
        <w:numPr>
          <w:ilvl w:val="1"/>
          <w:numId w:val="9"/>
        </w:numPr>
        <w:tabs>
          <w:tab w:val="left" w:pos="1431"/>
          <w:tab w:val="left" w:pos="4882"/>
        </w:tabs>
        <w:spacing w:before="79" w:after="0" w:line="240" w:lineRule="auto"/>
        <w:ind w:left="1430" w:right="0" w:hanging="304"/>
        <w:jc w:val="left"/>
        <w:rPr>
          <w:sz w:val="24"/>
        </w:rPr>
      </w:pPr>
      <w:r>
        <w:rPr>
          <w:sz w:val="24"/>
        </w:rPr>
        <w:t>Hard</w:t>
      </w:r>
      <w:r>
        <w:rPr>
          <w:spacing w:val="-6"/>
          <w:sz w:val="24"/>
        </w:rPr>
        <w:t xml:space="preserve"> </w:t>
      </w:r>
      <w:r>
        <w:rPr>
          <w:sz w:val="24"/>
        </w:rPr>
        <w:t>Disk</w:t>
      </w:r>
      <w:r>
        <w:rPr>
          <w:sz w:val="24"/>
        </w:rPr>
        <w:tab/>
      </w:r>
      <w:r>
        <w:rPr>
          <w:sz w:val="24"/>
        </w:rPr>
        <w:t>:</w:t>
      </w:r>
      <w:r>
        <w:rPr>
          <w:spacing w:val="1"/>
          <w:sz w:val="24"/>
        </w:rPr>
        <w:t xml:space="preserve"> </w:t>
      </w:r>
      <w:r>
        <w:rPr>
          <w:sz w:val="24"/>
        </w:rPr>
        <w:t>40</w:t>
      </w:r>
      <w:r>
        <w:rPr>
          <w:spacing w:val="-2"/>
          <w:sz w:val="24"/>
        </w:rPr>
        <w:t xml:space="preserve"> </w:t>
      </w:r>
      <w:r>
        <w:rPr>
          <w:sz w:val="24"/>
        </w:rPr>
        <w:t>GB</w:t>
      </w:r>
    </w:p>
    <w:p>
      <w:pPr>
        <w:pStyle w:val="17"/>
        <w:numPr>
          <w:ilvl w:val="1"/>
          <w:numId w:val="9"/>
        </w:numPr>
        <w:tabs>
          <w:tab w:val="left" w:pos="1431"/>
          <w:tab w:val="left" w:pos="4853"/>
        </w:tabs>
        <w:spacing w:before="75" w:after="0" w:line="240" w:lineRule="auto"/>
        <w:ind w:left="1430" w:right="0" w:hanging="304"/>
        <w:jc w:val="left"/>
        <w:rPr>
          <w:sz w:val="24"/>
        </w:rPr>
      </w:pPr>
      <w:r>
        <w:rPr>
          <w:sz w:val="24"/>
        </w:rPr>
        <w:t>RAM</w:t>
      </w:r>
      <w:r>
        <w:rPr>
          <w:sz w:val="24"/>
        </w:rPr>
        <w:tab/>
      </w:r>
      <w:r>
        <w:rPr>
          <w:sz w:val="24"/>
        </w:rPr>
        <w:t>:</w:t>
      </w:r>
      <w:r>
        <w:rPr>
          <w:spacing w:val="-3"/>
          <w:sz w:val="24"/>
        </w:rPr>
        <w:t xml:space="preserve"> </w:t>
      </w:r>
      <w:r>
        <w:rPr>
          <w:sz w:val="24"/>
        </w:rPr>
        <w:t>4GB(Min)</w:t>
      </w:r>
    </w:p>
    <w:p>
      <w:pPr>
        <w:pStyle w:val="9"/>
        <w:rPr>
          <w:sz w:val="32"/>
        </w:rPr>
      </w:pPr>
    </w:p>
    <w:p>
      <w:pPr>
        <w:pStyle w:val="6"/>
        <w:numPr>
          <w:ilvl w:val="2"/>
          <w:numId w:val="10"/>
        </w:numPr>
        <w:tabs>
          <w:tab w:val="left" w:pos="1753"/>
        </w:tabs>
        <w:spacing w:before="279" w:after="0" w:line="240" w:lineRule="auto"/>
        <w:ind w:left="1752" w:right="0" w:hanging="607"/>
        <w:jc w:val="left"/>
      </w:pPr>
      <w:bookmarkStart w:id="55" w:name="2.2.4. SOFTWARE REQUIREMENTS"/>
      <w:bookmarkEnd w:id="55"/>
      <w:bookmarkStart w:id="56" w:name="2.2.4. SOFTWARE REQUIREMENTS"/>
      <w:bookmarkEnd w:id="56"/>
      <w:r>
        <w:rPr>
          <w:spacing w:val="-1"/>
        </w:rPr>
        <w:t>SOFTWARE</w:t>
      </w:r>
      <w:r>
        <w:rPr>
          <w:spacing w:val="-14"/>
        </w:rPr>
        <w:t xml:space="preserve"> </w:t>
      </w:r>
      <w:r>
        <w:t>REQUIREMENTS</w:t>
      </w:r>
    </w:p>
    <w:p>
      <w:pPr>
        <w:pStyle w:val="9"/>
        <w:spacing w:before="5"/>
        <w:rPr>
          <w:b/>
          <w:sz w:val="33"/>
        </w:rPr>
      </w:pPr>
    </w:p>
    <w:p>
      <w:pPr>
        <w:pStyle w:val="17"/>
        <w:numPr>
          <w:ilvl w:val="1"/>
          <w:numId w:val="9"/>
        </w:numPr>
        <w:tabs>
          <w:tab w:val="left" w:pos="1431"/>
          <w:tab w:val="left" w:pos="4714"/>
        </w:tabs>
        <w:spacing w:before="1" w:after="0" w:line="240" w:lineRule="auto"/>
        <w:ind w:left="1430" w:right="0" w:hanging="304"/>
        <w:jc w:val="left"/>
        <w:rPr>
          <w:sz w:val="24"/>
        </w:rPr>
      </w:pPr>
      <w:r>
        <w:rPr>
          <w:sz w:val="24"/>
        </w:rPr>
        <w:t>Operating</w:t>
      </w:r>
      <w:r>
        <w:rPr>
          <w:spacing w:val="-8"/>
          <w:sz w:val="24"/>
        </w:rPr>
        <w:t xml:space="preserve"> </w:t>
      </w:r>
      <w:r>
        <w:rPr>
          <w:sz w:val="24"/>
        </w:rPr>
        <w:t>System</w:t>
      </w:r>
      <w:r>
        <w:rPr>
          <w:sz w:val="24"/>
        </w:rPr>
        <w:tab/>
      </w:r>
      <w:r>
        <w:rPr>
          <w:sz w:val="24"/>
        </w:rPr>
        <w:t>:</w:t>
      </w:r>
      <w:r>
        <w:rPr>
          <w:spacing w:val="-1"/>
          <w:sz w:val="24"/>
        </w:rPr>
        <w:t xml:space="preserve"> </w:t>
      </w:r>
      <w:r>
        <w:rPr>
          <w:sz w:val="24"/>
        </w:rPr>
        <w:t>Windows</w:t>
      </w:r>
    </w:p>
    <w:p>
      <w:pPr>
        <w:pStyle w:val="17"/>
        <w:numPr>
          <w:ilvl w:val="1"/>
          <w:numId w:val="9"/>
        </w:numPr>
        <w:tabs>
          <w:tab w:val="left" w:pos="1431"/>
          <w:tab w:val="left" w:pos="4714"/>
        </w:tabs>
        <w:spacing w:before="74" w:after="0" w:line="240" w:lineRule="auto"/>
        <w:ind w:left="1430" w:right="0" w:hanging="304"/>
        <w:jc w:val="left"/>
        <w:rPr>
          <w:sz w:val="24"/>
        </w:rPr>
      </w:pPr>
      <w:r>
        <w:rPr>
          <w:sz w:val="24"/>
        </w:rPr>
        <w:t>Front-end</w:t>
      </w:r>
      <w:r>
        <w:rPr>
          <w:sz w:val="24"/>
        </w:rPr>
        <w:tab/>
      </w:r>
      <w:r>
        <w:rPr>
          <w:sz w:val="24"/>
        </w:rPr>
        <w:t>:</w:t>
      </w:r>
      <w:r>
        <w:rPr>
          <w:spacing w:val="-4"/>
          <w:sz w:val="24"/>
        </w:rPr>
        <w:t xml:space="preserve"> </w:t>
      </w:r>
      <w:r>
        <w:rPr>
          <w:sz w:val="24"/>
        </w:rPr>
        <w:t>HTML,CSS,Java</w:t>
      </w:r>
      <w:r>
        <w:rPr>
          <w:spacing w:val="-7"/>
          <w:sz w:val="24"/>
        </w:rPr>
        <w:t xml:space="preserve"> </w:t>
      </w:r>
      <w:r>
        <w:rPr>
          <w:sz w:val="24"/>
        </w:rPr>
        <w:t>Script</w:t>
      </w:r>
    </w:p>
    <w:p>
      <w:pPr>
        <w:pStyle w:val="17"/>
        <w:numPr>
          <w:ilvl w:val="1"/>
          <w:numId w:val="9"/>
        </w:numPr>
        <w:tabs>
          <w:tab w:val="left" w:pos="1431"/>
          <w:tab w:val="left" w:pos="4762"/>
        </w:tabs>
        <w:spacing w:before="75" w:after="0" w:line="240" w:lineRule="auto"/>
        <w:ind w:left="1430" w:right="0" w:hanging="304"/>
        <w:jc w:val="left"/>
        <w:rPr>
          <w:sz w:val="24"/>
        </w:rPr>
      </w:pPr>
      <w:r>
        <w:rPr>
          <w:sz w:val="24"/>
        </w:rPr>
        <w:t>Software</w:t>
      </w:r>
      <w:r>
        <w:rPr>
          <w:spacing w:val="-10"/>
          <w:sz w:val="24"/>
        </w:rPr>
        <w:t xml:space="preserve"> </w:t>
      </w:r>
      <w:r>
        <w:rPr>
          <w:sz w:val="24"/>
        </w:rPr>
        <w:t>Tools</w:t>
      </w:r>
      <w:r>
        <w:rPr>
          <w:sz w:val="24"/>
        </w:rPr>
        <w:tab/>
      </w:r>
      <w:r>
        <w:rPr>
          <w:sz w:val="24"/>
        </w:rPr>
        <w:t>:</w:t>
      </w:r>
      <w:r>
        <w:rPr>
          <w:spacing w:val="-1"/>
          <w:sz w:val="24"/>
        </w:rPr>
        <w:t xml:space="preserve"> </w:t>
      </w:r>
      <w:r>
        <w:rPr>
          <w:sz w:val="24"/>
        </w:rPr>
        <w:t>Python(3.11.4)</w:t>
      </w:r>
      <w:r>
        <w:rPr>
          <w:spacing w:val="-3"/>
          <w:sz w:val="24"/>
        </w:rPr>
        <w:t xml:space="preserve"> </w:t>
      </w:r>
      <w:r>
        <w:rPr>
          <w:sz w:val="24"/>
        </w:rPr>
        <w:t>or</w:t>
      </w:r>
      <w:r>
        <w:rPr>
          <w:spacing w:val="-10"/>
          <w:sz w:val="24"/>
        </w:rPr>
        <w:t xml:space="preserve"> </w:t>
      </w:r>
      <w:r>
        <w:rPr>
          <w:sz w:val="24"/>
        </w:rPr>
        <w:t>Anaconda</w:t>
      </w:r>
    </w:p>
    <w:p>
      <w:pPr>
        <w:pStyle w:val="17"/>
        <w:numPr>
          <w:ilvl w:val="1"/>
          <w:numId w:val="9"/>
        </w:numPr>
        <w:tabs>
          <w:tab w:val="left" w:pos="1431"/>
          <w:tab w:val="left" w:pos="4724"/>
        </w:tabs>
        <w:spacing w:before="84" w:after="0" w:line="240" w:lineRule="auto"/>
        <w:ind w:left="1430" w:right="0" w:hanging="304"/>
        <w:jc w:val="left"/>
        <w:rPr>
          <w:sz w:val="24"/>
        </w:rPr>
      </w:pPr>
      <w:r>
        <w:rPr>
          <w:sz w:val="24"/>
        </w:rPr>
        <w:t>Packages</w:t>
      </w:r>
      <w:r>
        <w:rPr>
          <w:sz w:val="24"/>
        </w:rPr>
        <w:tab/>
      </w:r>
      <w:r>
        <w:rPr>
          <w:sz w:val="24"/>
        </w:rPr>
        <w:t>:</w:t>
      </w:r>
      <w:r>
        <w:rPr>
          <w:spacing w:val="-13"/>
          <w:sz w:val="24"/>
        </w:rPr>
        <w:t xml:space="preserve"> </w:t>
      </w:r>
      <w:r>
        <w:rPr>
          <w:sz w:val="24"/>
        </w:rPr>
        <w:t>Pandas,Flask,Numpy,Sklearn</w:t>
      </w:r>
    </w:p>
    <w:p>
      <w:pPr>
        <w:spacing w:after="0" w:line="240" w:lineRule="auto"/>
        <w:jc w:val="left"/>
        <w:rPr>
          <w:sz w:val="24"/>
        </w:rPr>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70528" behindDoc="0" locked="0" layoutInCell="1" allowOverlap="1">
            <wp:simplePos x="0" y="0"/>
            <wp:positionH relativeFrom="page">
              <wp:posOffset>6898640</wp:posOffset>
            </wp:positionH>
            <wp:positionV relativeFrom="page">
              <wp:posOffset>25400</wp:posOffset>
            </wp:positionV>
            <wp:extent cx="246380" cy="504825"/>
            <wp:effectExtent l="0" t="0" r="0" b="0"/>
            <wp:wrapNone/>
            <wp:docPr id="3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jpeg"/>
                    <pic:cNvPicPr>
                      <a:picLocks noChangeAspect="1"/>
                    </pic:cNvPicPr>
                  </pic:nvPicPr>
                  <pic:blipFill>
                    <a:blip r:embed="rId17" cstate="print"/>
                    <a:stretch>
                      <a:fillRect/>
                    </a:stretch>
                  </pic:blipFill>
                  <pic:spPr>
                    <a:xfrm>
                      <a:off x="0" y="0"/>
                      <a:ext cx="246329" cy="504825"/>
                    </a:xfrm>
                    <a:prstGeom prst="rect">
                      <a:avLst/>
                    </a:prstGeom>
                  </pic:spPr>
                </pic:pic>
              </a:graphicData>
            </a:graphic>
          </wp:anchor>
        </w:drawing>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6"/>
        <w:rPr>
          <w:sz w:val="23"/>
        </w:rPr>
      </w:pPr>
    </w:p>
    <w:p>
      <w:pPr>
        <w:pStyle w:val="2"/>
        <w:spacing w:line="362" w:lineRule="auto"/>
        <w:ind w:left="3672" w:right="3352" w:firstLine="907"/>
        <w:jc w:val="left"/>
      </w:pPr>
      <w:bookmarkStart w:id="57" w:name="CHAPTER - 3 CONCEPTS &amp; METHODS"/>
      <w:bookmarkEnd w:id="57"/>
      <w:r>
        <w:t>CHAPTER - 3</w:t>
      </w:r>
      <w:r>
        <w:rPr>
          <w:spacing w:val="1"/>
        </w:rPr>
        <w:t xml:space="preserve"> </w:t>
      </w:r>
      <w:r>
        <w:rPr>
          <w:w w:val="90"/>
        </w:rPr>
        <w:t>CONCEPTS</w:t>
      </w:r>
      <w:r>
        <w:rPr>
          <w:spacing w:val="45"/>
          <w:w w:val="90"/>
        </w:rPr>
        <w:t xml:space="preserve"> </w:t>
      </w:r>
      <w:r>
        <w:rPr>
          <w:w w:val="90"/>
        </w:rPr>
        <w:t>&amp;</w:t>
      </w:r>
      <w:r>
        <w:rPr>
          <w:spacing w:val="47"/>
          <w:w w:val="90"/>
        </w:rPr>
        <w:t xml:space="preserve"> </w:t>
      </w:r>
      <w:r>
        <w:rPr>
          <w:w w:val="90"/>
        </w:rPr>
        <w:t>METHODS</w:t>
      </w:r>
    </w:p>
    <w:p>
      <w:pPr>
        <w:spacing w:after="0" w:line="362" w:lineRule="auto"/>
        <w:jc w:val="left"/>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r>
        <w:drawing>
          <wp:anchor distT="0" distB="0" distL="0" distR="0" simplePos="0" relativeHeight="251671552" behindDoc="0" locked="0" layoutInCell="1" allowOverlap="1">
            <wp:simplePos x="0" y="0"/>
            <wp:positionH relativeFrom="page">
              <wp:posOffset>6937375</wp:posOffset>
            </wp:positionH>
            <wp:positionV relativeFrom="page">
              <wp:posOffset>7620</wp:posOffset>
            </wp:positionV>
            <wp:extent cx="246380" cy="597535"/>
            <wp:effectExtent l="0" t="0" r="0" b="0"/>
            <wp:wrapNone/>
            <wp:docPr id="4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png"/>
                    <pic:cNvPicPr>
                      <a:picLocks noChangeAspect="1"/>
                    </pic:cNvPicPr>
                  </pic:nvPicPr>
                  <pic:blipFill>
                    <a:blip r:embed="rId18" cstate="print"/>
                    <a:stretch>
                      <a:fillRect/>
                    </a:stretch>
                  </pic:blipFill>
                  <pic:spPr>
                    <a:xfrm>
                      <a:off x="0" y="0"/>
                      <a:ext cx="246316" cy="597534"/>
                    </a:xfrm>
                    <a:prstGeom prst="rect">
                      <a:avLst/>
                    </a:prstGeom>
                  </pic:spPr>
                </pic:pic>
              </a:graphicData>
            </a:graphic>
          </wp:anchor>
        </w:drawing>
      </w:r>
    </w:p>
    <w:p>
      <w:pPr>
        <w:pStyle w:val="9"/>
        <w:rPr>
          <w:b/>
          <w:sz w:val="20"/>
        </w:rPr>
      </w:pPr>
    </w:p>
    <w:p>
      <w:pPr>
        <w:pStyle w:val="2"/>
        <w:numPr>
          <w:ilvl w:val="0"/>
          <w:numId w:val="11"/>
        </w:numPr>
        <w:tabs>
          <w:tab w:val="left" w:pos="1508"/>
        </w:tabs>
        <w:spacing w:before="221" w:after="0" w:line="240" w:lineRule="auto"/>
        <w:ind w:left="1507" w:right="0" w:hanging="242"/>
        <w:jc w:val="left"/>
      </w:pPr>
      <w:bookmarkStart w:id="58" w:name="_bookmark9"/>
      <w:bookmarkEnd w:id="58"/>
      <w:bookmarkStart w:id="59" w:name="_bookmark9"/>
      <w:bookmarkEnd w:id="59"/>
      <w:r>
        <w:t>CONCEPTS</w:t>
      </w:r>
      <w:r>
        <w:rPr>
          <w:spacing w:val="-7"/>
        </w:rPr>
        <w:t xml:space="preserve"> </w:t>
      </w:r>
      <w:r>
        <w:t>&amp;</w:t>
      </w:r>
      <w:r>
        <w:rPr>
          <w:spacing w:val="-16"/>
        </w:rPr>
        <w:t xml:space="preserve"> </w:t>
      </w:r>
      <w:r>
        <w:t>METHODS</w:t>
      </w:r>
    </w:p>
    <w:p>
      <w:pPr>
        <w:pStyle w:val="9"/>
        <w:spacing w:before="2"/>
        <w:rPr>
          <w:b/>
          <w:sz w:val="37"/>
        </w:rPr>
      </w:pPr>
    </w:p>
    <w:p>
      <w:pPr>
        <w:pStyle w:val="4"/>
        <w:numPr>
          <w:ilvl w:val="1"/>
          <w:numId w:val="11"/>
        </w:numPr>
        <w:tabs>
          <w:tab w:val="left" w:pos="1700"/>
        </w:tabs>
        <w:spacing w:before="0" w:after="0" w:line="240" w:lineRule="auto"/>
        <w:ind w:left="1699" w:right="0" w:hanging="424"/>
        <w:jc w:val="left"/>
        <w:rPr>
          <w:sz w:val="26"/>
        </w:rPr>
      </w:pPr>
      <w:bookmarkStart w:id="60" w:name="3.1. PROBLEM DEFINITION"/>
      <w:bookmarkEnd w:id="60"/>
      <w:bookmarkStart w:id="61" w:name="_bookmark10"/>
      <w:bookmarkEnd w:id="61"/>
      <w:bookmarkStart w:id="62" w:name="_bookmark10"/>
      <w:bookmarkEnd w:id="62"/>
      <w:r>
        <w:rPr>
          <w:w w:val="95"/>
        </w:rPr>
        <w:t>PROBLEM</w:t>
      </w:r>
      <w:r>
        <w:rPr>
          <w:spacing w:val="130"/>
        </w:rPr>
        <w:t xml:space="preserve"> </w:t>
      </w:r>
      <w:r>
        <w:rPr>
          <w:w w:val="95"/>
        </w:rPr>
        <w:t>DEFINITION</w:t>
      </w:r>
    </w:p>
    <w:p>
      <w:pPr>
        <w:pStyle w:val="9"/>
        <w:spacing w:before="5"/>
        <w:rPr>
          <w:b/>
          <w:sz w:val="27"/>
        </w:rPr>
      </w:pPr>
    </w:p>
    <w:p>
      <w:pPr>
        <w:pStyle w:val="9"/>
        <w:spacing w:line="360" w:lineRule="auto"/>
        <w:ind w:left="470" w:right="480"/>
        <w:jc w:val="both"/>
      </w:pPr>
      <w:r>
        <w:t>The automotive industry plays a significant role in contributing to global carbon dioxide (CO2) emissions,</w:t>
      </w:r>
      <w:r>
        <w:rPr>
          <w:spacing w:val="-57"/>
        </w:rPr>
        <w:t xml:space="preserve"> </w:t>
      </w:r>
      <w:r>
        <w:t>which have adverse environmental and health effects. Regulatory bodies worldwide have set emissions</w:t>
      </w:r>
      <w:r>
        <w:rPr>
          <w:spacing w:val="1"/>
        </w:rPr>
        <w:t xml:space="preserve"> </w:t>
      </w:r>
      <w:r>
        <w:t>standards and regulations to mitigate this impact. However, accurately predicting CO2 emissions from</w:t>
      </w:r>
      <w:r>
        <w:rPr>
          <w:spacing w:val="1"/>
        </w:rPr>
        <w:t xml:space="preserve"> </w:t>
      </w:r>
      <w:r>
        <w:t>individual vehicles remains a complex challenge due to the diverse characteristics of different vehicle</w:t>
      </w:r>
      <w:r>
        <w:rPr>
          <w:spacing w:val="1"/>
        </w:rPr>
        <w:t xml:space="preserve"> </w:t>
      </w:r>
      <w:r>
        <w:t>models and the limitations of existing prediction models.The "Clustered Regression Model for Predicting</w:t>
      </w:r>
      <w:r>
        <w:rPr>
          <w:spacing w:val="1"/>
        </w:rPr>
        <w:t xml:space="preserve"> </w:t>
      </w:r>
      <w:r>
        <w:t>CO2</w:t>
      </w:r>
      <w:r>
        <w:rPr>
          <w:spacing w:val="1"/>
        </w:rPr>
        <w:t xml:space="preserve"> </w:t>
      </w:r>
      <w:r>
        <w:t>Emissions</w:t>
      </w:r>
      <w:r>
        <w:rPr>
          <w:spacing w:val="1"/>
        </w:rPr>
        <w:t xml:space="preserve"> </w:t>
      </w:r>
      <w:r>
        <w:t>from</w:t>
      </w:r>
      <w:r>
        <w:rPr>
          <w:spacing w:val="1"/>
        </w:rPr>
        <w:t xml:space="preserve"> </w:t>
      </w:r>
      <w:r>
        <w:t>Vehicles"</w:t>
      </w:r>
      <w:r>
        <w:rPr>
          <w:spacing w:val="1"/>
        </w:rPr>
        <w:t xml:space="preserve"> </w:t>
      </w:r>
      <w:r>
        <w:t>project</w:t>
      </w:r>
      <w:r>
        <w:rPr>
          <w:spacing w:val="1"/>
        </w:rPr>
        <w:t xml:space="preserve"> </w:t>
      </w:r>
      <w:r>
        <w:t>addresses</w:t>
      </w:r>
      <w:r>
        <w:rPr>
          <w:spacing w:val="1"/>
        </w:rPr>
        <w:t xml:space="preserve"> </w:t>
      </w:r>
      <w:r>
        <w:t>this</w:t>
      </w:r>
      <w:r>
        <w:rPr>
          <w:spacing w:val="1"/>
        </w:rPr>
        <w:t xml:space="preserve"> </w:t>
      </w:r>
      <w:r>
        <w:t>problem</w:t>
      </w:r>
      <w:r>
        <w:rPr>
          <w:spacing w:val="1"/>
        </w:rPr>
        <w:t xml:space="preserve"> </w:t>
      </w:r>
      <w:r>
        <w:t>by</w:t>
      </w:r>
      <w:r>
        <w:rPr>
          <w:spacing w:val="1"/>
        </w:rPr>
        <w:t xml:space="preserve"> </w:t>
      </w:r>
      <w:r>
        <w:t>developing</w:t>
      </w:r>
      <w:r>
        <w:rPr>
          <w:spacing w:val="1"/>
        </w:rPr>
        <w:t xml:space="preserve"> </w:t>
      </w:r>
      <w:r>
        <w:t>a</w:t>
      </w:r>
      <w:r>
        <w:rPr>
          <w:spacing w:val="1"/>
        </w:rPr>
        <w:t xml:space="preserve"> </w:t>
      </w:r>
      <w:r>
        <w:t>novel</w:t>
      </w:r>
      <w:r>
        <w:rPr>
          <w:spacing w:val="1"/>
        </w:rPr>
        <w:t xml:space="preserve"> </w:t>
      </w:r>
      <w:r>
        <w:t>approach</w:t>
      </w:r>
      <w:r>
        <w:rPr>
          <w:spacing w:val="1"/>
        </w:rPr>
        <w:t xml:space="preserve"> </w:t>
      </w:r>
      <w:r>
        <w:t>to</w:t>
      </w:r>
      <w:r>
        <w:rPr>
          <w:spacing w:val="1"/>
        </w:rPr>
        <w:t xml:space="preserve"> </w:t>
      </w:r>
      <w:r>
        <w:t>emissions</w:t>
      </w:r>
      <w:r>
        <w:rPr>
          <w:spacing w:val="1"/>
        </w:rPr>
        <w:t xml:space="preserve"> </w:t>
      </w:r>
      <w:r>
        <w:t>prediction.</w:t>
      </w:r>
      <w:r>
        <w:rPr>
          <w:spacing w:val="1"/>
        </w:rPr>
        <w:t xml:space="preserve"> </w:t>
      </w:r>
      <w:r>
        <w:t>The</w:t>
      </w:r>
      <w:r>
        <w:rPr>
          <w:spacing w:val="1"/>
        </w:rPr>
        <w:t xml:space="preserve"> </w:t>
      </w:r>
      <w:r>
        <w:t>primary</w:t>
      </w:r>
      <w:r>
        <w:rPr>
          <w:spacing w:val="1"/>
        </w:rPr>
        <w:t xml:space="preserve"> </w:t>
      </w:r>
      <w:r>
        <w:t>issues</w:t>
      </w:r>
      <w:r>
        <w:rPr>
          <w:spacing w:val="1"/>
        </w:rPr>
        <w:t xml:space="preserve"> </w:t>
      </w:r>
      <w:r>
        <w:t>include.Accurate</w:t>
      </w:r>
      <w:r>
        <w:rPr>
          <w:spacing w:val="1"/>
        </w:rPr>
        <w:t xml:space="preserve"> </w:t>
      </w:r>
      <w:r>
        <w:t>emissions</w:t>
      </w:r>
      <w:r>
        <w:rPr>
          <w:spacing w:val="1"/>
        </w:rPr>
        <w:t xml:space="preserve"> </w:t>
      </w:r>
      <w:r>
        <w:t>predictions</w:t>
      </w:r>
      <w:r>
        <w:rPr>
          <w:spacing w:val="1"/>
        </w:rPr>
        <w:t xml:space="preserve"> </w:t>
      </w:r>
      <w:r>
        <w:t>are</w:t>
      </w:r>
      <w:r>
        <w:rPr>
          <w:spacing w:val="1"/>
        </w:rPr>
        <w:t xml:space="preserve"> </w:t>
      </w:r>
      <w:r>
        <w:t>essential</w:t>
      </w:r>
      <w:r>
        <w:rPr>
          <w:spacing w:val="1"/>
        </w:rPr>
        <w:t xml:space="preserve"> </w:t>
      </w:r>
      <w:r>
        <w:t>for</w:t>
      </w:r>
      <w:r>
        <w:rPr>
          <w:spacing w:val="1"/>
        </w:rPr>
        <w:t xml:space="preserve"> </w:t>
      </w:r>
      <w:r>
        <w:t>regulatory</w:t>
      </w:r>
      <w:r>
        <w:rPr>
          <w:spacing w:val="1"/>
        </w:rPr>
        <w:t xml:space="preserve"> </w:t>
      </w:r>
      <w:r>
        <w:t>compliance</w:t>
      </w:r>
      <w:r>
        <w:rPr>
          <w:spacing w:val="1"/>
        </w:rPr>
        <w:t xml:space="preserve"> </w:t>
      </w:r>
      <w:r>
        <w:t>and</w:t>
      </w:r>
      <w:r>
        <w:rPr>
          <w:spacing w:val="1"/>
        </w:rPr>
        <w:t xml:space="preserve"> </w:t>
      </w:r>
      <w:r>
        <w:t>promoting</w:t>
      </w:r>
      <w:r>
        <w:rPr>
          <w:spacing w:val="1"/>
        </w:rPr>
        <w:t xml:space="preserve"> </w:t>
      </w:r>
      <w:r>
        <w:t>sustainable</w:t>
      </w:r>
      <w:r>
        <w:rPr>
          <w:spacing w:val="1"/>
        </w:rPr>
        <w:t xml:space="preserve"> </w:t>
      </w:r>
      <w:r>
        <w:t>practices</w:t>
      </w:r>
      <w:r>
        <w:rPr>
          <w:spacing w:val="1"/>
        </w:rPr>
        <w:t xml:space="preserve"> </w:t>
      </w:r>
      <w:r>
        <w:t>in</w:t>
      </w:r>
      <w:r>
        <w:rPr>
          <w:spacing w:val="1"/>
        </w:rPr>
        <w:t xml:space="preserve"> </w:t>
      </w:r>
      <w:r>
        <w:t>the</w:t>
      </w:r>
      <w:r>
        <w:rPr>
          <w:spacing w:val="1"/>
        </w:rPr>
        <w:t xml:space="preserve"> </w:t>
      </w:r>
      <w:r>
        <w:t>automotive</w:t>
      </w:r>
      <w:r>
        <w:rPr>
          <w:spacing w:val="1"/>
        </w:rPr>
        <w:t xml:space="preserve"> </w:t>
      </w:r>
      <w:r>
        <w:t>industry.</w:t>
      </w:r>
      <w:r>
        <w:rPr>
          <w:spacing w:val="1"/>
        </w:rPr>
        <w:t xml:space="preserve"> </w:t>
      </w:r>
      <w:r>
        <w:t>Inaccurate</w:t>
      </w:r>
      <w:r>
        <w:rPr>
          <w:spacing w:val="1"/>
        </w:rPr>
        <w:t xml:space="preserve"> </w:t>
      </w:r>
      <w:r>
        <w:t>predictions</w:t>
      </w:r>
      <w:r>
        <w:rPr>
          <w:spacing w:val="1"/>
        </w:rPr>
        <w:t xml:space="preserve"> </w:t>
      </w:r>
      <w:r>
        <w:t>may</w:t>
      </w:r>
      <w:r>
        <w:rPr>
          <w:spacing w:val="1"/>
        </w:rPr>
        <w:t xml:space="preserve"> </w:t>
      </w:r>
      <w:r>
        <w:t>hinder</w:t>
      </w:r>
      <w:r>
        <w:rPr>
          <w:spacing w:val="1"/>
        </w:rPr>
        <w:t xml:space="preserve"> </w:t>
      </w:r>
      <w:r>
        <w:t>environmental sustainability</w:t>
      </w:r>
      <w:r>
        <w:rPr>
          <w:spacing w:val="1"/>
        </w:rPr>
        <w:t xml:space="preserve"> </w:t>
      </w:r>
      <w:r>
        <w:t>efforts.The</w:t>
      </w:r>
      <w:r>
        <w:rPr>
          <w:spacing w:val="1"/>
        </w:rPr>
        <w:t xml:space="preserve"> </w:t>
      </w:r>
      <w:r>
        <w:t>project</w:t>
      </w:r>
      <w:r>
        <w:rPr>
          <w:spacing w:val="1"/>
        </w:rPr>
        <w:t xml:space="preserve"> </w:t>
      </w:r>
      <w:r>
        <w:t>aims</w:t>
      </w:r>
      <w:r>
        <w:rPr>
          <w:spacing w:val="1"/>
        </w:rPr>
        <w:t xml:space="preserve"> </w:t>
      </w:r>
      <w:r>
        <w:t>to</w:t>
      </w:r>
      <w:r>
        <w:rPr>
          <w:spacing w:val="1"/>
        </w:rPr>
        <w:t xml:space="preserve"> </w:t>
      </w:r>
      <w:r>
        <w:t>develop</w:t>
      </w:r>
      <w:r>
        <w:rPr>
          <w:spacing w:val="1"/>
        </w:rPr>
        <w:t xml:space="preserve"> </w:t>
      </w:r>
      <w:r>
        <w:t>a</w:t>
      </w:r>
      <w:r>
        <w:rPr>
          <w:spacing w:val="1"/>
        </w:rPr>
        <w:t xml:space="preserve"> </w:t>
      </w:r>
      <w:r>
        <w:t>clustered</w:t>
      </w:r>
      <w:r>
        <w:rPr>
          <w:spacing w:val="1"/>
        </w:rPr>
        <w:t xml:space="preserve"> </w:t>
      </w:r>
      <w:r>
        <w:t>regression model that overcomes these challenges by clustering vehicles based on similar characteristics</w:t>
      </w:r>
      <w:r>
        <w:rPr>
          <w:spacing w:val="1"/>
        </w:rPr>
        <w:t xml:space="preserve"> </w:t>
      </w:r>
      <w:r>
        <w:t>and creating cluster-specific regression models. By doing so, it seeks to provide more accurate emissions</w:t>
      </w:r>
      <w:r>
        <w:rPr>
          <w:spacing w:val="1"/>
        </w:rPr>
        <w:t xml:space="preserve"> </w:t>
      </w:r>
      <w:r>
        <w:t>predictions</w:t>
      </w:r>
      <w:r>
        <w:rPr>
          <w:spacing w:val="1"/>
        </w:rPr>
        <w:t xml:space="preserve"> </w:t>
      </w:r>
      <w:r>
        <w:t>and</w:t>
      </w:r>
      <w:r>
        <w:rPr>
          <w:spacing w:val="1"/>
        </w:rPr>
        <w:t xml:space="preserve"> </w:t>
      </w:r>
      <w:r>
        <w:t>actionable</w:t>
      </w:r>
      <w:r>
        <w:rPr>
          <w:spacing w:val="1"/>
        </w:rPr>
        <w:t xml:space="preserve"> </w:t>
      </w:r>
      <w:r>
        <w:t>insights</w:t>
      </w:r>
      <w:r>
        <w:rPr>
          <w:spacing w:val="1"/>
        </w:rPr>
        <w:t xml:space="preserve"> </w:t>
      </w:r>
      <w:r>
        <w:t>to</w:t>
      </w:r>
      <w:r>
        <w:rPr>
          <w:spacing w:val="1"/>
        </w:rPr>
        <w:t xml:space="preserve"> </w:t>
      </w:r>
      <w:r>
        <w:t>reduce</w:t>
      </w:r>
      <w:r>
        <w:rPr>
          <w:spacing w:val="1"/>
        </w:rPr>
        <w:t xml:space="preserve"> </w:t>
      </w:r>
      <w:r>
        <w:t>emissions,</w:t>
      </w:r>
      <w:r>
        <w:rPr>
          <w:spacing w:val="1"/>
        </w:rPr>
        <w:t xml:space="preserve"> </w:t>
      </w:r>
      <w:r>
        <w:t>ultimately</w:t>
      </w:r>
      <w:r>
        <w:rPr>
          <w:spacing w:val="1"/>
        </w:rPr>
        <w:t xml:space="preserve"> </w:t>
      </w:r>
      <w:r>
        <w:t>contributing</w:t>
      </w:r>
      <w:r>
        <w:rPr>
          <w:spacing w:val="1"/>
        </w:rPr>
        <w:t xml:space="preserve"> </w:t>
      </w:r>
      <w:r>
        <w:t>to</w:t>
      </w:r>
      <w:r>
        <w:rPr>
          <w:spacing w:val="1"/>
        </w:rPr>
        <w:t xml:space="preserve"> </w:t>
      </w:r>
      <w:r>
        <w:t>environmental</w:t>
      </w:r>
      <w:r>
        <w:rPr>
          <w:spacing w:val="1"/>
        </w:rPr>
        <w:t xml:space="preserve"> </w:t>
      </w:r>
      <w:r>
        <w:t>sustainability</w:t>
      </w:r>
      <w:r>
        <w:rPr>
          <w:spacing w:val="1"/>
        </w:rPr>
        <w:t xml:space="preserve"> </w:t>
      </w:r>
      <w:r>
        <w:t>and</w:t>
      </w:r>
      <w:r>
        <w:rPr>
          <w:spacing w:val="1"/>
        </w:rPr>
        <w:t xml:space="preserve"> </w:t>
      </w:r>
      <w:r>
        <w:t>regulatory</w:t>
      </w:r>
      <w:r>
        <w:rPr>
          <w:spacing w:val="1"/>
        </w:rPr>
        <w:t xml:space="preserve"> </w:t>
      </w:r>
      <w:r>
        <w:t>compliance.This</w:t>
      </w:r>
      <w:r>
        <w:rPr>
          <w:spacing w:val="1"/>
        </w:rPr>
        <w:t xml:space="preserve"> </w:t>
      </w:r>
      <w:r>
        <w:t>problem</w:t>
      </w:r>
      <w:r>
        <w:rPr>
          <w:spacing w:val="1"/>
        </w:rPr>
        <w:t xml:space="preserve"> </w:t>
      </w:r>
      <w:r>
        <w:t>definition</w:t>
      </w:r>
      <w:r>
        <w:rPr>
          <w:spacing w:val="1"/>
        </w:rPr>
        <w:t xml:space="preserve"> </w:t>
      </w:r>
      <w:r>
        <w:t>sets</w:t>
      </w:r>
      <w:r>
        <w:rPr>
          <w:spacing w:val="1"/>
        </w:rPr>
        <w:t xml:space="preserve"> </w:t>
      </w:r>
      <w:r>
        <w:t>the</w:t>
      </w:r>
      <w:r>
        <w:rPr>
          <w:spacing w:val="1"/>
        </w:rPr>
        <w:t xml:space="preserve"> </w:t>
      </w:r>
      <w:r>
        <w:t>stage</w:t>
      </w:r>
      <w:r>
        <w:rPr>
          <w:spacing w:val="1"/>
        </w:rPr>
        <w:t xml:space="preserve"> </w:t>
      </w:r>
      <w:r>
        <w:t>for</w:t>
      </w:r>
      <w:r>
        <w:rPr>
          <w:spacing w:val="1"/>
        </w:rPr>
        <w:t xml:space="preserve"> </w:t>
      </w:r>
      <w:r>
        <w:t>the</w:t>
      </w:r>
      <w:r>
        <w:rPr>
          <w:spacing w:val="60"/>
        </w:rPr>
        <w:t xml:space="preserve"> </w:t>
      </w:r>
      <w:r>
        <w:t>project,</w:t>
      </w:r>
      <w:r>
        <w:rPr>
          <w:spacing w:val="1"/>
        </w:rPr>
        <w:t xml:space="preserve"> </w:t>
      </w:r>
      <w:r>
        <w:t>highlighting the environmental and regulatory challenges associated with CO2 emissions from vehicles</w:t>
      </w:r>
      <w:r>
        <w:rPr>
          <w:spacing w:val="1"/>
        </w:rPr>
        <w:t xml:space="preserve"> </w:t>
      </w:r>
      <w:r>
        <w:t>and how the proposed system aims to address them. It serves as a clear and concise statement of the</w:t>
      </w:r>
      <w:r>
        <w:rPr>
          <w:spacing w:val="1"/>
        </w:rPr>
        <w:t xml:space="preserve"> </w:t>
      </w:r>
      <w:r>
        <w:t>problem</w:t>
      </w:r>
      <w:r>
        <w:rPr>
          <w:spacing w:val="-8"/>
        </w:rPr>
        <w:t xml:space="preserve"> </w:t>
      </w:r>
      <w:r>
        <w:t>that</w:t>
      </w:r>
      <w:r>
        <w:rPr>
          <w:spacing w:val="2"/>
        </w:rPr>
        <w:t xml:space="preserve"> </w:t>
      </w:r>
      <w:r>
        <w:t>the</w:t>
      </w:r>
      <w:r>
        <w:rPr>
          <w:spacing w:val="1"/>
        </w:rPr>
        <w:t xml:space="preserve"> </w:t>
      </w:r>
      <w:r>
        <w:t>project</w:t>
      </w:r>
      <w:r>
        <w:rPr>
          <w:spacing w:val="6"/>
        </w:rPr>
        <w:t xml:space="preserve"> </w:t>
      </w:r>
      <w:r>
        <w:t>intends to</w:t>
      </w:r>
      <w:r>
        <w:rPr>
          <w:spacing w:val="7"/>
        </w:rPr>
        <w:t xml:space="preserve"> </w:t>
      </w:r>
      <w:r>
        <w:t>solve.</w:t>
      </w:r>
    </w:p>
    <w:p>
      <w:pPr>
        <w:pStyle w:val="9"/>
        <w:spacing w:before="3" w:line="360" w:lineRule="auto"/>
        <w:ind w:left="470" w:right="486"/>
        <w:jc w:val="both"/>
      </w:pPr>
      <w:r>
        <w:t>The problem definition is a crucial component of any project, as it outlines the specific issue that the</w:t>
      </w:r>
      <w:r>
        <w:rPr>
          <w:spacing w:val="1"/>
        </w:rPr>
        <w:t xml:space="preserve"> </w:t>
      </w:r>
      <w:r>
        <w:t>project aims to address. In the case of the "Clustered Regression Model for Predicting CO2 Emissions</w:t>
      </w:r>
      <w:r>
        <w:rPr>
          <w:spacing w:val="1"/>
        </w:rPr>
        <w:t xml:space="preserve"> </w:t>
      </w:r>
      <w:r>
        <w:t>from Vehicles" project, the problem definition should clearly articulate the challenges and objectives of</w:t>
      </w:r>
      <w:r>
        <w:rPr>
          <w:spacing w:val="1"/>
        </w:rPr>
        <w:t xml:space="preserve"> </w:t>
      </w:r>
      <w:r>
        <w:t>the project. Here's a concise problem definition for the project.Current emissions prediction models often</w:t>
      </w:r>
      <w:r>
        <w:rPr>
          <w:spacing w:val="1"/>
        </w:rPr>
        <w:t xml:space="preserve"> </w:t>
      </w:r>
      <w:r>
        <w:t>lack the precision to provide accurate predictions for diverse vehicle types. This inaccuracy can lead to</w:t>
      </w:r>
      <w:r>
        <w:rPr>
          <w:spacing w:val="1"/>
        </w:rPr>
        <w:t xml:space="preserve"> </w:t>
      </w:r>
      <w:r>
        <w:t>non-compliance</w:t>
      </w:r>
      <w:r>
        <w:rPr>
          <w:spacing w:val="1"/>
        </w:rPr>
        <w:t xml:space="preserve"> </w:t>
      </w:r>
      <w:r>
        <w:t>with</w:t>
      </w:r>
      <w:r>
        <w:rPr>
          <w:spacing w:val="1"/>
        </w:rPr>
        <w:t xml:space="preserve"> </w:t>
      </w:r>
      <w:r>
        <w:t>emissions</w:t>
      </w:r>
      <w:r>
        <w:rPr>
          <w:spacing w:val="1"/>
        </w:rPr>
        <w:t xml:space="preserve"> </w:t>
      </w:r>
      <w:r>
        <w:t>standards</w:t>
      </w:r>
      <w:r>
        <w:rPr>
          <w:spacing w:val="1"/>
        </w:rPr>
        <w:t xml:space="preserve"> </w:t>
      </w:r>
      <w:r>
        <w:t>and</w:t>
      </w:r>
      <w:r>
        <w:rPr>
          <w:spacing w:val="1"/>
        </w:rPr>
        <w:t xml:space="preserve"> </w:t>
      </w:r>
      <w:r>
        <w:t>missed</w:t>
      </w:r>
      <w:r>
        <w:rPr>
          <w:spacing w:val="1"/>
        </w:rPr>
        <w:t xml:space="preserve"> </w:t>
      </w:r>
      <w:r>
        <w:t>opportunities</w:t>
      </w:r>
      <w:r>
        <w:rPr>
          <w:spacing w:val="1"/>
        </w:rPr>
        <w:t xml:space="preserve"> </w:t>
      </w:r>
      <w:r>
        <w:t>for</w:t>
      </w:r>
      <w:r>
        <w:rPr>
          <w:spacing w:val="1"/>
        </w:rPr>
        <w:t xml:space="preserve"> </w:t>
      </w:r>
      <w:r>
        <w:t>reducing</w:t>
      </w:r>
      <w:r>
        <w:rPr>
          <w:spacing w:val="1"/>
        </w:rPr>
        <w:t xml:space="preserve"> </w:t>
      </w:r>
      <w:r>
        <w:t>emissions.Vehicles</w:t>
      </w:r>
      <w:r>
        <w:rPr>
          <w:spacing w:val="1"/>
        </w:rPr>
        <w:t xml:space="preserve"> </w:t>
      </w:r>
      <w:r>
        <w:t>exhibit</w:t>
      </w:r>
      <w:r>
        <w:rPr>
          <w:spacing w:val="30"/>
        </w:rPr>
        <w:t xml:space="preserve"> </w:t>
      </w:r>
      <w:r>
        <w:t>significant</w:t>
      </w:r>
      <w:r>
        <w:rPr>
          <w:spacing w:val="30"/>
        </w:rPr>
        <w:t xml:space="preserve"> </w:t>
      </w:r>
      <w:r>
        <w:t>variations</w:t>
      </w:r>
      <w:r>
        <w:rPr>
          <w:spacing w:val="28"/>
        </w:rPr>
        <w:t xml:space="preserve"> </w:t>
      </w:r>
      <w:r>
        <w:t>in</w:t>
      </w:r>
      <w:r>
        <w:rPr>
          <w:spacing w:val="21"/>
        </w:rPr>
        <w:t xml:space="preserve"> </w:t>
      </w:r>
      <w:r>
        <w:t>emissions</w:t>
      </w:r>
      <w:r>
        <w:rPr>
          <w:spacing w:val="23"/>
        </w:rPr>
        <w:t xml:space="preserve"> </w:t>
      </w:r>
      <w:r>
        <w:t>behavior</w:t>
      </w:r>
      <w:r>
        <w:rPr>
          <w:spacing w:val="22"/>
        </w:rPr>
        <w:t xml:space="preserve"> </w:t>
      </w:r>
      <w:r>
        <w:t>based</w:t>
      </w:r>
      <w:r>
        <w:rPr>
          <w:spacing w:val="24"/>
        </w:rPr>
        <w:t xml:space="preserve"> </w:t>
      </w:r>
      <w:r>
        <w:t>on</w:t>
      </w:r>
      <w:r>
        <w:rPr>
          <w:spacing w:val="21"/>
        </w:rPr>
        <w:t xml:space="preserve"> </w:t>
      </w:r>
      <w:r>
        <w:t>factors</w:t>
      </w:r>
      <w:r>
        <w:rPr>
          <w:spacing w:val="23"/>
        </w:rPr>
        <w:t xml:space="preserve"> </w:t>
      </w:r>
      <w:r>
        <w:t>such</w:t>
      </w:r>
      <w:r>
        <w:rPr>
          <w:spacing w:val="21"/>
        </w:rPr>
        <w:t xml:space="preserve"> </w:t>
      </w:r>
      <w:r>
        <w:t>as</w:t>
      </w:r>
      <w:r>
        <w:rPr>
          <w:spacing w:val="28"/>
        </w:rPr>
        <w:t xml:space="preserve"> </w:t>
      </w:r>
      <w:r>
        <w:t>make,</w:t>
      </w:r>
      <w:r>
        <w:rPr>
          <w:spacing w:val="27"/>
        </w:rPr>
        <w:t xml:space="preserve"> </w:t>
      </w:r>
      <w:r>
        <w:t>model,</w:t>
      </w:r>
      <w:r>
        <w:rPr>
          <w:spacing w:val="28"/>
        </w:rPr>
        <w:t xml:space="preserve"> </w:t>
      </w:r>
      <w:r>
        <w:t>engine</w:t>
      </w:r>
      <w:r>
        <w:rPr>
          <w:spacing w:val="28"/>
        </w:rPr>
        <w:t xml:space="preserve"> </w:t>
      </w:r>
      <w:r>
        <w:t>size,</w:t>
      </w:r>
      <w:r>
        <w:rPr>
          <w:spacing w:val="-57"/>
        </w:rPr>
        <w:t xml:space="preserve"> </w:t>
      </w:r>
      <w:r>
        <w:t>fuel</w:t>
      </w:r>
      <w:r>
        <w:rPr>
          <w:spacing w:val="-11"/>
        </w:rPr>
        <w:t xml:space="preserve"> </w:t>
      </w:r>
      <w:r>
        <w:t>type,</w:t>
      </w:r>
      <w:r>
        <w:rPr>
          <w:spacing w:val="-1"/>
        </w:rPr>
        <w:t xml:space="preserve"> </w:t>
      </w:r>
      <w:r>
        <w:t>and</w:t>
      </w:r>
      <w:r>
        <w:rPr>
          <w:spacing w:val="-2"/>
        </w:rPr>
        <w:t xml:space="preserve"> </w:t>
      </w:r>
      <w:r>
        <w:t>driving</w:t>
      </w:r>
      <w:r>
        <w:rPr>
          <w:spacing w:val="-3"/>
        </w:rPr>
        <w:t xml:space="preserve"> </w:t>
      </w:r>
      <w:r>
        <w:t>conditions. Traditional</w:t>
      </w:r>
      <w:r>
        <w:rPr>
          <w:spacing w:val="-7"/>
        </w:rPr>
        <w:t xml:space="preserve"> </w:t>
      </w:r>
      <w:r>
        <w:t>regression</w:t>
      </w:r>
      <w:r>
        <w:rPr>
          <w:spacing w:val="-3"/>
        </w:rPr>
        <w:t xml:space="preserve"> </w:t>
      </w:r>
      <w:r>
        <w:t>models</w:t>
      </w:r>
      <w:r>
        <w:rPr>
          <w:spacing w:val="-4"/>
        </w:rPr>
        <w:t xml:space="preserve"> </w:t>
      </w:r>
      <w:r>
        <w:t>do</w:t>
      </w:r>
      <w:r>
        <w:rPr>
          <w:spacing w:val="1"/>
        </w:rPr>
        <w:t xml:space="preserve"> </w:t>
      </w:r>
      <w:r>
        <w:t>not</w:t>
      </w:r>
      <w:r>
        <w:rPr>
          <w:spacing w:val="-2"/>
        </w:rPr>
        <w:t xml:space="preserve"> </w:t>
      </w:r>
      <w:r>
        <w:t>effectively</w:t>
      </w:r>
      <w:r>
        <w:rPr>
          <w:spacing w:val="-11"/>
        </w:rPr>
        <w:t xml:space="preserve"> </w:t>
      </w:r>
      <w:r>
        <w:t>capture</w:t>
      </w:r>
      <w:r>
        <w:rPr>
          <w:spacing w:val="-8"/>
        </w:rPr>
        <w:t xml:space="preserve"> </w:t>
      </w:r>
      <w:r>
        <w:t>this</w:t>
      </w:r>
      <w:r>
        <w:rPr>
          <w:spacing w:val="-1"/>
        </w:rPr>
        <w:t xml:space="preserve"> </w:t>
      </w:r>
      <w:r>
        <w:t>variability.</w:t>
      </w:r>
    </w:p>
    <w:p>
      <w:pPr>
        <w:pStyle w:val="9"/>
        <w:rPr>
          <w:sz w:val="26"/>
        </w:rPr>
      </w:pPr>
    </w:p>
    <w:p>
      <w:pPr>
        <w:pStyle w:val="6"/>
        <w:numPr>
          <w:ilvl w:val="1"/>
          <w:numId w:val="12"/>
        </w:numPr>
        <w:tabs>
          <w:tab w:val="left" w:pos="835"/>
        </w:tabs>
        <w:spacing w:before="211" w:after="0" w:line="240" w:lineRule="auto"/>
        <w:ind w:left="834" w:right="0" w:hanging="365"/>
        <w:jc w:val="left"/>
      </w:pPr>
      <w:bookmarkStart w:id="63" w:name="_TOC_250000"/>
      <w:r>
        <w:t>PROPOSED</w:t>
      </w:r>
      <w:r>
        <w:rPr>
          <w:spacing w:val="-6"/>
        </w:rPr>
        <w:t xml:space="preserve"> </w:t>
      </w:r>
      <w:bookmarkEnd w:id="63"/>
      <w:r>
        <w:t>DESCRIPTION:</w:t>
      </w:r>
    </w:p>
    <w:p>
      <w:pPr>
        <w:pStyle w:val="9"/>
        <w:spacing w:before="137" w:line="360" w:lineRule="auto"/>
        <w:ind w:left="470" w:right="485"/>
        <w:jc w:val="both"/>
      </w:pPr>
      <w:r>
        <w:t>The "Clustered Regression Model for Predicting CO2 Emissions from Vehicles" project is an innovative</w:t>
      </w:r>
      <w:r>
        <w:rPr>
          <w:spacing w:val="1"/>
        </w:rPr>
        <w:t xml:space="preserve"> </w:t>
      </w:r>
      <w:r>
        <w:t>initiative</w:t>
      </w:r>
      <w:r>
        <w:rPr>
          <w:spacing w:val="1"/>
        </w:rPr>
        <w:t xml:space="preserve"> </w:t>
      </w:r>
      <w:r>
        <w:t>designed</w:t>
      </w:r>
      <w:r>
        <w:rPr>
          <w:spacing w:val="1"/>
        </w:rPr>
        <w:t xml:space="preserve"> </w:t>
      </w:r>
      <w:r>
        <w:t>to</w:t>
      </w:r>
      <w:r>
        <w:rPr>
          <w:spacing w:val="1"/>
        </w:rPr>
        <w:t xml:space="preserve"> </w:t>
      </w:r>
      <w:r>
        <w:t>address</w:t>
      </w:r>
      <w:r>
        <w:rPr>
          <w:spacing w:val="1"/>
        </w:rPr>
        <w:t xml:space="preserve"> </w:t>
      </w:r>
      <w:r>
        <w:t>the</w:t>
      </w:r>
      <w:r>
        <w:rPr>
          <w:spacing w:val="1"/>
        </w:rPr>
        <w:t xml:space="preserve"> </w:t>
      </w:r>
      <w:r>
        <w:t>critical</w:t>
      </w:r>
      <w:r>
        <w:rPr>
          <w:spacing w:val="1"/>
        </w:rPr>
        <w:t xml:space="preserve"> </w:t>
      </w:r>
      <w:r>
        <w:t>challenge</w:t>
      </w:r>
      <w:r>
        <w:rPr>
          <w:spacing w:val="1"/>
        </w:rPr>
        <w:t xml:space="preserve"> </w:t>
      </w:r>
      <w:r>
        <w:t>of</w:t>
      </w:r>
      <w:r>
        <w:rPr>
          <w:spacing w:val="1"/>
        </w:rPr>
        <w:t xml:space="preserve"> </w:t>
      </w:r>
      <w:r>
        <w:t>accurately</w:t>
      </w:r>
      <w:r>
        <w:rPr>
          <w:spacing w:val="1"/>
        </w:rPr>
        <w:t xml:space="preserve"> </w:t>
      </w:r>
      <w:r>
        <w:t>predicting</w:t>
      </w:r>
      <w:r>
        <w:rPr>
          <w:spacing w:val="1"/>
        </w:rPr>
        <w:t xml:space="preserve"> </w:t>
      </w:r>
      <w:r>
        <w:t>carbon</w:t>
      </w:r>
      <w:r>
        <w:rPr>
          <w:spacing w:val="1"/>
        </w:rPr>
        <w:t xml:space="preserve"> </w:t>
      </w:r>
      <w:r>
        <w:t>dioxide</w:t>
      </w:r>
      <w:r>
        <w:rPr>
          <w:spacing w:val="1"/>
        </w:rPr>
        <w:t xml:space="preserve"> </w:t>
      </w:r>
      <w:r>
        <w:t>(CO2)</w:t>
      </w:r>
      <w:r>
        <w:rPr>
          <w:spacing w:val="1"/>
        </w:rPr>
        <w:t xml:space="preserve"> </w:t>
      </w:r>
      <w:r>
        <w:t>emissions from individual vehicles. The automotive industry's role in contributing to greenhouse gas</w:t>
      </w:r>
      <w:r>
        <w:rPr>
          <w:spacing w:val="1"/>
        </w:rPr>
        <w:t xml:space="preserve"> </w:t>
      </w:r>
      <w:r>
        <w:t>emissions and air</w:t>
      </w:r>
      <w:r>
        <w:rPr>
          <w:spacing w:val="1"/>
        </w:rPr>
        <w:t xml:space="preserve"> </w:t>
      </w:r>
      <w:r>
        <w:t>pollution has necessitated the development</w:t>
      </w:r>
      <w:r>
        <w:rPr>
          <w:spacing w:val="1"/>
        </w:rPr>
        <w:t xml:space="preserve"> </w:t>
      </w:r>
      <w:r>
        <w:t>of advanced predictive</w:t>
      </w:r>
      <w:r>
        <w:rPr>
          <w:spacing w:val="1"/>
        </w:rPr>
        <w:t xml:space="preserve"> </w:t>
      </w:r>
      <w:r>
        <w:t>models that</w:t>
      </w:r>
      <w:r>
        <w:rPr>
          <w:spacing w:val="60"/>
        </w:rPr>
        <w:t xml:space="preserve"> </w:t>
      </w:r>
      <w:r>
        <w:t>align</w:t>
      </w:r>
      <w:r>
        <w:rPr>
          <w:spacing w:val="1"/>
        </w:rPr>
        <w:t xml:space="preserve"> </w:t>
      </w:r>
      <w:r>
        <w:t>with global sustainability goals and emissions regulations. This project introduces a novel approach that</w:t>
      </w:r>
      <w:r>
        <w:rPr>
          <w:spacing w:val="1"/>
        </w:rPr>
        <w:t xml:space="preserve"> </w:t>
      </w:r>
      <w:r>
        <w:t>leverages data analysis,clustering, and regression techniques to create an adaptable and precise emissions</w:t>
      </w:r>
      <w:r>
        <w:rPr>
          <w:spacing w:val="1"/>
        </w:rPr>
        <w:t xml:space="preserve"> </w:t>
      </w:r>
      <w:r>
        <w:t>prediction</w:t>
      </w:r>
      <w:r>
        <w:rPr>
          <w:spacing w:val="-8"/>
        </w:rPr>
        <w:t xml:space="preserve"> </w:t>
      </w:r>
      <w:r>
        <w:t>system.The</w:t>
      </w:r>
      <w:r>
        <w:rPr>
          <w:spacing w:val="-4"/>
        </w:rPr>
        <w:t xml:space="preserve"> </w:t>
      </w:r>
      <w:r>
        <w:t>"Clustered</w:t>
      </w:r>
      <w:r>
        <w:rPr>
          <w:spacing w:val="-3"/>
        </w:rPr>
        <w:t xml:space="preserve"> </w:t>
      </w:r>
      <w:r>
        <w:t>Regression</w:t>
      </w:r>
      <w:r>
        <w:rPr>
          <w:spacing w:val="-8"/>
        </w:rPr>
        <w:t xml:space="preserve"> </w:t>
      </w:r>
      <w:r>
        <w:t>Model</w:t>
      </w:r>
      <w:r>
        <w:rPr>
          <w:spacing w:val="-7"/>
        </w:rPr>
        <w:t xml:space="preserve"> </w:t>
      </w:r>
      <w:r>
        <w:t>for</w:t>
      </w:r>
      <w:r>
        <w:rPr>
          <w:spacing w:val="-2"/>
        </w:rPr>
        <w:t xml:space="preserve"> </w:t>
      </w:r>
      <w:r>
        <w:t>Predicting</w:t>
      </w:r>
      <w:r>
        <w:rPr>
          <w:spacing w:val="-4"/>
        </w:rPr>
        <w:t xml:space="preserve"> </w:t>
      </w:r>
      <w:r>
        <w:t>CO2</w:t>
      </w:r>
      <w:r>
        <w:rPr>
          <w:spacing w:val="-3"/>
        </w:rPr>
        <w:t xml:space="preserve"> </w:t>
      </w:r>
      <w:r>
        <w:t>Emissions</w:t>
      </w:r>
      <w:r>
        <w:rPr>
          <w:spacing w:val="-2"/>
        </w:rPr>
        <w:t xml:space="preserve"> </w:t>
      </w:r>
      <w:r>
        <w:t>from</w:t>
      </w:r>
      <w:r>
        <w:rPr>
          <w:spacing w:val="-11"/>
        </w:rPr>
        <w:t xml:space="preserve"> </w:t>
      </w:r>
      <w:r>
        <w:t>Vehicles"</w:t>
      </w:r>
      <w:r>
        <w:rPr>
          <w:spacing w:val="-5"/>
        </w:rPr>
        <w:t xml:space="preserve"> </w:t>
      </w:r>
      <w:r>
        <w:t>project</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p>
    <w:p>
      <w:pPr>
        <w:pStyle w:val="9"/>
        <w:rPr>
          <w:sz w:val="20"/>
        </w:rPr>
      </w:pPr>
      <w:r>
        <w:drawing>
          <wp:anchor distT="0" distB="0" distL="0" distR="0" simplePos="0" relativeHeight="251685888" behindDoc="0" locked="0" layoutInCell="1" allowOverlap="1">
            <wp:simplePos x="0" y="0"/>
            <wp:positionH relativeFrom="page">
              <wp:posOffset>6856730</wp:posOffset>
            </wp:positionH>
            <wp:positionV relativeFrom="paragraph">
              <wp:posOffset>-374015</wp:posOffset>
            </wp:positionV>
            <wp:extent cx="321310" cy="598170"/>
            <wp:effectExtent l="0" t="0" r="13970" b="11430"/>
            <wp:wrapNone/>
            <wp:docPr id="12"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9"/>
        <w:spacing w:before="9"/>
        <w:rPr>
          <w:sz w:val="22"/>
        </w:rPr>
      </w:pPr>
    </w:p>
    <w:p>
      <w:pPr>
        <w:pStyle w:val="9"/>
        <w:spacing w:before="90" w:line="360" w:lineRule="auto"/>
        <w:ind w:left="470" w:right="491"/>
        <w:jc w:val="both"/>
      </w:pPr>
      <w:r>
        <w:t>represents a significant step toward more accurate emissions predictions and informed decisions in the</w:t>
      </w:r>
      <w:r>
        <w:rPr>
          <w:spacing w:val="1"/>
        </w:rPr>
        <w:t xml:space="preserve"> </w:t>
      </w:r>
      <w:r>
        <w:t>automotive industry. It aligns with the need for environmentally responsible transportation practices and</w:t>
      </w:r>
      <w:r>
        <w:rPr>
          <w:spacing w:val="1"/>
        </w:rPr>
        <w:t xml:space="preserve"> </w:t>
      </w:r>
      <w:r>
        <w:t>regulatory</w:t>
      </w:r>
      <w:r>
        <w:rPr>
          <w:spacing w:val="1"/>
        </w:rPr>
        <w:t xml:space="preserve"> </w:t>
      </w:r>
      <w:r>
        <w:t>compliance</w:t>
      </w:r>
      <w:r>
        <w:rPr>
          <w:spacing w:val="1"/>
        </w:rPr>
        <w:t xml:space="preserve"> </w:t>
      </w:r>
      <w:r>
        <w:t>while</w:t>
      </w:r>
      <w:r>
        <w:rPr>
          <w:spacing w:val="1"/>
        </w:rPr>
        <w:t xml:space="preserve"> </w:t>
      </w:r>
      <w:r>
        <w:t>offering</w:t>
      </w:r>
      <w:r>
        <w:rPr>
          <w:spacing w:val="1"/>
        </w:rPr>
        <w:t xml:space="preserve"> </w:t>
      </w:r>
      <w:r>
        <w:t>valuable</w:t>
      </w:r>
      <w:r>
        <w:rPr>
          <w:spacing w:val="1"/>
        </w:rPr>
        <w:t xml:space="preserve"> </w:t>
      </w:r>
      <w:r>
        <w:t>insights</w:t>
      </w:r>
      <w:r>
        <w:rPr>
          <w:spacing w:val="1"/>
        </w:rPr>
        <w:t xml:space="preserve"> </w:t>
      </w:r>
      <w:r>
        <w:t>for</w:t>
      </w:r>
      <w:r>
        <w:rPr>
          <w:spacing w:val="1"/>
        </w:rPr>
        <w:t xml:space="preserve"> </w:t>
      </w:r>
      <w:r>
        <w:t>stakeholders</w:t>
      </w:r>
      <w:r>
        <w:rPr>
          <w:spacing w:val="1"/>
        </w:rPr>
        <w:t xml:space="preserve"> </w:t>
      </w:r>
      <w:r>
        <w:t>at</w:t>
      </w:r>
      <w:r>
        <w:rPr>
          <w:spacing w:val="1"/>
        </w:rPr>
        <w:t xml:space="preserve"> </w:t>
      </w:r>
      <w:r>
        <w:t>multiple</w:t>
      </w:r>
      <w:r>
        <w:rPr>
          <w:spacing w:val="1"/>
        </w:rPr>
        <w:t xml:space="preserve"> </w:t>
      </w:r>
      <w:r>
        <w:t>levels</w:t>
      </w:r>
      <w:r>
        <w:rPr>
          <w:spacing w:val="1"/>
        </w:rPr>
        <w:t xml:space="preserve"> </w:t>
      </w:r>
      <w:r>
        <w:t>of</w:t>
      </w:r>
      <w:r>
        <w:rPr>
          <w:spacing w:val="1"/>
        </w:rPr>
        <w:t xml:space="preserve"> </w:t>
      </w:r>
      <w:r>
        <w:t>the</w:t>
      </w:r>
      <w:r>
        <w:rPr>
          <w:spacing w:val="1"/>
        </w:rPr>
        <w:t xml:space="preserve"> </w:t>
      </w:r>
      <w:r>
        <w:t>industry.The automotive industry is a major contributor to carbon dioxide (CO2) emissions, which have</w:t>
      </w:r>
      <w:r>
        <w:rPr>
          <w:spacing w:val="1"/>
        </w:rPr>
        <w:t xml:space="preserve"> </w:t>
      </w:r>
      <w:r>
        <w:t>adverse environmental and health effects. To mitigate these impacts, governments and regulatory bodies</w:t>
      </w:r>
      <w:r>
        <w:rPr>
          <w:spacing w:val="1"/>
        </w:rPr>
        <w:t xml:space="preserve"> </w:t>
      </w:r>
      <w:r>
        <w:t>worldwide have implemented emissions standards and regulations. Accurate prediction of CO2 emissions</w:t>
      </w:r>
      <w:r>
        <w:rPr>
          <w:spacing w:val="1"/>
        </w:rPr>
        <w:t xml:space="preserve"> </w:t>
      </w:r>
      <w:r>
        <w:t>from individual vehicles is critical for ensuring compliance with these regulations and for encouraging</w:t>
      </w:r>
      <w:r>
        <w:rPr>
          <w:spacing w:val="1"/>
        </w:rPr>
        <w:t xml:space="preserve"> </w:t>
      </w:r>
      <w:r>
        <w:t>environmentally responsible transportation choices. However, existing prediction models often lack the</w:t>
      </w:r>
      <w:r>
        <w:rPr>
          <w:spacing w:val="1"/>
        </w:rPr>
        <w:t xml:space="preserve"> </w:t>
      </w:r>
      <w:r>
        <w:t>precision to provide accurate and cluster-specific emissions estimates due to the vast diversity of vehicle</w:t>
      </w:r>
      <w:r>
        <w:rPr>
          <w:spacing w:val="1"/>
        </w:rPr>
        <w:t xml:space="preserve"> </w:t>
      </w:r>
      <w:r>
        <w:t>types and driving conditions.The project's scope may involve engagement with various stakeholders,</w:t>
      </w:r>
      <w:r>
        <w:rPr>
          <w:spacing w:val="1"/>
        </w:rPr>
        <w:t xml:space="preserve"> </w:t>
      </w:r>
      <w:r>
        <w:t>including</w:t>
      </w:r>
      <w:r>
        <w:rPr>
          <w:spacing w:val="1"/>
        </w:rPr>
        <w:t xml:space="preserve"> </w:t>
      </w:r>
      <w:r>
        <w:t>government</w:t>
      </w:r>
      <w:r>
        <w:rPr>
          <w:spacing w:val="1"/>
        </w:rPr>
        <w:t xml:space="preserve"> </w:t>
      </w:r>
      <w:r>
        <w:t>agencies,</w:t>
      </w:r>
      <w:r>
        <w:rPr>
          <w:spacing w:val="1"/>
        </w:rPr>
        <w:t xml:space="preserve"> </w:t>
      </w:r>
      <w:r>
        <w:t>vehicle</w:t>
      </w:r>
      <w:r>
        <w:rPr>
          <w:spacing w:val="1"/>
        </w:rPr>
        <w:t xml:space="preserve"> </w:t>
      </w:r>
      <w:r>
        <w:t>manufacturers,</w:t>
      </w:r>
      <w:r>
        <w:rPr>
          <w:spacing w:val="1"/>
        </w:rPr>
        <w:t xml:space="preserve"> </w:t>
      </w:r>
      <w:r>
        <w:t>and</w:t>
      </w:r>
      <w:r>
        <w:rPr>
          <w:spacing w:val="1"/>
        </w:rPr>
        <w:t xml:space="preserve"> </w:t>
      </w:r>
      <w:r>
        <w:t>consumers,</w:t>
      </w:r>
      <w:r>
        <w:rPr>
          <w:spacing w:val="1"/>
        </w:rPr>
        <w:t xml:space="preserve"> </w:t>
      </w:r>
      <w:r>
        <w:t>to</w:t>
      </w:r>
      <w:r>
        <w:rPr>
          <w:spacing w:val="1"/>
        </w:rPr>
        <w:t xml:space="preserve"> </w:t>
      </w:r>
      <w:r>
        <w:t>disseminate</w:t>
      </w:r>
      <w:r>
        <w:rPr>
          <w:spacing w:val="1"/>
        </w:rPr>
        <w:t xml:space="preserve"> </w:t>
      </w:r>
      <w:r>
        <w:t>findings</w:t>
      </w:r>
      <w:r>
        <w:rPr>
          <w:spacing w:val="1"/>
        </w:rPr>
        <w:t xml:space="preserve"> </w:t>
      </w:r>
      <w:r>
        <w:t>and</w:t>
      </w:r>
      <w:r>
        <w:rPr>
          <w:spacing w:val="1"/>
        </w:rPr>
        <w:t xml:space="preserve"> </w:t>
      </w:r>
      <w:r>
        <w:t>recommendations.The "Clustered Regression Model for Predicting CO2 Emissions from Vehicles" project</w:t>
      </w:r>
      <w:r>
        <w:rPr>
          <w:spacing w:val="-58"/>
        </w:rPr>
        <w:t xml:space="preserve"> </w:t>
      </w:r>
      <w:r>
        <w:t>represents</w:t>
      </w:r>
      <w:r>
        <w:rPr>
          <w:spacing w:val="1"/>
        </w:rPr>
        <w:t xml:space="preserve"> </w:t>
      </w:r>
      <w:r>
        <w:t>a</w:t>
      </w:r>
      <w:r>
        <w:rPr>
          <w:spacing w:val="1"/>
        </w:rPr>
        <w:t xml:space="preserve"> </w:t>
      </w:r>
      <w:r>
        <w:t>significant</w:t>
      </w:r>
      <w:r>
        <w:rPr>
          <w:spacing w:val="1"/>
        </w:rPr>
        <w:t xml:space="preserve"> </w:t>
      </w:r>
      <w:r>
        <w:t>advancement</w:t>
      </w:r>
      <w:r>
        <w:rPr>
          <w:spacing w:val="1"/>
        </w:rPr>
        <w:t xml:space="preserve"> </w:t>
      </w:r>
      <w:r>
        <w:t>in</w:t>
      </w:r>
      <w:r>
        <w:rPr>
          <w:spacing w:val="1"/>
        </w:rPr>
        <w:t xml:space="preserve"> </w:t>
      </w:r>
      <w:r>
        <w:t>the</w:t>
      </w:r>
      <w:r>
        <w:rPr>
          <w:spacing w:val="1"/>
        </w:rPr>
        <w:t xml:space="preserve"> </w:t>
      </w:r>
      <w:r>
        <w:t>field</w:t>
      </w:r>
      <w:r>
        <w:rPr>
          <w:spacing w:val="1"/>
        </w:rPr>
        <w:t xml:space="preserve"> </w:t>
      </w:r>
      <w:r>
        <w:t>of emissions</w:t>
      </w:r>
      <w:r>
        <w:rPr>
          <w:spacing w:val="1"/>
        </w:rPr>
        <w:t xml:space="preserve"> </w:t>
      </w:r>
      <w:r>
        <w:t>prediction</w:t>
      </w:r>
      <w:r>
        <w:rPr>
          <w:spacing w:val="1"/>
        </w:rPr>
        <w:t xml:space="preserve"> </w:t>
      </w:r>
      <w:r>
        <w:t>for</w:t>
      </w:r>
      <w:r>
        <w:rPr>
          <w:spacing w:val="1"/>
        </w:rPr>
        <w:t xml:space="preserve"> </w:t>
      </w:r>
      <w:r>
        <w:t>vehicles.</w:t>
      </w:r>
      <w:r>
        <w:rPr>
          <w:spacing w:val="1"/>
        </w:rPr>
        <w:t xml:space="preserve"> </w:t>
      </w:r>
      <w:r>
        <w:t>It</w:t>
      </w:r>
      <w:r>
        <w:rPr>
          <w:spacing w:val="1"/>
        </w:rPr>
        <w:t xml:space="preserve"> </w:t>
      </w:r>
      <w:r>
        <w:t>combines</w:t>
      </w:r>
      <w:r>
        <w:rPr>
          <w:spacing w:val="1"/>
        </w:rPr>
        <w:t xml:space="preserve"> </w:t>
      </w:r>
      <w:r>
        <w:t>clustering and regression techniques to offer the potential to revolutionize how emissions are estimated</w:t>
      </w:r>
      <w:r>
        <w:rPr>
          <w:spacing w:val="1"/>
        </w:rPr>
        <w:t xml:space="preserve"> </w:t>
      </w:r>
      <w:r>
        <w:t>and managed in the automotive industry, ultimately fostering a more sustainable and environmentally</w:t>
      </w:r>
      <w:r>
        <w:rPr>
          <w:spacing w:val="1"/>
        </w:rPr>
        <w:t xml:space="preserve"> </w:t>
      </w:r>
      <w:r>
        <w:t>responsible</w:t>
      </w:r>
      <w:r>
        <w:rPr>
          <w:spacing w:val="1"/>
        </w:rPr>
        <w:t xml:space="preserve"> </w:t>
      </w:r>
      <w:r>
        <w:t>transportation</w:t>
      </w:r>
      <w:r>
        <w:rPr>
          <w:spacing w:val="1"/>
        </w:rPr>
        <w:t xml:space="preserve"> </w:t>
      </w:r>
      <w:r>
        <w:t>sector.This</w:t>
      </w:r>
      <w:r>
        <w:rPr>
          <w:spacing w:val="1"/>
        </w:rPr>
        <w:t xml:space="preserve"> </w:t>
      </w:r>
      <w:r>
        <w:t>project</w:t>
      </w:r>
      <w:r>
        <w:rPr>
          <w:spacing w:val="1"/>
        </w:rPr>
        <w:t xml:space="preserve"> </w:t>
      </w:r>
      <w:r>
        <w:t>description</w:t>
      </w:r>
      <w:r>
        <w:rPr>
          <w:spacing w:val="1"/>
        </w:rPr>
        <w:t xml:space="preserve"> </w:t>
      </w:r>
      <w:r>
        <w:t>provides</w:t>
      </w:r>
      <w:r>
        <w:rPr>
          <w:spacing w:val="1"/>
        </w:rPr>
        <w:t xml:space="preserve"> </w:t>
      </w:r>
      <w:r>
        <w:t>a</w:t>
      </w:r>
      <w:r>
        <w:rPr>
          <w:spacing w:val="1"/>
        </w:rPr>
        <w:t xml:space="preserve"> </w:t>
      </w:r>
      <w:r>
        <w:t>comprehensive</w:t>
      </w:r>
      <w:r>
        <w:rPr>
          <w:spacing w:val="1"/>
        </w:rPr>
        <w:t xml:space="preserve"> </w:t>
      </w:r>
      <w:r>
        <w:t>overview</w:t>
      </w:r>
      <w:r>
        <w:rPr>
          <w:spacing w:val="1"/>
        </w:rPr>
        <w:t xml:space="preserve"> </w:t>
      </w:r>
      <w:r>
        <w:t>of the</w:t>
      </w:r>
      <w:r>
        <w:rPr>
          <w:spacing w:val="1"/>
        </w:rPr>
        <w:t xml:space="preserve"> </w:t>
      </w:r>
      <w:r>
        <w:t>project's objectives,</w:t>
      </w:r>
      <w:r>
        <w:rPr>
          <w:spacing w:val="1"/>
        </w:rPr>
        <w:t xml:space="preserve"> </w:t>
      </w:r>
      <w:r>
        <w:t>methodologies, and expected outcomes, emphasizing the importance of accurate</w:t>
      </w:r>
      <w:r>
        <w:rPr>
          <w:spacing w:val="1"/>
        </w:rPr>
        <w:t xml:space="preserve"> </w:t>
      </w:r>
      <w:r>
        <w:t>emissions</w:t>
      </w:r>
      <w:r>
        <w:rPr>
          <w:spacing w:val="1"/>
        </w:rPr>
        <w:t xml:space="preserve"> </w:t>
      </w:r>
      <w:r>
        <w:t>predictions</w:t>
      </w:r>
      <w:r>
        <w:rPr>
          <w:spacing w:val="1"/>
        </w:rPr>
        <w:t xml:space="preserve"> </w:t>
      </w:r>
      <w:r>
        <w:t>and</w:t>
      </w:r>
      <w:r>
        <w:rPr>
          <w:spacing w:val="1"/>
        </w:rPr>
        <w:t xml:space="preserve"> </w:t>
      </w:r>
      <w:r>
        <w:t>the</w:t>
      </w:r>
      <w:r>
        <w:rPr>
          <w:spacing w:val="1"/>
        </w:rPr>
        <w:t xml:space="preserve"> </w:t>
      </w:r>
      <w:r>
        <w:t>potential</w:t>
      </w:r>
      <w:r>
        <w:rPr>
          <w:spacing w:val="1"/>
        </w:rPr>
        <w:t xml:space="preserve"> </w:t>
      </w:r>
      <w:r>
        <w:t>for</w:t>
      </w:r>
      <w:r>
        <w:rPr>
          <w:spacing w:val="1"/>
        </w:rPr>
        <w:t xml:space="preserve"> </w:t>
      </w:r>
      <w:r>
        <w:t>meaningful</w:t>
      </w:r>
      <w:r>
        <w:rPr>
          <w:spacing w:val="1"/>
        </w:rPr>
        <w:t xml:space="preserve"> </w:t>
      </w:r>
      <w:r>
        <w:t>impact</w:t>
      </w:r>
      <w:r>
        <w:rPr>
          <w:spacing w:val="1"/>
        </w:rPr>
        <w:t xml:space="preserve"> </w:t>
      </w:r>
      <w:r>
        <w:t>on</w:t>
      </w:r>
      <w:r>
        <w:rPr>
          <w:spacing w:val="1"/>
        </w:rPr>
        <w:t xml:space="preserve"> </w:t>
      </w:r>
      <w:r>
        <w:t>the</w:t>
      </w:r>
      <w:r>
        <w:rPr>
          <w:spacing w:val="1"/>
        </w:rPr>
        <w:t xml:space="preserve"> </w:t>
      </w:r>
      <w:r>
        <w:t>environment</w:t>
      </w:r>
      <w:r>
        <w:rPr>
          <w:spacing w:val="1"/>
        </w:rPr>
        <w:t xml:space="preserve"> </w:t>
      </w:r>
      <w:r>
        <w:t>and</w:t>
      </w:r>
      <w:r>
        <w:rPr>
          <w:spacing w:val="1"/>
        </w:rPr>
        <w:t xml:space="preserve"> </w:t>
      </w:r>
      <w:r>
        <w:t>regulatory</w:t>
      </w:r>
      <w:r>
        <w:rPr>
          <w:spacing w:val="1"/>
        </w:rPr>
        <w:t xml:space="preserve"> </w:t>
      </w:r>
      <w:r>
        <w:t>compliance.Extract</w:t>
      </w:r>
      <w:r>
        <w:rPr>
          <w:spacing w:val="1"/>
        </w:rPr>
        <w:t xml:space="preserve"> </w:t>
      </w:r>
      <w:r>
        <w:t>insights</w:t>
      </w:r>
      <w:r>
        <w:rPr>
          <w:spacing w:val="1"/>
        </w:rPr>
        <w:t xml:space="preserve"> </w:t>
      </w:r>
      <w:r>
        <w:t>from the</w:t>
      </w:r>
      <w:r>
        <w:rPr>
          <w:spacing w:val="1"/>
        </w:rPr>
        <w:t xml:space="preserve"> </w:t>
      </w:r>
      <w:r>
        <w:t>model</w:t>
      </w:r>
      <w:r>
        <w:rPr>
          <w:spacing w:val="1"/>
        </w:rPr>
        <w:t xml:space="preserve"> </w:t>
      </w:r>
      <w:r>
        <w:t>outputs</w:t>
      </w:r>
      <w:r>
        <w:rPr>
          <w:spacing w:val="1"/>
        </w:rPr>
        <w:t xml:space="preserve"> </w:t>
      </w:r>
      <w:r>
        <w:t>and</w:t>
      </w:r>
      <w:r>
        <w:rPr>
          <w:spacing w:val="1"/>
        </w:rPr>
        <w:t xml:space="preserve"> </w:t>
      </w:r>
      <w:r>
        <w:t>cluster</w:t>
      </w:r>
      <w:r>
        <w:rPr>
          <w:spacing w:val="1"/>
        </w:rPr>
        <w:t xml:space="preserve"> </w:t>
      </w:r>
      <w:r>
        <w:t>characteristics</w:t>
      </w:r>
      <w:r>
        <w:rPr>
          <w:spacing w:val="1"/>
        </w:rPr>
        <w:t xml:space="preserve"> </w:t>
      </w:r>
      <w:r>
        <w:t>to</w:t>
      </w:r>
      <w:r>
        <w:rPr>
          <w:spacing w:val="1"/>
        </w:rPr>
        <w:t xml:space="preserve"> </w:t>
      </w:r>
      <w:r>
        <w:t>understand</w:t>
      </w:r>
      <w:r>
        <w:rPr>
          <w:spacing w:val="60"/>
        </w:rPr>
        <w:t xml:space="preserve"> </w:t>
      </w:r>
      <w:r>
        <w:t>which</w:t>
      </w:r>
      <w:r>
        <w:rPr>
          <w:spacing w:val="1"/>
        </w:rPr>
        <w:t xml:space="preserve"> </w:t>
      </w:r>
      <w:r>
        <w:t>vehicle</w:t>
      </w:r>
      <w:r>
        <w:rPr>
          <w:spacing w:val="4"/>
        </w:rPr>
        <w:t xml:space="preserve"> </w:t>
      </w:r>
      <w:r>
        <w:t>features</w:t>
      </w:r>
      <w:r>
        <w:rPr>
          <w:spacing w:val="-2"/>
        </w:rPr>
        <w:t xml:space="preserve"> </w:t>
      </w:r>
      <w:r>
        <w:t>have the</w:t>
      </w:r>
      <w:r>
        <w:rPr>
          <w:spacing w:val="4"/>
        </w:rPr>
        <w:t xml:space="preserve"> </w:t>
      </w:r>
      <w:r>
        <w:t>most</w:t>
      </w:r>
      <w:r>
        <w:rPr>
          <w:spacing w:val="5"/>
        </w:rPr>
        <w:t xml:space="preserve"> </w:t>
      </w:r>
      <w:r>
        <w:t>significant</w:t>
      </w:r>
      <w:r>
        <w:rPr>
          <w:spacing w:val="6"/>
        </w:rPr>
        <w:t xml:space="preserve"> </w:t>
      </w:r>
      <w:r>
        <w:t>impact</w:t>
      </w:r>
      <w:r>
        <w:rPr>
          <w:spacing w:val="5"/>
        </w:rPr>
        <w:t xml:space="preserve"> </w:t>
      </w:r>
      <w:r>
        <w:t>on</w:t>
      </w:r>
      <w:r>
        <w:rPr>
          <w:spacing w:val="-4"/>
        </w:rPr>
        <w:t xml:space="preserve"> </w:t>
      </w:r>
      <w:r>
        <w:t>CO2</w:t>
      </w:r>
      <w:r>
        <w:rPr>
          <w:spacing w:val="-1"/>
        </w:rPr>
        <w:t xml:space="preserve"> </w:t>
      </w:r>
      <w:r>
        <w:t>emissions</w:t>
      </w:r>
      <w:r>
        <w:rPr>
          <w:spacing w:val="-2"/>
        </w:rPr>
        <w:t xml:space="preserve"> </w:t>
      </w:r>
      <w:r>
        <w:t>within</w:t>
      </w:r>
      <w:r>
        <w:rPr>
          <w:spacing w:val="1"/>
        </w:rPr>
        <w:t xml:space="preserve"> </w:t>
      </w:r>
      <w:r>
        <w:t>each</w:t>
      </w:r>
      <w:r>
        <w:rPr>
          <w:spacing w:val="-5"/>
        </w:rPr>
        <w:t xml:space="preserve"> </w:t>
      </w:r>
      <w:r>
        <w:t>cluster.</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3"/>
        <w:rPr>
          <w:sz w:val="25"/>
        </w:rPr>
      </w:pPr>
      <w:r>
        <w:drawing>
          <wp:anchor distT="0" distB="0" distL="0" distR="0" simplePos="0" relativeHeight="251671552" behindDoc="0" locked="0" layoutInCell="1" allowOverlap="1">
            <wp:simplePos x="0" y="0"/>
            <wp:positionH relativeFrom="page">
              <wp:posOffset>6869430</wp:posOffset>
            </wp:positionH>
            <wp:positionV relativeFrom="page">
              <wp:posOffset>-17780</wp:posOffset>
            </wp:positionV>
            <wp:extent cx="246380" cy="597535"/>
            <wp:effectExtent l="0" t="0" r="0" b="0"/>
            <wp:wrapNone/>
            <wp:docPr id="4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3.jpeg"/>
                    <pic:cNvPicPr>
                      <a:picLocks noChangeAspect="1"/>
                    </pic:cNvPicPr>
                  </pic:nvPicPr>
                  <pic:blipFill>
                    <a:blip r:embed="rId10" cstate="print"/>
                    <a:stretch>
                      <a:fillRect/>
                    </a:stretch>
                  </pic:blipFill>
                  <pic:spPr>
                    <a:xfrm>
                      <a:off x="0" y="0"/>
                      <a:ext cx="246316" cy="597534"/>
                    </a:xfrm>
                    <a:prstGeom prst="rect">
                      <a:avLst/>
                    </a:prstGeom>
                  </pic:spPr>
                </pic:pic>
              </a:graphicData>
            </a:graphic>
          </wp:anchor>
        </w:drawing>
      </w:r>
    </w:p>
    <w:p>
      <w:pPr>
        <w:pStyle w:val="6"/>
        <w:numPr>
          <w:ilvl w:val="2"/>
          <w:numId w:val="12"/>
        </w:numPr>
        <w:tabs>
          <w:tab w:val="left" w:pos="1570"/>
        </w:tabs>
        <w:spacing w:before="90" w:after="0" w:line="240" w:lineRule="auto"/>
        <w:ind w:left="1569" w:right="0" w:hanging="544"/>
        <w:jc w:val="left"/>
      </w:pPr>
      <w:bookmarkStart w:id="64" w:name="3.2.1. ALGORITHM"/>
      <w:bookmarkEnd w:id="64"/>
      <w:bookmarkStart w:id="65" w:name="3.2.1. ALGORITHM"/>
      <w:bookmarkEnd w:id="65"/>
      <w:r>
        <w:t>ALGORITHM</w:t>
      </w:r>
    </w:p>
    <w:p>
      <w:pPr>
        <w:pStyle w:val="9"/>
        <w:spacing w:before="2"/>
        <w:rPr>
          <w:b/>
          <w:sz w:val="23"/>
        </w:rPr>
      </w:pPr>
    </w:p>
    <w:p>
      <w:pPr>
        <w:pStyle w:val="9"/>
        <w:ind w:left="470"/>
        <w:rPr>
          <w:b/>
          <w:bCs/>
        </w:rPr>
      </w:pPr>
      <w:r>
        <w:rPr>
          <w:b/>
          <w:bCs/>
        </w:rPr>
        <w:t>Step-by-Step</w:t>
      </w:r>
      <w:r>
        <w:rPr>
          <w:b/>
          <w:bCs/>
          <w:spacing w:val="-5"/>
        </w:rPr>
        <w:t xml:space="preserve"> </w:t>
      </w:r>
      <w:r>
        <w:rPr>
          <w:b/>
          <w:bCs/>
        </w:rPr>
        <w:t>Algorithm:</w:t>
      </w:r>
    </w:p>
    <w:p>
      <w:pPr>
        <w:pStyle w:val="9"/>
      </w:pPr>
    </w:p>
    <w:p>
      <w:pPr>
        <w:spacing w:before="0" w:line="275" w:lineRule="exact"/>
        <w:ind w:left="470" w:right="0" w:firstLine="0"/>
        <w:jc w:val="left"/>
        <w:rPr>
          <w:sz w:val="24"/>
        </w:rPr>
      </w:pPr>
      <w:r>
        <w:rPr>
          <w:b/>
          <w:sz w:val="24"/>
        </w:rPr>
        <w:t>Step-1:</w:t>
      </w:r>
      <w:r>
        <w:rPr>
          <w:sz w:val="24"/>
        </w:rPr>
        <w:t>Import</w:t>
      </w:r>
      <w:r>
        <w:rPr>
          <w:spacing w:val="-4"/>
          <w:sz w:val="24"/>
        </w:rPr>
        <w:t xml:space="preserve"> </w:t>
      </w:r>
      <w:r>
        <w:rPr>
          <w:sz w:val="24"/>
        </w:rPr>
        <w:t>Necessary</w:t>
      </w:r>
      <w:r>
        <w:rPr>
          <w:spacing w:val="-7"/>
          <w:sz w:val="24"/>
        </w:rPr>
        <w:t xml:space="preserve"> </w:t>
      </w:r>
      <w:r>
        <w:rPr>
          <w:sz w:val="24"/>
        </w:rPr>
        <w:t>Libraries:</w:t>
      </w:r>
    </w:p>
    <w:p>
      <w:pPr>
        <w:pStyle w:val="9"/>
        <w:spacing w:line="242" w:lineRule="auto"/>
        <w:ind w:left="470" w:right="681"/>
      </w:pPr>
      <w:r>
        <w:t>Start</w:t>
      </w:r>
      <w:r>
        <w:rPr>
          <w:spacing w:val="-3"/>
        </w:rPr>
        <w:t xml:space="preserve"> </w:t>
      </w:r>
      <w:r>
        <w:t>by</w:t>
      </w:r>
      <w:r>
        <w:rPr>
          <w:spacing w:val="-6"/>
        </w:rPr>
        <w:t xml:space="preserve"> </w:t>
      </w:r>
      <w:r>
        <w:t>importing</w:t>
      </w:r>
      <w:r>
        <w:rPr>
          <w:spacing w:val="-3"/>
        </w:rPr>
        <w:t xml:space="preserve"> </w:t>
      </w:r>
      <w:r>
        <w:t>essential</w:t>
      </w:r>
      <w:r>
        <w:rPr>
          <w:spacing w:val="-2"/>
        </w:rPr>
        <w:t xml:space="preserve"> </w:t>
      </w:r>
      <w:r>
        <w:t>libraries</w:t>
      </w:r>
      <w:r>
        <w:rPr>
          <w:spacing w:val="-4"/>
        </w:rPr>
        <w:t xml:space="preserve"> </w:t>
      </w:r>
      <w:r>
        <w:t>such</w:t>
      </w:r>
      <w:r>
        <w:rPr>
          <w:spacing w:val="-7"/>
        </w:rPr>
        <w:t xml:space="preserve"> </w:t>
      </w:r>
      <w:r>
        <w:t>as</w:t>
      </w:r>
      <w:r>
        <w:rPr>
          <w:spacing w:val="-4"/>
        </w:rPr>
        <w:t xml:space="preserve"> </w:t>
      </w:r>
      <w:r>
        <w:t>NumPy, Pandas, and</w:t>
      </w:r>
      <w:r>
        <w:rPr>
          <w:spacing w:val="-2"/>
        </w:rPr>
        <w:t xml:space="preserve"> </w:t>
      </w:r>
      <w:r>
        <w:t>scikit-learn's</w:t>
      </w:r>
      <w:r>
        <w:rPr>
          <w:spacing w:val="-1"/>
        </w:rPr>
        <w:t xml:space="preserve"> </w:t>
      </w:r>
      <w:r>
        <w:t>KMeans</w:t>
      </w:r>
      <w:r>
        <w:rPr>
          <w:spacing w:val="-4"/>
        </w:rPr>
        <w:t xml:space="preserve"> </w:t>
      </w:r>
      <w:r>
        <w:t>and</w:t>
      </w:r>
      <w:r>
        <w:rPr>
          <w:spacing w:val="-57"/>
        </w:rPr>
        <w:t xml:space="preserve"> </w:t>
      </w:r>
      <w:r>
        <w:t>LinearRegression.</w:t>
      </w:r>
    </w:p>
    <w:p>
      <w:pPr>
        <w:pStyle w:val="9"/>
        <w:spacing w:before="8"/>
        <w:rPr>
          <w:sz w:val="23"/>
        </w:rPr>
      </w:pPr>
    </w:p>
    <w:p>
      <w:pPr>
        <w:pStyle w:val="9"/>
        <w:spacing w:line="275" w:lineRule="exact"/>
        <w:ind w:left="470"/>
      </w:pPr>
      <w:r>
        <w:rPr>
          <w:b/>
        </w:rPr>
        <w:t>Step-2:</w:t>
      </w:r>
      <w:r>
        <w:t>Define</w:t>
      </w:r>
      <w:r>
        <w:rPr>
          <w:spacing w:val="-5"/>
        </w:rPr>
        <w:t xml:space="preserve"> </w:t>
      </w:r>
      <w:r>
        <w:t>the</w:t>
      </w:r>
      <w:r>
        <w:rPr>
          <w:spacing w:val="-4"/>
        </w:rPr>
        <w:t xml:space="preserve"> </w:t>
      </w:r>
      <w:r>
        <w:t>CO2Emission</w:t>
      </w:r>
      <w:r>
        <w:rPr>
          <w:spacing w:val="-8"/>
        </w:rPr>
        <w:t xml:space="preserve"> </w:t>
      </w:r>
      <w:r>
        <w:t>Class:</w:t>
      </w:r>
    </w:p>
    <w:p>
      <w:pPr>
        <w:pStyle w:val="9"/>
        <w:spacing w:line="242" w:lineRule="auto"/>
        <w:ind w:left="470" w:right="681"/>
      </w:pPr>
      <w:r>
        <w:t>Create</w:t>
      </w:r>
      <w:r>
        <w:rPr>
          <w:spacing w:val="-2"/>
        </w:rPr>
        <w:t xml:space="preserve"> </w:t>
      </w:r>
      <w:r>
        <w:t>a</w:t>
      </w:r>
      <w:r>
        <w:rPr>
          <w:spacing w:val="-2"/>
        </w:rPr>
        <w:t xml:space="preserve"> </w:t>
      </w:r>
      <w:r>
        <w:t>class</w:t>
      </w:r>
      <w:r>
        <w:rPr>
          <w:spacing w:val="-3"/>
        </w:rPr>
        <w:t xml:space="preserve"> </w:t>
      </w:r>
      <w:r>
        <w:t>named</w:t>
      </w:r>
      <w:r>
        <w:rPr>
          <w:spacing w:val="-1"/>
        </w:rPr>
        <w:t xml:space="preserve"> </w:t>
      </w:r>
      <w:r>
        <w:t>Co2Emission</w:t>
      </w:r>
      <w:r>
        <w:rPr>
          <w:spacing w:val="-6"/>
        </w:rPr>
        <w:t xml:space="preserve"> </w:t>
      </w:r>
      <w:r>
        <w:t>to</w:t>
      </w:r>
      <w:r>
        <w:rPr>
          <w:spacing w:val="-1"/>
        </w:rPr>
        <w:t xml:space="preserve"> </w:t>
      </w:r>
      <w:r>
        <w:t>encapsulate</w:t>
      </w:r>
      <w:r>
        <w:rPr>
          <w:spacing w:val="-2"/>
        </w:rPr>
        <w:t xml:space="preserve"> </w:t>
      </w:r>
      <w:r>
        <w:t>the</w:t>
      </w:r>
      <w:r>
        <w:rPr>
          <w:spacing w:val="-2"/>
        </w:rPr>
        <w:t xml:space="preserve"> </w:t>
      </w:r>
      <w:r>
        <w:t>functionality</w:t>
      </w:r>
      <w:r>
        <w:rPr>
          <w:spacing w:val="-6"/>
        </w:rPr>
        <w:t xml:space="preserve"> </w:t>
      </w:r>
      <w:r>
        <w:t>of</w:t>
      </w:r>
      <w:r>
        <w:rPr>
          <w:spacing w:val="-8"/>
        </w:rPr>
        <w:t xml:space="preserve"> </w:t>
      </w:r>
      <w:r>
        <w:t>the</w:t>
      </w:r>
      <w:r>
        <w:rPr>
          <w:spacing w:val="-2"/>
        </w:rPr>
        <w:t xml:space="preserve"> </w:t>
      </w:r>
      <w:r>
        <w:t>CO2</w:t>
      </w:r>
      <w:r>
        <w:rPr>
          <w:spacing w:val="-2"/>
        </w:rPr>
        <w:t xml:space="preserve"> </w:t>
      </w:r>
      <w:r>
        <w:t>emission</w:t>
      </w:r>
      <w:r>
        <w:rPr>
          <w:spacing w:val="-6"/>
        </w:rPr>
        <w:t xml:space="preserve"> </w:t>
      </w:r>
      <w:r>
        <w:t>prediction</w:t>
      </w:r>
      <w:r>
        <w:rPr>
          <w:spacing w:val="-57"/>
        </w:rPr>
        <w:t xml:space="preserve"> </w:t>
      </w:r>
      <w:r>
        <w:t>model.</w:t>
      </w:r>
    </w:p>
    <w:p>
      <w:pPr>
        <w:pStyle w:val="9"/>
        <w:spacing w:before="7"/>
        <w:rPr>
          <w:sz w:val="23"/>
        </w:rPr>
      </w:pPr>
    </w:p>
    <w:p>
      <w:pPr>
        <w:spacing w:before="0" w:line="275" w:lineRule="exact"/>
        <w:ind w:left="470" w:right="0" w:firstLine="0"/>
        <w:jc w:val="left"/>
        <w:rPr>
          <w:sz w:val="24"/>
        </w:rPr>
      </w:pPr>
      <w:r>
        <w:rPr>
          <w:b/>
          <w:sz w:val="24"/>
        </w:rPr>
        <w:t>Step-3:</w:t>
      </w:r>
      <w:r>
        <w:rPr>
          <w:sz w:val="24"/>
        </w:rPr>
        <w:t>Initialize</w:t>
      </w:r>
      <w:r>
        <w:rPr>
          <w:spacing w:val="-5"/>
          <w:sz w:val="24"/>
        </w:rPr>
        <w:t xml:space="preserve"> </w:t>
      </w:r>
      <w:r>
        <w:rPr>
          <w:sz w:val="24"/>
        </w:rPr>
        <w:t>the</w:t>
      </w:r>
      <w:r>
        <w:rPr>
          <w:spacing w:val="-5"/>
          <w:sz w:val="24"/>
        </w:rPr>
        <w:t xml:space="preserve"> </w:t>
      </w:r>
      <w:r>
        <w:rPr>
          <w:sz w:val="24"/>
        </w:rPr>
        <w:t>Class:</w:t>
      </w:r>
    </w:p>
    <w:p>
      <w:pPr>
        <w:pStyle w:val="9"/>
        <w:spacing w:line="275" w:lineRule="exact"/>
        <w:ind w:left="470"/>
      </w:pPr>
      <w:r>
        <w:t>In</w:t>
      </w:r>
      <w:r>
        <w:rPr>
          <w:spacing w:val="-6"/>
        </w:rPr>
        <w:t xml:space="preserve"> </w:t>
      </w:r>
      <w:r>
        <w:t>the</w:t>
      </w:r>
      <w:r>
        <w:rPr>
          <w:spacing w:val="-2"/>
        </w:rPr>
        <w:t xml:space="preserve"> </w:t>
      </w:r>
      <w:r>
        <w:t>class</w:t>
      </w:r>
      <w:r>
        <w:rPr>
          <w:spacing w:val="-3"/>
        </w:rPr>
        <w:t xml:space="preserve"> </w:t>
      </w:r>
      <w:r>
        <w:t>constructor,</w:t>
      </w:r>
      <w:r>
        <w:rPr>
          <w:spacing w:val="-4"/>
        </w:rPr>
        <w:t xml:space="preserve"> </w:t>
      </w:r>
      <w:r>
        <w:t>allow</w:t>
      </w:r>
      <w:r>
        <w:rPr>
          <w:spacing w:val="3"/>
        </w:rPr>
        <w:t xml:space="preserve"> </w:t>
      </w:r>
      <w:r>
        <w:t>for the</w:t>
      </w:r>
      <w:r>
        <w:rPr>
          <w:spacing w:val="-2"/>
        </w:rPr>
        <w:t xml:space="preserve"> </w:t>
      </w:r>
      <w:r>
        <w:t>specification</w:t>
      </w:r>
      <w:r>
        <w:rPr>
          <w:spacing w:val="-6"/>
        </w:rPr>
        <w:t xml:space="preserve"> </w:t>
      </w:r>
      <w:r>
        <w:t>of</w:t>
      </w:r>
      <w:r>
        <w:rPr>
          <w:spacing w:val="-8"/>
        </w:rPr>
        <w:t xml:space="preserve"> </w:t>
      </w:r>
      <w:r>
        <w:t>the</w:t>
      </w:r>
      <w:r>
        <w:rPr>
          <w:spacing w:val="-2"/>
        </w:rPr>
        <w:t xml:space="preserve"> </w:t>
      </w:r>
      <w:r>
        <w:t>number of</w:t>
      </w:r>
      <w:r>
        <w:rPr>
          <w:spacing w:val="-9"/>
        </w:rPr>
        <w:t xml:space="preserve"> </w:t>
      </w:r>
      <w:r>
        <w:t>clusters</w:t>
      </w:r>
      <w:r>
        <w:rPr>
          <w:spacing w:val="-3"/>
        </w:rPr>
        <w:t xml:space="preserve"> </w:t>
      </w:r>
      <w:r>
        <w:t>(default</w:t>
      </w:r>
      <w:r>
        <w:rPr>
          <w:spacing w:val="9"/>
        </w:rPr>
        <w:t xml:space="preserve"> </w:t>
      </w:r>
      <w:r>
        <w:t>is</w:t>
      </w:r>
      <w:r>
        <w:rPr>
          <w:spacing w:val="-3"/>
        </w:rPr>
        <w:t xml:space="preserve"> </w:t>
      </w:r>
      <w:r>
        <w:t>set</w:t>
      </w:r>
      <w:r>
        <w:rPr>
          <w:spacing w:val="-1"/>
        </w:rPr>
        <w:t xml:space="preserve"> </w:t>
      </w:r>
      <w:r>
        <w:t>to</w:t>
      </w:r>
      <w:r>
        <w:rPr>
          <w:spacing w:val="-1"/>
        </w:rPr>
        <w:t xml:space="preserve"> </w:t>
      </w:r>
      <w:r>
        <w:t>2).</w:t>
      </w:r>
    </w:p>
    <w:p>
      <w:pPr>
        <w:pStyle w:val="9"/>
      </w:pPr>
    </w:p>
    <w:p>
      <w:pPr>
        <w:pStyle w:val="9"/>
        <w:spacing w:before="1"/>
        <w:ind w:left="470"/>
      </w:pPr>
      <w:r>
        <w:rPr>
          <w:b/>
        </w:rPr>
        <w:t>Step-4:</w:t>
      </w:r>
      <w:r>
        <w:t>Fit</w:t>
      </w:r>
      <w:r>
        <w:rPr>
          <w:spacing w:val="1"/>
        </w:rPr>
        <w:t xml:space="preserve"> </w:t>
      </w:r>
      <w:r>
        <w:t>Method</w:t>
      </w:r>
      <w:r>
        <w:rPr>
          <w:spacing w:val="-5"/>
        </w:rPr>
        <w:t xml:space="preserve"> </w:t>
      </w:r>
      <w:r>
        <w:t>-</w:t>
      </w:r>
      <w:r>
        <w:rPr>
          <w:spacing w:val="-1"/>
        </w:rPr>
        <w:t xml:space="preserve"> </w:t>
      </w:r>
      <w:r>
        <w:t>Initialize</w:t>
      </w:r>
      <w:r>
        <w:rPr>
          <w:spacing w:val="-4"/>
        </w:rPr>
        <w:t xml:space="preserve"> </w:t>
      </w:r>
      <w:r>
        <w:t>KMeans</w:t>
      </w:r>
      <w:r>
        <w:rPr>
          <w:spacing w:val="-5"/>
        </w:rPr>
        <w:t xml:space="preserve"> </w:t>
      </w:r>
      <w:r>
        <w:t>Model:</w:t>
      </w:r>
    </w:p>
    <w:p>
      <w:pPr>
        <w:pStyle w:val="9"/>
        <w:spacing w:before="2" w:line="275" w:lineRule="exact"/>
        <w:ind w:left="470"/>
      </w:pPr>
      <w:r>
        <w:t>Create</w:t>
      </w:r>
      <w:r>
        <w:rPr>
          <w:spacing w:val="-4"/>
        </w:rPr>
        <w:t xml:space="preserve"> </w:t>
      </w:r>
      <w:r>
        <w:t>a</w:t>
      </w:r>
      <w:r>
        <w:rPr>
          <w:spacing w:val="-4"/>
        </w:rPr>
        <w:t xml:space="preserve"> </w:t>
      </w:r>
      <w:r>
        <w:t>method</w:t>
      </w:r>
      <w:r>
        <w:rPr>
          <w:spacing w:val="-2"/>
        </w:rPr>
        <w:t xml:space="preserve"> </w:t>
      </w:r>
      <w:r>
        <w:t>named</w:t>
      </w:r>
      <w:r>
        <w:rPr>
          <w:spacing w:val="1"/>
        </w:rPr>
        <w:t xml:space="preserve"> </w:t>
      </w:r>
      <w:r>
        <w:t>fit</w:t>
      </w:r>
      <w:r>
        <w:rPr>
          <w:spacing w:val="2"/>
        </w:rPr>
        <w:t xml:space="preserve"> </w:t>
      </w:r>
      <w:r>
        <w:t>within</w:t>
      </w:r>
      <w:r>
        <w:rPr>
          <w:spacing w:val="-7"/>
        </w:rPr>
        <w:t xml:space="preserve"> </w:t>
      </w:r>
      <w:r>
        <w:t>the</w:t>
      </w:r>
      <w:r>
        <w:rPr>
          <w:spacing w:val="-4"/>
        </w:rPr>
        <w:t xml:space="preserve"> </w:t>
      </w:r>
      <w:r>
        <w:t>class.</w:t>
      </w:r>
    </w:p>
    <w:p>
      <w:pPr>
        <w:pStyle w:val="9"/>
        <w:spacing w:line="275" w:lineRule="exact"/>
        <w:ind w:left="470"/>
      </w:pPr>
      <w:r>
        <w:t>Initialize</w:t>
      </w:r>
      <w:r>
        <w:rPr>
          <w:spacing w:val="-2"/>
        </w:rPr>
        <w:t xml:space="preserve"> </w:t>
      </w:r>
      <w:r>
        <w:t>a</w:t>
      </w:r>
      <w:r>
        <w:rPr>
          <w:spacing w:val="-2"/>
        </w:rPr>
        <w:t xml:space="preserve"> </w:t>
      </w:r>
      <w:r>
        <w:t>KMeans</w:t>
      </w:r>
      <w:r>
        <w:rPr>
          <w:spacing w:val="-3"/>
        </w:rPr>
        <w:t xml:space="preserve"> </w:t>
      </w:r>
      <w:r>
        <w:t>clustering</w:t>
      </w:r>
      <w:r>
        <w:rPr>
          <w:spacing w:val="3"/>
        </w:rPr>
        <w:t xml:space="preserve"> </w:t>
      </w:r>
      <w:r>
        <w:t>model</w:t>
      </w:r>
      <w:r>
        <w:rPr>
          <w:spacing w:val="-9"/>
        </w:rPr>
        <w:t xml:space="preserve"> </w:t>
      </w:r>
      <w:r>
        <w:t>with</w:t>
      </w:r>
      <w:r>
        <w:rPr>
          <w:spacing w:val="-6"/>
        </w:rPr>
        <w:t xml:space="preserve"> </w:t>
      </w:r>
      <w:r>
        <w:t>the</w:t>
      </w:r>
      <w:r>
        <w:rPr>
          <w:spacing w:val="-1"/>
        </w:rPr>
        <w:t xml:space="preserve"> </w:t>
      </w:r>
      <w:r>
        <w:t>specified</w:t>
      </w:r>
      <w:r>
        <w:rPr>
          <w:spacing w:val="-1"/>
        </w:rPr>
        <w:t xml:space="preserve"> </w:t>
      </w:r>
      <w:r>
        <w:t>number of</w:t>
      </w:r>
      <w:r>
        <w:rPr>
          <w:spacing w:val="-8"/>
        </w:rPr>
        <w:t xml:space="preserve"> </w:t>
      </w:r>
      <w:r>
        <w:t>clusters.</w:t>
      </w:r>
    </w:p>
    <w:p>
      <w:pPr>
        <w:pStyle w:val="9"/>
      </w:pPr>
    </w:p>
    <w:p>
      <w:pPr>
        <w:pStyle w:val="9"/>
        <w:spacing w:before="1"/>
        <w:ind w:left="470"/>
      </w:pPr>
      <w:r>
        <w:rPr>
          <w:b/>
        </w:rPr>
        <w:t>Step-5:</w:t>
      </w:r>
      <w:r>
        <w:t>Fit</w:t>
      </w:r>
      <w:r>
        <w:rPr>
          <w:spacing w:val="-1"/>
        </w:rPr>
        <w:t xml:space="preserve"> </w:t>
      </w:r>
      <w:r>
        <w:t>Method</w:t>
      </w:r>
      <w:r>
        <w:rPr>
          <w:spacing w:val="-7"/>
        </w:rPr>
        <w:t xml:space="preserve"> </w:t>
      </w:r>
      <w:r>
        <w:t>-</w:t>
      </w:r>
      <w:r>
        <w:rPr>
          <w:spacing w:val="-3"/>
        </w:rPr>
        <w:t xml:space="preserve"> </w:t>
      </w:r>
      <w:r>
        <w:t>Train</w:t>
      </w:r>
      <w:r>
        <w:rPr>
          <w:spacing w:val="-4"/>
        </w:rPr>
        <w:t xml:space="preserve"> </w:t>
      </w:r>
      <w:r>
        <w:t>KMeans</w:t>
      </w:r>
      <w:r>
        <w:rPr>
          <w:spacing w:val="-7"/>
        </w:rPr>
        <w:t xml:space="preserve"> </w:t>
      </w:r>
      <w:r>
        <w:t>Model:</w:t>
      </w:r>
    </w:p>
    <w:p>
      <w:pPr>
        <w:pStyle w:val="9"/>
        <w:spacing w:before="2"/>
        <w:ind w:left="470"/>
      </w:pPr>
      <w:r>
        <w:t>Fit</w:t>
      </w:r>
      <w:r>
        <w:rPr>
          <w:spacing w:val="2"/>
        </w:rPr>
        <w:t xml:space="preserve"> </w:t>
      </w:r>
      <w:r>
        <w:t>the</w:t>
      </w:r>
      <w:r>
        <w:rPr>
          <w:spacing w:val="-2"/>
        </w:rPr>
        <w:t xml:space="preserve"> </w:t>
      </w:r>
      <w:r>
        <w:t>KMeans model</w:t>
      </w:r>
      <w:r>
        <w:rPr>
          <w:spacing w:val="-10"/>
        </w:rPr>
        <w:t xml:space="preserve"> </w:t>
      </w:r>
      <w:r>
        <w:t>to</w:t>
      </w:r>
      <w:r>
        <w:rPr>
          <w:spacing w:val="-7"/>
        </w:rPr>
        <w:t xml:space="preserve"> </w:t>
      </w:r>
      <w:r>
        <w:t>the</w:t>
      </w:r>
      <w:r>
        <w:rPr>
          <w:spacing w:val="2"/>
        </w:rPr>
        <w:t xml:space="preserve"> </w:t>
      </w:r>
      <w:r>
        <w:t>input</w:t>
      </w:r>
      <w:r>
        <w:rPr>
          <w:spacing w:val="3"/>
        </w:rPr>
        <w:t xml:space="preserve"> </w:t>
      </w:r>
      <w:r>
        <w:t>data</w:t>
      </w:r>
      <w:r>
        <w:rPr>
          <w:spacing w:val="-3"/>
        </w:rPr>
        <w:t xml:space="preserve"> </w:t>
      </w:r>
      <w:r>
        <w:t>(x).</w:t>
      </w:r>
    </w:p>
    <w:p>
      <w:pPr>
        <w:pStyle w:val="9"/>
      </w:pPr>
    </w:p>
    <w:p>
      <w:pPr>
        <w:pStyle w:val="9"/>
        <w:spacing w:line="275" w:lineRule="exact"/>
        <w:ind w:left="470"/>
      </w:pPr>
      <w:r>
        <w:rPr>
          <w:b/>
        </w:rPr>
        <w:t>Step-6:</w:t>
      </w:r>
      <w:r>
        <w:t>Fit Method</w:t>
      </w:r>
      <w:r>
        <w:rPr>
          <w:spacing w:val="-6"/>
        </w:rPr>
        <w:t xml:space="preserve"> </w:t>
      </w:r>
      <w:r>
        <w:t>-</w:t>
      </w:r>
      <w:r>
        <w:rPr>
          <w:spacing w:val="-3"/>
        </w:rPr>
        <w:t xml:space="preserve"> </w:t>
      </w:r>
      <w:r>
        <w:t>Initialize</w:t>
      </w:r>
      <w:r>
        <w:rPr>
          <w:spacing w:val="-4"/>
        </w:rPr>
        <w:t xml:space="preserve"> </w:t>
      </w:r>
      <w:r>
        <w:t>Linear</w:t>
      </w:r>
      <w:r>
        <w:rPr>
          <w:spacing w:val="-3"/>
        </w:rPr>
        <w:t xml:space="preserve"> </w:t>
      </w:r>
      <w:r>
        <w:t>Regression</w:t>
      </w:r>
      <w:r>
        <w:rPr>
          <w:spacing w:val="-4"/>
        </w:rPr>
        <w:t xml:space="preserve"> </w:t>
      </w:r>
      <w:r>
        <w:t>Models:</w:t>
      </w:r>
    </w:p>
    <w:p>
      <w:pPr>
        <w:pStyle w:val="9"/>
        <w:spacing w:line="275" w:lineRule="exact"/>
        <w:ind w:left="470"/>
      </w:pPr>
      <w:r>
        <w:t>Create</w:t>
      </w:r>
      <w:r>
        <w:rPr>
          <w:spacing w:val="-4"/>
        </w:rPr>
        <w:t xml:space="preserve"> </w:t>
      </w:r>
      <w:r>
        <w:t>an</w:t>
      </w:r>
      <w:r>
        <w:rPr>
          <w:spacing w:val="-7"/>
        </w:rPr>
        <w:t xml:space="preserve"> </w:t>
      </w:r>
      <w:r>
        <w:t>empty</w:t>
      </w:r>
      <w:r>
        <w:rPr>
          <w:spacing w:val="-6"/>
        </w:rPr>
        <w:t xml:space="preserve"> </w:t>
      </w:r>
      <w:r>
        <w:t>list</w:t>
      </w:r>
      <w:r>
        <w:rPr>
          <w:spacing w:val="2"/>
        </w:rPr>
        <w:t xml:space="preserve"> </w:t>
      </w:r>
      <w:r>
        <w:t>(LinearModel)</w:t>
      </w:r>
      <w:r>
        <w:rPr>
          <w:spacing w:val="-1"/>
        </w:rPr>
        <w:t xml:space="preserve"> </w:t>
      </w:r>
      <w:r>
        <w:t>to</w:t>
      </w:r>
      <w:r>
        <w:rPr>
          <w:spacing w:val="2"/>
        </w:rPr>
        <w:t xml:space="preserve"> </w:t>
      </w:r>
      <w:r>
        <w:t>store</w:t>
      </w:r>
      <w:r>
        <w:rPr>
          <w:spacing w:val="-3"/>
        </w:rPr>
        <w:t xml:space="preserve"> </w:t>
      </w:r>
      <w:r>
        <w:t>Linear</w:t>
      </w:r>
      <w:r>
        <w:rPr>
          <w:spacing w:val="3"/>
        </w:rPr>
        <w:t xml:space="preserve"> </w:t>
      </w:r>
      <w:r>
        <w:t>Regression</w:t>
      </w:r>
      <w:r>
        <w:rPr>
          <w:spacing w:val="-2"/>
        </w:rPr>
        <w:t xml:space="preserve"> </w:t>
      </w:r>
      <w:r>
        <w:t>models for</w:t>
      </w:r>
      <w:r>
        <w:rPr>
          <w:spacing w:val="-1"/>
        </w:rPr>
        <w:t xml:space="preserve"> </w:t>
      </w:r>
      <w:r>
        <w:t>each</w:t>
      </w:r>
      <w:r>
        <w:rPr>
          <w:spacing w:val="-7"/>
        </w:rPr>
        <w:t xml:space="preserve"> </w:t>
      </w:r>
      <w:r>
        <w:t>cluster.</w:t>
      </w:r>
    </w:p>
    <w:p>
      <w:pPr>
        <w:pStyle w:val="9"/>
      </w:pPr>
    </w:p>
    <w:p>
      <w:pPr>
        <w:pStyle w:val="9"/>
        <w:ind w:left="470"/>
      </w:pPr>
      <w:r>
        <w:rPr>
          <w:b/>
        </w:rPr>
        <w:t>Step-7:</w:t>
      </w:r>
      <w:r>
        <w:t>Fit</w:t>
      </w:r>
      <w:r>
        <w:rPr>
          <w:spacing w:val="2"/>
        </w:rPr>
        <w:t xml:space="preserve"> </w:t>
      </w:r>
      <w:r>
        <w:t>Method</w:t>
      </w:r>
      <w:r>
        <w:rPr>
          <w:spacing w:val="-5"/>
        </w:rPr>
        <w:t xml:space="preserve"> </w:t>
      </w:r>
      <w:r>
        <w:t>- Train</w:t>
      </w:r>
      <w:r>
        <w:rPr>
          <w:spacing w:val="-7"/>
        </w:rPr>
        <w:t xml:space="preserve"> </w:t>
      </w:r>
      <w:r>
        <w:t>Linear</w:t>
      </w:r>
      <w:r>
        <w:rPr>
          <w:spacing w:val="-2"/>
        </w:rPr>
        <w:t xml:space="preserve"> </w:t>
      </w:r>
      <w:r>
        <w:t>Regression</w:t>
      </w:r>
      <w:r>
        <w:rPr>
          <w:spacing w:val="-6"/>
        </w:rPr>
        <w:t xml:space="preserve"> </w:t>
      </w:r>
      <w:r>
        <w:t>Models:</w:t>
      </w:r>
    </w:p>
    <w:p>
      <w:pPr>
        <w:pStyle w:val="9"/>
        <w:spacing w:before="3" w:line="275" w:lineRule="exact"/>
        <w:ind w:left="470"/>
      </w:pPr>
      <w:r>
        <w:t>Iterate</w:t>
      </w:r>
      <w:r>
        <w:rPr>
          <w:spacing w:val="-9"/>
        </w:rPr>
        <w:t xml:space="preserve"> </w:t>
      </w:r>
      <w:r>
        <w:t>over</w:t>
      </w:r>
      <w:r>
        <w:rPr>
          <w:spacing w:val="-1"/>
        </w:rPr>
        <w:t xml:space="preserve"> </w:t>
      </w:r>
      <w:r>
        <w:t>unique</w:t>
      </w:r>
      <w:r>
        <w:rPr>
          <w:spacing w:val="-4"/>
        </w:rPr>
        <w:t xml:space="preserve"> </w:t>
      </w:r>
      <w:r>
        <w:t>clusters</w:t>
      </w:r>
      <w:r>
        <w:rPr>
          <w:spacing w:val="-4"/>
        </w:rPr>
        <w:t xml:space="preserve"> </w:t>
      </w:r>
      <w:r>
        <w:t>identified</w:t>
      </w:r>
      <w:r>
        <w:rPr>
          <w:spacing w:val="-2"/>
        </w:rPr>
        <w:t xml:space="preserve"> </w:t>
      </w:r>
      <w:r>
        <w:t>by</w:t>
      </w:r>
      <w:r>
        <w:rPr>
          <w:spacing w:val="-3"/>
        </w:rPr>
        <w:t xml:space="preserve"> </w:t>
      </w:r>
      <w:r>
        <w:t>KMeans.</w:t>
      </w:r>
    </w:p>
    <w:p>
      <w:pPr>
        <w:pStyle w:val="9"/>
        <w:spacing w:line="242" w:lineRule="auto"/>
        <w:ind w:left="470" w:right="4053"/>
      </w:pPr>
      <w:r>
        <w:t>For</w:t>
      </w:r>
      <w:r>
        <w:rPr>
          <w:spacing w:val="-4"/>
        </w:rPr>
        <w:t xml:space="preserve"> </w:t>
      </w:r>
      <w:r>
        <w:t>each</w:t>
      </w:r>
      <w:r>
        <w:rPr>
          <w:spacing w:val="-8"/>
        </w:rPr>
        <w:t xml:space="preserve"> </w:t>
      </w:r>
      <w:r>
        <w:t>cluster,</w:t>
      </w:r>
      <w:r>
        <w:rPr>
          <w:spacing w:val="-7"/>
        </w:rPr>
        <w:t xml:space="preserve"> </w:t>
      </w:r>
      <w:r>
        <w:t>select corresponding</w:t>
      </w:r>
      <w:r>
        <w:rPr>
          <w:spacing w:val="-4"/>
        </w:rPr>
        <w:t xml:space="preserve"> </w:t>
      </w:r>
      <w:r>
        <w:t>data</w:t>
      </w:r>
      <w:r>
        <w:rPr>
          <w:spacing w:val="-5"/>
        </w:rPr>
        <w:t xml:space="preserve"> </w:t>
      </w:r>
      <w:r>
        <w:t>points</w:t>
      </w:r>
      <w:r>
        <w:rPr>
          <w:spacing w:val="-6"/>
        </w:rPr>
        <w:t xml:space="preserve"> </w:t>
      </w:r>
      <w:r>
        <w:t>(x_train,</w:t>
      </w:r>
      <w:r>
        <w:rPr>
          <w:spacing w:val="2"/>
        </w:rPr>
        <w:t xml:space="preserve"> </w:t>
      </w:r>
      <w:r>
        <w:t>y_train).</w:t>
      </w:r>
      <w:r>
        <w:rPr>
          <w:spacing w:val="-57"/>
        </w:rPr>
        <w:t xml:space="preserve"> </w:t>
      </w:r>
      <w:r>
        <w:t>Train</w:t>
      </w:r>
      <w:r>
        <w:rPr>
          <w:spacing w:val="-4"/>
        </w:rPr>
        <w:t xml:space="preserve"> </w:t>
      </w:r>
      <w:r>
        <w:t>a</w:t>
      </w:r>
      <w:r>
        <w:rPr>
          <w:spacing w:val="1"/>
        </w:rPr>
        <w:t xml:space="preserve"> </w:t>
      </w:r>
      <w:r>
        <w:t>Linear</w:t>
      </w:r>
      <w:r>
        <w:rPr>
          <w:spacing w:val="2"/>
        </w:rPr>
        <w:t xml:space="preserve"> </w:t>
      </w:r>
      <w:r>
        <w:t>Regression</w:t>
      </w:r>
      <w:r>
        <w:rPr>
          <w:spacing w:val="2"/>
        </w:rPr>
        <w:t xml:space="preserve"> </w:t>
      </w:r>
      <w:r>
        <w:t>model</w:t>
      </w:r>
      <w:r>
        <w:rPr>
          <w:spacing w:val="-8"/>
        </w:rPr>
        <w:t xml:space="preserve"> </w:t>
      </w:r>
      <w:r>
        <w:t>on</w:t>
      </w:r>
      <w:r>
        <w:rPr>
          <w:spacing w:val="-3"/>
        </w:rPr>
        <w:t xml:space="preserve"> </w:t>
      </w:r>
      <w:r>
        <w:t>the selected</w:t>
      </w:r>
      <w:r>
        <w:rPr>
          <w:spacing w:val="2"/>
        </w:rPr>
        <w:t xml:space="preserve"> </w:t>
      </w:r>
      <w:r>
        <w:t>data.</w:t>
      </w:r>
    </w:p>
    <w:p>
      <w:pPr>
        <w:pStyle w:val="9"/>
        <w:spacing w:before="7"/>
        <w:rPr>
          <w:sz w:val="23"/>
        </w:rPr>
      </w:pPr>
    </w:p>
    <w:p>
      <w:pPr>
        <w:spacing w:before="0" w:line="275" w:lineRule="exact"/>
        <w:ind w:left="470" w:right="0" w:firstLine="0"/>
        <w:jc w:val="left"/>
        <w:rPr>
          <w:sz w:val="24"/>
        </w:rPr>
      </w:pPr>
      <w:r>
        <w:rPr>
          <w:b/>
          <w:sz w:val="24"/>
        </w:rPr>
        <w:t>Step-8:</w:t>
      </w:r>
      <w:r>
        <w:rPr>
          <w:sz w:val="24"/>
        </w:rPr>
        <w:t>Fit</w:t>
      </w:r>
      <w:r>
        <w:rPr>
          <w:spacing w:val="1"/>
          <w:sz w:val="24"/>
        </w:rPr>
        <w:t xml:space="preserve"> </w:t>
      </w:r>
      <w:r>
        <w:rPr>
          <w:sz w:val="24"/>
        </w:rPr>
        <w:t>Method</w:t>
      </w:r>
      <w:r>
        <w:rPr>
          <w:spacing w:val="-6"/>
          <w:sz w:val="24"/>
        </w:rPr>
        <w:t xml:space="preserve"> </w:t>
      </w:r>
      <w:r>
        <w:rPr>
          <w:sz w:val="24"/>
        </w:rPr>
        <w:t>-</w:t>
      </w:r>
      <w:r>
        <w:rPr>
          <w:spacing w:val="-2"/>
          <w:sz w:val="24"/>
        </w:rPr>
        <w:t xml:space="preserve"> </w:t>
      </w:r>
      <w:r>
        <w:rPr>
          <w:sz w:val="24"/>
        </w:rPr>
        <w:t>Store</w:t>
      </w:r>
      <w:r>
        <w:rPr>
          <w:spacing w:val="-4"/>
          <w:sz w:val="24"/>
        </w:rPr>
        <w:t xml:space="preserve"> </w:t>
      </w:r>
      <w:r>
        <w:rPr>
          <w:sz w:val="24"/>
        </w:rPr>
        <w:t>Models:</w:t>
      </w:r>
    </w:p>
    <w:p>
      <w:pPr>
        <w:pStyle w:val="9"/>
        <w:spacing w:line="275" w:lineRule="exact"/>
        <w:ind w:left="470"/>
      </w:pPr>
      <w:r>
        <w:t>Append</w:t>
      </w:r>
      <w:r>
        <w:rPr>
          <w:spacing w:val="-2"/>
        </w:rPr>
        <w:t xml:space="preserve"> </w:t>
      </w:r>
      <w:r>
        <w:t>each</w:t>
      </w:r>
      <w:r>
        <w:rPr>
          <w:spacing w:val="-7"/>
        </w:rPr>
        <w:t xml:space="preserve"> </w:t>
      </w:r>
      <w:r>
        <w:t>cluster's identifier</w:t>
      </w:r>
      <w:r>
        <w:rPr>
          <w:spacing w:val="-1"/>
        </w:rPr>
        <w:t xml:space="preserve"> </w:t>
      </w:r>
      <w:r>
        <w:t>and</w:t>
      </w:r>
      <w:r>
        <w:rPr>
          <w:spacing w:val="2"/>
        </w:rPr>
        <w:t xml:space="preserve"> </w:t>
      </w:r>
      <w:r>
        <w:t>its</w:t>
      </w:r>
      <w:r>
        <w:rPr>
          <w:spacing w:val="-4"/>
        </w:rPr>
        <w:t xml:space="preserve"> </w:t>
      </w:r>
      <w:r>
        <w:t>corresponding</w:t>
      </w:r>
      <w:r>
        <w:rPr>
          <w:spacing w:val="-2"/>
        </w:rPr>
        <w:t xml:space="preserve"> </w:t>
      </w:r>
      <w:r>
        <w:t>Linear</w:t>
      </w:r>
      <w:r>
        <w:rPr>
          <w:spacing w:val="-1"/>
        </w:rPr>
        <w:t xml:space="preserve"> </w:t>
      </w:r>
      <w:r>
        <w:t>Regression</w:t>
      </w:r>
      <w:r>
        <w:rPr>
          <w:spacing w:val="-2"/>
        </w:rPr>
        <w:t xml:space="preserve"> </w:t>
      </w:r>
      <w:r>
        <w:t>model</w:t>
      </w:r>
      <w:r>
        <w:rPr>
          <w:spacing w:val="-10"/>
        </w:rPr>
        <w:t xml:space="preserve"> </w:t>
      </w:r>
      <w:r>
        <w:t>to</w:t>
      </w:r>
      <w:r>
        <w:rPr>
          <w:spacing w:val="-2"/>
        </w:rPr>
        <w:t xml:space="preserve"> </w:t>
      </w:r>
      <w:r>
        <w:t>the</w:t>
      </w:r>
      <w:r>
        <w:rPr>
          <w:spacing w:val="-3"/>
        </w:rPr>
        <w:t xml:space="preserve"> </w:t>
      </w:r>
      <w:r>
        <w:t>LinearModel</w:t>
      </w:r>
      <w:r>
        <w:rPr>
          <w:spacing w:val="-7"/>
        </w:rPr>
        <w:t xml:space="preserve"> </w:t>
      </w:r>
      <w:r>
        <w:t>list.</w:t>
      </w:r>
    </w:p>
    <w:p>
      <w:pPr>
        <w:pStyle w:val="9"/>
      </w:pPr>
    </w:p>
    <w:p>
      <w:pPr>
        <w:pStyle w:val="9"/>
        <w:ind w:left="470"/>
      </w:pPr>
      <w:r>
        <w:rPr>
          <w:b/>
        </w:rPr>
        <w:t>Step-9:</w:t>
      </w:r>
      <w:r>
        <w:t>Fit</w:t>
      </w:r>
      <w:r>
        <w:rPr>
          <w:spacing w:val="1"/>
        </w:rPr>
        <w:t xml:space="preserve"> </w:t>
      </w:r>
      <w:r>
        <w:t>Method</w:t>
      </w:r>
      <w:r>
        <w:rPr>
          <w:spacing w:val="-5"/>
        </w:rPr>
        <w:t xml:space="preserve"> </w:t>
      </w:r>
      <w:r>
        <w:t>-</w:t>
      </w:r>
      <w:r>
        <w:rPr>
          <w:spacing w:val="-2"/>
        </w:rPr>
        <w:t xml:space="preserve"> </w:t>
      </w:r>
      <w:r>
        <w:t>Convert</w:t>
      </w:r>
      <w:r>
        <w:rPr>
          <w:spacing w:val="-2"/>
        </w:rPr>
        <w:t xml:space="preserve"> </w:t>
      </w:r>
      <w:r>
        <w:t>to</w:t>
      </w:r>
      <w:r>
        <w:rPr>
          <w:spacing w:val="1"/>
        </w:rPr>
        <w:t xml:space="preserve"> </w:t>
      </w:r>
      <w:r>
        <w:t>Numpy</w:t>
      </w:r>
      <w:r>
        <w:rPr>
          <w:spacing w:val="-7"/>
        </w:rPr>
        <w:t xml:space="preserve"> </w:t>
      </w:r>
      <w:r>
        <w:t>Array:</w:t>
      </w:r>
    </w:p>
    <w:p>
      <w:pPr>
        <w:pStyle w:val="9"/>
        <w:spacing w:before="3"/>
        <w:ind w:left="470"/>
      </w:pPr>
      <w:r>
        <w:t>Convert</w:t>
      </w:r>
      <w:r>
        <w:rPr>
          <w:spacing w:val="-3"/>
        </w:rPr>
        <w:t xml:space="preserve"> </w:t>
      </w:r>
      <w:r>
        <w:t>the</w:t>
      </w:r>
      <w:r>
        <w:rPr>
          <w:spacing w:val="-3"/>
        </w:rPr>
        <w:t xml:space="preserve"> </w:t>
      </w:r>
      <w:r>
        <w:t>list</w:t>
      </w:r>
      <w:r>
        <w:rPr>
          <w:spacing w:val="2"/>
        </w:rPr>
        <w:t xml:space="preserve"> </w:t>
      </w:r>
      <w:r>
        <w:t>of</w:t>
      </w:r>
      <w:r>
        <w:rPr>
          <w:spacing w:val="-9"/>
        </w:rPr>
        <w:t xml:space="preserve"> </w:t>
      </w:r>
      <w:r>
        <w:t>Linear</w:t>
      </w:r>
      <w:r>
        <w:rPr>
          <w:spacing w:val="-2"/>
        </w:rPr>
        <w:t xml:space="preserve"> </w:t>
      </w:r>
      <w:r>
        <w:t>Regression</w:t>
      </w:r>
      <w:r>
        <w:rPr>
          <w:spacing w:val="-2"/>
        </w:rPr>
        <w:t xml:space="preserve"> </w:t>
      </w:r>
      <w:r>
        <w:t>models</w:t>
      </w:r>
      <w:r>
        <w:rPr>
          <w:spacing w:val="-4"/>
        </w:rPr>
        <w:t xml:space="preserve"> </w:t>
      </w:r>
      <w:r>
        <w:t>to</w:t>
      </w:r>
      <w:r>
        <w:rPr>
          <w:spacing w:val="2"/>
        </w:rPr>
        <w:t xml:space="preserve"> </w:t>
      </w:r>
      <w:r>
        <w:t>a</w:t>
      </w:r>
      <w:r>
        <w:rPr>
          <w:spacing w:val="-8"/>
        </w:rPr>
        <w:t xml:space="preserve"> </w:t>
      </w:r>
      <w:r>
        <w:t>numpy</w:t>
      </w:r>
      <w:r>
        <w:rPr>
          <w:spacing w:val="-6"/>
        </w:rPr>
        <w:t xml:space="preserve"> </w:t>
      </w:r>
      <w:r>
        <w:t>array</w:t>
      </w:r>
      <w:r>
        <w:rPr>
          <w:spacing w:val="-7"/>
        </w:rPr>
        <w:t xml:space="preserve"> </w:t>
      </w:r>
      <w:r>
        <w:t>for</w:t>
      </w:r>
      <w:r>
        <w:rPr>
          <w:spacing w:val="-2"/>
        </w:rPr>
        <w:t xml:space="preserve"> </w:t>
      </w:r>
      <w:r>
        <w:t>efficient</w:t>
      </w:r>
      <w:r>
        <w:rPr>
          <w:spacing w:val="14"/>
        </w:rPr>
        <w:t xml:space="preserve"> </w:t>
      </w:r>
      <w:r>
        <w:t>access.</w:t>
      </w:r>
    </w:p>
    <w:p>
      <w:pPr>
        <w:pStyle w:val="9"/>
      </w:pPr>
    </w:p>
    <w:p>
      <w:pPr>
        <w:pStyle w:val="9"/>
        <w:spacing w:line="275" w:lineRule="exact"/>
        <w:ind w:left="470"/>
      </w:pPr>
      <w:r>
        <w:rPr>
          <w:b/>
        </w:rPr>
        <w:t>Step-10:</w:t>
      </w:r>
      <w:r>
        <w:t>Predict</w:t>
      </w:r>
      <w:r>
        <w:rPr>
          <w:spacing w:val="1"/>
        </w:rPr>
        <w:t xml:space="preserve"> </w:t>
      </w:r>
      <w:r>
        <w:t>Method</w:t>
      </w:r>
      <w:r>
        <w:rPr>
          <w:spacing w:val="-5"/>
        </w:rPr>
        <w:t xml:space="preserve"> </w:t>
      </w:r>
      <w:r>
        <w:t>-</w:t>
      </w:r>
      <w:r>
        <w:rPr>
          <w:spacing w:val="-1"/>
        </w:rPr>
        <w:t xml:space="preserve"> </w:t>
      </w:r>
      <w:r>
        <w:t>Initialize</w:t>
      </w:r>
      <w:r>
        <w:rPr>
          <w:spacing w:val="-4"/>
        </w:rPr>
        <w:t xml:space="preserve"> </w:t>
      </w:r>
      <w:r>
        <w:t>Predictions</w:t>
      </w:r>
      <w:r>
        <w:rPr>
          <w:spacing w:val="-5"/>
        </w:rPr>
        <w:t xml:space="preserve"> </w:t>
      </w:r>
      <w:r>
        <w:t>List:</w:t>
      </w:r>
    </w:p>
    <w:p>
      <w:pPr>
        <w:pStyle w:val="9"/>
        <w:spacing w:line="275" w:lineRule="exact"/>
        <w:ind w:left="470"/>
      </w:pPr>
      <w:r>
        <w:t>Create</w:t>
      </w:r>
      <w:r>
        <w:rPr>
          <w:spacing w:val="-4"/>
        </w:rPr>
        <w:t xml:space="preserve"> </w:t>
      </w:r>
      <w:r>
        <w:t>a</w:t>
      </w:r>
      <w:r>
        <w:rPr>
          <w:spacing w:val="-3"/>
        </w:rPr>
        <w:t xml:space="preserve"> </w:t>
      </w:r>
      <w:r>
        <w:t>method</w:t>
      </w:r>
      <w:r>
        <w:rPr>
          <w:spacing w:val="-2"/>
        </w:rPr>
        <w:t xml:space="preserve"> </w:t>
      </w:r>
      <w:r>
        <w:t>named</w:t>
      </w:r>
      <w:r>
        <w:rPr>
          <w:spacing w:val="-2"/>
        </w:rPr>
        <w:t xml:space="preserve"> </w:t>
      </w:r>
      <w:r>
        <w:t>predict</w:t>
      </w:r>
      <w:r>
        <w:rPr>
          <w:spacing w:val="2"/>
        </w:rPr>
        <w:t xml:space="preserve"> </w:t>
      </w:r>
      <w:r>
        <w:t>within</w:t>
      </w:r>
      <w:r>
        <w:rPr>
          <w:spacing w:val="-7"/>
        </w:rPr>
        <w:t xml:space="preserve"> </w:t>
      </w:r>
      <w:r>
        <w:t>the</w:t>
      </w:r>
      <w:r>
        <w:rPr>
          <w:spacing w:val="-3"/>
        </w:rPr>
        <w:t xml:space="preserve"> </w:t>
      </w:r>
      <w:r>
        <w:t>class.</w:t>
      </w:r>
    </w:p>
    <w:p>
      <w:pPr>
        <w:pStyle w:val="9"/>
        <w:spacing w:before="3"/>
        <w:ind w:left="470"/>
      </w:pPr>
      <w:r>
        <w:t>Initialize</w:t>
      </w:r>
      <w:r>
        <w:rPr>
          <w:spacing w:val="-4"/>
        </w:rPr>
        <w:t xml:space="preserve"> </w:t>
      </w:r>
      <w:r>
        <w:t>an</w:t>
      </w:r>
      <w:r>
        <w:rPr>
          <w:spacing w:val="-7"/>
        </w:rPr>
        <w:t xml:space="preserve"> </w:t>
      </w:r>
      <w:r>
        <w:t>empty</w:t>
      </w:r>
      <w:r>
        <w:rPr>
          <w:spacing w:val="-8"/>
        </w:rPr>
        <w:t xml:space="preserve"> </w:t>
      </w:r>
      <w:r>
        <w:t>list</w:t>
      </w:r>
      <w:r>
        <w:rPr>
          <w:spacing w:val="2"/>
        </w:rPr>
        <w:t xml:space="preserve"> </w:t>
      </w:r>
      <w:r>
        <w:t>(y_pred)</w:t>
      </w:r>
      <w:r>
        <w:rPr>
          <w:spacing w:val="-5"/>
        </w:rPr>
        <w:t xml:space="preserve"> </w:t>
      </w:r>
      <w:r>
        <w:t>to</w:t>
      </w:r>
      <w:r>
        <w:rPr>
          <w:spacing w:val="2"/>
        </w:rPr>
        <w:t xml:space="preserve"> </w:t>
      </w:r>
      <w:r>
        <w:t>store</w:t>
      </w:r>
      <w:r>
        <w:rPr>
          <w:spacing w:val="-4"/>
        </w:rPr>
        <w:t xml:space="preserve"> </w:t>
      </w:r>
      <w:r>
        <w:t>predicted</w:t>
      </w:r>
      <w:r>
        <w:rPr>
          <w:spacing w:val="-2"/>
        </w:rPr>
        <w:t xml:space="preserve"> </w:t>
      </w:r>
      <w:r>
        <w:t>CO2</w:t>
      </w:r>
      <w:r>
        <w:rPr>
          <w:spacing w:val="-4"/>
        </w:rPr>
        <w:t xml:space="preserve"> </w:t>
      </w:r>
      <w:r>
        <w:t>emissions.</w:t>
      </w:r>
    </w:p>
    <w:p>
      <w:pPr>
        <w:pStyle w:val="9"/>
      </w:pPr>
    </w:p>
    <w:p>
      <w:pPr>
        <w:pStyle w:val="9"/>
        <w:spacing w:line="275" w:lineRule="exact"/>
        <w:ind w:left="470"/>
      </w:pPr>
      <w:r>
        <w:rPr>
          <w:b/>
        </w:rPr>
        <w:t>Step-1:</w:t>
      </w:r>
      <w:r>
        <w:t>Predict</w:t>
      </w:r>
      <w:r>
        <w:rPr>
          <w:spacing w:val="2"/>
        </w:rPr>
        <w:t xml:space="preserve"> </w:t>
      </w:r>
      <w:r>
        <w:t>Method</w:t>
      </w:r>
      <w:r>
        <w:rPr>
          <w:spacing w:val="-1"/>
        </w:rPr>
        <w:t xml:space="preserve"> </w:t>
      </w:r>
      <w:r>
        <w:t>-</w:t>
      </w:r>
      <w:r>
        <w:rPr>
          <w:spacing w:val="-5"/>
        </w:rPr>
        <w:t xml:space="preserve"> </w:t>
      </w:r>
      <w:r>
        <w:t>Predict</w:t>
      </w:r>
      <w:r>
        <w:rPr>
          <w:spacing w:val="2"/>
        </w:rPr>
        <w:t xml:space="preserve"> </w:t>
      </w:r>
      <w:r>
        <w:t>Clusters</w:t>
      </w:r>
      <w:r>
        <w:rPr>
          <w:spacing w:val="-5"/>
        </w:rPr>
        <w:t xml:space="preserve"> </w:t>
      </w:r>
      <w:r>
        <w:t>for</w:t>
      </w:r>
      <w:r>
        <w:rPr>
          <w:spacing w:val="-1"/>
        </w:rPr>
        <w:t xml:space="preserve"> </w:t>
      </w:r>
      <w:r>
        <w:t>Test</w:t>
      </w:r>
      <w:r>
        <w:rPr>
          <w:spacing w:val="-3"/>
        </w:rPr>
        <w:t xml:space="preserve"> </w:t>
      </w:r>
      <w:r>
        <w:t>Data:</w:t>
      </w:r>
    </w:p>
    <w:p>
      <w:pPr>
        <w:pStyle w:val="9"/>
        <w:spacing w:line="275" w:lineRule="exact"/>
        <w:ind w:left="470"/>
      </w:pPr>
      <w:r>
        <w:t>Use</w:t>
      </w:r>
      <w:r>
        <w:rPr>
          <w:spacing w:val="-2"/>
        </w:rPr>
        <w:t xml:space="preserve"> </w:t>
      </w:r>
      <w:r>
        <w:t>the</w:t>
      </w:r>
      <w:r>
        <w:rPr>
          <w:spacing w:val="-2"/>
        </w:rPr>
        <w:t xml:space="preserve"> </w:t>
      </w:r>
      <w:r>
        <w:t>trained</w:t>
      </w:r>
      <w:r>
        <w:rPr>
          <w:spacing w:val="1"/>
        </w:rPr>
        <w:t xml:space="preserve"> </w:t>
      </w:r>
      <w:r>
        <w:t>KMeans</w:t>
      </w:r>
      <w:r>
        <w:rPr>
          <w:spacing w:val="1"/>
        </w:rPr>
        <w:t xml:space="preserve"> </w:t>
      </w:r>
      <w:r>
        <w:t>model</w:t>
      </w:r>
      <w:r>
        <w:rPr>
          <w:spacing w:val="-9"/>
        </w:rPr>
        <w:t xml:space="preserve"> </w:t>
      </w:r>
      <w:r>
        <w:t>to</w:t>
      </w:r>
      <w:r>
        <w:rPr>
          <w:spacing w:val="3"/>
        </w:rPr>
        <w:t xml:space="preserve"> </w:t>
      </w:r>
      <w:r>
        <w:t>predict</w:t>
      </w:r>
      <w:r>
        <w:rPr>
          <w:spacing w:val="4"/>
        </w:rPr>
        <w:t xml:space="preserve"> </w:t>
      </w:r>
      <w:r>
        <w:t>clusters</w:t>
      </w:r>
      <w:r>
        <w:rPr>
          <w:spacing w:val="-3"/>
        </w:rPr>
        <w:t xml:space="preserve"> </w:t>
      </w:r>
      <w:r>
        <w:t>for</w:t>
      </w:r>
      <w:r>
        <w:rPr>
          <w:spacing w:val="-9"/>
        </w:rPr>
        <w:t xml:space="preserve"> </w:t>
      </w:r>
      <w:r>
        <w:t>the</w:t>
      </w:r>
      <w:r>
        <w:rPr>
          <w:spacing w:val="-1"/>
        </w:rPr>
        <w:t xml:space="preserve"> </w:t>
      </w:r>
      <w:r>
        <w:t>test</w:t>
      </w:r>
      <w:r>
        <w:rPr>
          <w:spacing w:val="3"/>
        </w:rPr>
        <w:t xml:space="preserve"> </w:t>
      </w:r>
      <w:r>
        <w:t>data</w:t>
      </w:r>
      <w:r>
        <w:rPr>
          <w:spacing w:val="-6"/>
        </w:rPr>
        <w:t xml:space="preserve"> </w:t>
      </w:r>
      <w:r>
        <w:t>(x).</w:t>
      </w:r>
    </w:p>
    <w:p>
      <w:pPr>
        <w:pStyle w:val="9"/>
      </w:pPr>
    </w:p>
    <w:p>
      <w:pPr>
        <w:pStyle w:val="9"/>
        <w:ind w:left="470"/>
      </w:pPr>
      <w:r>
        <w:rPr>
          <w:b/>
        </w:rPr>
        <w:t>Step-11:</w:t>
      </w:r>
      <w:r>
        <w:t>Predict</w:t>
      </w:r>
      <w:r>
        <w:rPr>
          <w:spacing w:val="2"/>
        </w:rPr>
        <w:t xml:space="preserve"> </w:t>
      </w:r>
      <w:r>
        <w:t>Method</w:t>
      </w:r>
      <w:r>
        <w:rPr>
          <w:spacing w:val="-4"/>
        </w:rPr>
        <w:t xml:space="preserve"> </w:t>
      </w:r>
      <w:r>
        <w:t>- Loop</w:t>
      </w:r>
      <w:r>
        <w:rPr>
          <w:spacing w:val="-7"/>
        </w:rPr>
        <w:t xml:space="preserve"> </w:t>
      </w:r>
      <w:r>
        <w:t>Through</w:t>
      </w:r>
      <w:r>
        <w:rPr>
          <w:spacing w:val="-7"/>
        </w:rPr>
        <w:t xml:space="preserve"> </w:t>
      </w:r>
      <w:r>
        <w:t>Clusters:</w:t>
      </w:r>
    </w:p>
    <w:p>
      <w:pPr>
        <w:pStyle w:val="9"/>
        <w:spacing w:before="2"/>
        <w:ind w:left="470"/>
      </w:pPr>
      <w:r>
        <w:t>Iterate</w:t>
      </w:r>
      <w:r>
        <w:rPr>
          <w:spacing w:val="-7"/>
        </w:rPr>
        <w:t xml:space="preserve"> </w:t>
      </w:r>
      <w:r>
        <w:t>over unique</w:t>
      </w:r>
      <w:r>
        <w:rPr>
          <w:spacing w:val="-2"/>
        </w:rPr>
        <w:t xml:space="preserve"> </w:t>
      </w:r>
      <w:r>
        <w:t>clusters</w:t>
      </w:r>
      <w:r>
        <w:rPr>
          <w:spacing w:val="-3"/>
        </w:rPr>
        <w:t xml:space="preserve"> </w:t>
      </w:r>
      <w:r>
        <w:t>identified</w:t>
      </w:r>
      <w:r>
        <w:rPr>
          <w:spacing w:val="2"/>
        </w:rPr>
        <w:t xml:space="preserve"> </w:t>
      </w:r>
      <w:r>
        <w:t>in</w:t>
      </w:r>
      <w:r>
        <w:rPr>
          <w:spacing w:val="-6"/>
        </w:rPr>
        <w:t xml:space="preserve"> </w:t>
      </w:r>
      <w:r>
        <w:t>the</w:t>
      </w:r>
      <w:r>
        <w:rPr>
          <w:spacing w:val="-2"/>
        </w:rPr>
        <w:t xml:space="preserve"> </w:t>
      </w:r>
      <w:r>
        <w:t>test</w:t>
      </w:r>
      <w:r>
        <w:rPr>
          <w:spacing w:val="-1"/>
        </w:rPr>
        <w:t xml:space="preserve"> </w:t>
      </w:r>
      <w:r>
        <w:t>data.</w:t>
      </w:r>
    </w:p>
    <w:p>
      <w:pPr>
        <w:pStyle w:val="9"/>
      </w:pPr>
    </w:p>
    <w:p>
      <w:pPr>
        <w:pStyle w:val="9"/>
        <w:spacing w:line="275" w:lineRule="exact"/>
        <w:ind w:left="470"/>
      </w:pPr>
      <w:r>
        <w:rPr>
          <w:b/>
        </w:rPr>
        <w:t>Step-12:</w:t>
      </w:r>
      <w:r>
        <w:t>Predict</w:t>
      </w:r>
      <w:r>
        <w:rPr>
          <w:spacing w:val="1"/>
        </w:rPr>
        <w:t xml:space="preserve"> </w:t>
      </w:r>
      <w:r>
        <w:t>Method</w:t>
      </w:r>
      <w:r>
        <w:rPr>
          <w:spacing w:val="-6"/>
        </w:rPr>
        <w:t xml:space="preserve"> </w:t>
      </w:r>
      <w:r>
        <w:t>-</w:t>
      </w:r>
      <w:r>
        <w:rPr>
          <w:spacing w:val="-2"/>
        </w:rPr>
        <w:t xml:space="preserve"> </w:t>
      </w:r>
      <w:r>
        <w:t>Retrieve</w:t>
      </w:r>
      <w:r>
        <w:rPr>
          <w:spacing w:val="-4"/>
        </w:rPr>
        <w:t xml:space="preserve"> </w:t>
      </w:r>
      <w:r>
        <w:t>Linear</w:t>
      </w:r>
      <w:r>
        <w:rPr>
          <w:spacing w:val="-3"/>
        </w:rPr>
        <w:t xml:space="preserve"> </w:t>
      </w:r>
      <w:r>
        <w:t>Regression</w:t>
      </w:r>
      <w:r>
        <w:rPr>
          <w:spacing w:val="-8"/>
        </w:rPr>
        <w:t xml:space="preserve"> </w:t>
      </w:r>
      <w:r>
        <w:t>Model:</w:t>
      </w:r>
    </w:p>
    <w:p>
      <w:pPr>
        <w:pStyle w:val="9"/>
        <w:spacing w:line="275" w:lineRule="exact"/>
        <w:ind w:left="470"/>
      </w:pPr>
      <w:r>
        <w:t>Retrieve</w:t>
      </w:r>
      <w:r>
        <w:rPr>
          <w:spacing w:val="-4"/>
        </w:rPr>
        <w:t xml:space="preserve"> </w:t>
      </w:r>
      <w:r>
        <w:t>the</w:t>
      </w:r>
      <w:r>
        <w:rPr>
          <w:spacing w:val="-3"/>
        </w:rPr>
        <w:t xml:space="preserve"> </w:t>
      </w:r>
      <w:r>
        <w:t>corresponding</w:t>
      </w:r>
      <w:r>
        <w:rPr>
          <w:spacing w:val="-2"/>
        </w:rPr>
        <w:t xml:space="preserve"> </w:t>
      </w:r>
      <w:r>
        <w:t>Linear</w:t>
      </w:r>
      <w:r>
        <w:rPr>
          <w:spacing w:val="3"/>
        </w:rPr>
        <w:t xml:space="preserve"> </w:t>
      </w:r>
      <w:r>
        <w:t>Regression</w:t>
      </w:r>
      <w:r>
        <w:rPr>
          <w:spacing w:val="-2"/>
        </w:rPr>
        <w:t xml:space="preserve"> </w:t>
      </w:r>
      <w:r>
        <w:t>model</w:t>
      </w:r>
      <w:r>
        <w:rPr>
          <w:spacing w:val="-7"/>
        </w:rPr>
        <w:t xml:space="preserve"> </w:t>
      </w:r>
      <w:r>
        <w:t>for</w:t>
      </w:r>
      <w:r>
        <w:rPr>
          <w:spacing w:val="-5"/>
        </w:rPr>
        <w:t xml:space="preserve"> </w:t>
      </w:r>
      <w:r>
        <w:t>the</w:t>
      </w:r>
      <w:r>
        <w:rPr>
          <w:spacing w:val="-3"/>
        </w:rPr>
        <w:t xml:space="preserve"> </w:t>
      </w:r>
      <w:r>
        <w:t>current</w:t>
      </w:r>
      <w:r>
        <w:rPr>
          <w:spacing w:val="3"/>
        </w:rPr>
        <w:t xml:space="preserve"> </w:t>
      </w:r>
      <w:r>
        <w:t>cluster.</w:t>
      </w:r>
    </w:p>
    <w:p>
      <w:pPr>
        <w:pStyle w:val="9"/>
      </w:pPr>
    </w:p>
    <w:p>
      <w:pPr>
        <w:spacing w:before="0"/>
        <w:ind w:left="470" w:right="0" w:firstLine="0"/>
        <w:jc w:val="left"/>
        <w:rPr>
          <w:sz w:val="24"/>
        </w:rPr>
      </w:pPr>
      <w:r>
        <w:rPr>
          <w:b/>
          <w:sz w:val="24"/>
        </w:rPr>
        <w:t>Step-13:</w:t>
      </w:r>
      <w:r>
        <w:rPr>
          <w:sz w:val="24"/>
        </w:rPr>
        <w:t>Predict Method</w:t>
      </w:r>
      <w:r>
        <w:rPr>
          <w:spacing w:val="-6"/>
          <w:sz w:val="24"/>
        </w:rPr>
        <w:t xml:space="preserve"> </w:t>
      </w:r>
      <w:r>
        <w:rPr>
          <w:sz w:val="24"/>
        </w:rPr>
        <w:t>-</w:t>
      </w:r>
      <w:r>
        <w:rPr>
          <w:spacing w:val="-2"/>
          <w:sz w:val="24"/>
        </w:rPr>
        <w:t xml:space="preserve"> </w:t>
      </w:r>
      <w:r>
        <w:rPr>
          <w:sz w:val="24"/>
        </w:rPr>
        <w:t>Get</w:t>
      </w:r>
      <w:r>
        <w:rPr>
          <w:spacing w:val="-3"/>
          <w:sz w:val="24"/>
        </w:rPr>
        <w:t xml:space="preserve"> </w:t>
      </w:r>
      <w:r>
        <w:rPr>
          <w:sz w:val="24"/>
        </w:rPr>
        <w:t>Indices:</w:t>
      </w:r>
    </w:p>
    <w:p>
      <w:pPr>
        <w:pStyle w:val="9"/>
        <w:spacing w:before="3"/>
        <w:ind w:left="470"/>
      </w:pPr>
      <w:r>
        <w:t>Get</w:t>
      </w:r>
      <w:r>
        <w:rPr>
          <w:spacing w:val="-1"/>
        </w:rPr>
        <w:t xml:space="preserve"> </w:t>
      </w:r>
      <w:r>
        <w:t>the</w:t>
      </w:r>
      <w:r>
        <w:rPr>
          <w:spacing w:val="-2"/>
        </w:rPr>
        <w:t xml:space="preserve"> </w:t>
      </w:r>
      <w:r>
        <w:t>indices</w:t>
      </w:r>
      <w:r>
        <w:rPr>
          <w:spacing w:val="-3"/>
        </w:rPr>
        <w:t xml:space="preserve"> </w:t>
      </w:r>
      <w:r>
        <w:t>of</w:t>
      </w:r>
      <w:r>
        <w:rPr>
          <w:spacing w:val="-9"/>
        </w:rPr>
        <w:t xml:space="preserve"> </w:t>
      </w:r>
      <w:r>
        <w:t>data</w:t>
      </w:r>
      <w:r>
        <w:rPr>
          <w:spacing w:val="-2"/>
        </w:rPr>
        <w:t xml:space="preserve"> </w:t>
      </w:r>
      <w:r>
        <w:t>points</w:t>
      </w:r>
      <w:r>
        <w:rPr>
          <w:spacing w:val="-3"/>
        </w:rPr>
        <w:t xml:space="preserve"> </w:t>
      </w:r>
      <w:r>
        <w:t>belonging</w:t>
      </w:r>
      <w:r>
        <w:rPr>
          <w:spacing w:val="-1"/>
        </w:rPr>
        <w:t xml:space="preserve"> </w:t>
      </w:r>
      <w:r>
        <w:t>to</w:t>
      </w:r>
      <w:r>
        <w:rPr>
          <w:spacing w:val="-1"/>
        </w:rPr>
        <w:t xml:space="preserve"> </w:t>
      </w:r>
      <w:r>
        <w:t>the</w:t>
      </w:r>
      <w:r>
        <w:rPr>
          <w:spacing w:val="-2"/>
        </w:rPr>
        <w:t xml:space="preserve"> </w:t>
      </w:r>
      <w:r>
        <w:t>current</w:t>
      </w:r>
      <w:r>
        <w:rPr>
          <w:spacing w:val="4"/>
        </w:rPr>
        <w:t xml:space="preserve"> </w:t>
      </w:r>
      <w:r>
        <w:t>cluster.</w:t>
      </w:r>
    </w:p>
    <w:p>
      <w:pPr>
        <w:pStyle w:val="9"/>
      </w:pPr>
    </w:p>
    <w:p>
      <w:pPr>
        <w:pStyle w:val="9"/>
        <w:ind w:left="470"/>
      </w:pPr>
      <w:r>
        <w:rPr>
          <w:b/>
        </w:rPr>
        <w:t>Step-14:</w:t>
      </w:r>
      <w:r>
        <w:t>Predict Method</w:t>
      </w:r>
      <w:r>
        <w:rPr>
          <w:spacing w:val="-7"/>
        </w:rPr>
        <w:t xml:space="preserve"> </w:t>
      </w:r>
      <w:r>
        <w:t>-</w:t>
      </w:r>
      <w:r>
        <w:rPr>
          <w:spacing w:val="-2"/>
        </w:rPr>
        <w:t xml:space="preserve"> </w:t>
      </w:r>
      <w:r>
        <w:t>Make</w:t>
      </w:r>
      <w:r>
        <w:rPr>
          <w:spacing w:val="-5"/>
        </w:rPr>
        <w:t xml:space="preserve"> </w:t>
      </w:r>
      <w:r>
        <w:t>Predictions:</w:t>
      </w:r>
    </w:p>
    <w:p>
      <w:pPr>
        <w:pStyle w:val="9"/>
      </w:pPr>
    </w:p>
    <w:p>
      <w:pPr>
        <w:pStyle w:val="9"/>
        <w:ind w:left="470"/>
      </w:pPr>
      <w:r>
        <w:t>Use</w:t>
      </w:r>
      <w:r>
        <w:rPr>
          <w:spacing w:val="-3"/>
        </w:rPr>
        <w:t xml:space="preserve"> </w:t>
      </w:r>
      <w:r>
        <w:t>the</w:t>
      </w:r>
      <w:r>
        <w:rPr>
          <w:spacing w:val="-3"/>
        </w:rPr>
        <w:t xml:space="preserve"> </w:t>
      </w:r>
      <w:r>
        <w:t>Linear</w:t>
      </w:r>
      <w:r>
        <w:rPr>
          <w:spacing w:val="-1"/>
        </w:rPr>
        <w:t xml:space="preserve"> </w:t>
      </w:r>
      <w:r>
        <w:t>Regression</w:t>
      </w:r>
      <w:r>
        <w:rPr>
          <w:spacing w:val="-2"/>
        </w:rPr>
        <w:t xml:space="preserve"> </w:t>
      </w:r>
      <w:r>
        <w:t>model</w:t>
      </w:r>
      <w:r>
        <w:rPr>
          <w:spacing w:val="-10"/>
        </w:rPr>
        <w:t xml:space="preserve"> </w:t>
      </w:r>
      <w:r>
        <w:t>to</w:t>
      </w:r>
      <w:r>
        <w:rPr>
          <w:spacing w:val="-2"/>
        </w:rPr>
        <w:t xml:space="preserve"> </w:t>
      </w:r>
      <w:r>
        <w:t>predict</w:t>
      </w:r>
      <w:r>
        <w:rPr>
          <w:spacing w:val="3"/>
        </w:rPr>
        <w:t xml:space="preserve"> </w:t>
      </w:r>
      <w:r>
        <w:t>CO2</w:t>
      </w:r>
      <w:r>
        <w:rPr>
          <w:spacing w:val="-3"/>
        </w:rPr>
        <w:t xml:space="preserve"> </w:t>
      </w:r>
      <w:r>
        <w:t>emissions for</w:t>
      </w:r>
      <w:r>
        <w:rPr>
          <w:spacing w:val="-4"/>
        </w:rPr>
        <w:t xml:space="preserve"> </w:t>
      </w:r>
      <w:r>
        <w:t>the</w:t>
      </w:r>
      <w:r>
        <w:rPr>
          <w:spacing w:val="5"/>
        </w:rPr>
        <w:t xml:space="preserve"> </w:t>
      </w:r>
      <w:r>
        <w:t>current</w:t>
      </w:r>
      <w:r>
        <w:rPr>
          <w:spacing w:val="3"/>
        </w:rPr>
        <w:t xml:space="preserve"> </w:t>
      </w:r>
      <w:r>
        <w:t>cluster.</w:t>
      </w:r>
    </w:p>
    <w:p>
      <w:pPr>
        <w:spacing w:after="0"/>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85888" behindDoc="0" locked="0" layoutInCell="1" allowOverlap="1">
            <wp:simplePos x="0" y="0"/>
            <wp:positionH relativeFrom="page">
              <wp:posOffset>6856730</wp:posOffset>
            </wp:positionH>
            <wp:positionV relativeFrom="paragraph">
              <wp:posOffset>-228600</wp:posOffset>
            </wp:positionV>
            <wp:extent cx="321310" cy="598170"/>
            <wp:effectExtent l="0" t="0" r="13970" b="11430"/>
            <wp:wrapNone/>
            <wp:docPr id="14"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9"/>
        <w:rPr>
          <w:sz w:val="20"/>
        </w:rPr>
      </w:pPr>
    </w:p>
    <w:p>
      <w:pPr>
        <w:pStyle w:val="9"/>
        <w:spacing w:before="9"/>
        <w:rPr>
          <w:sz w:val="22"/>
        </w:rPr>
      </w:pPr>
    </w:p>
    <w:p>
      <w:pPr>
        <w:pStyle w:val="9"/>
        <w:spacing w:before="90"/>
        <w:ind w:left="470"/>
      </w:pPr>
      <w:r>
        <w:rPr>
          <w:b/>
        </w:rPr>
        <w:t>Step-15:</w:t>
      </w:r>
      <w:r>
        <w:t>Predict Method</w:t>
      </w:r>
      <w:r>
        <w:rPr>
          <w:spacing w:val="-6"/>
        </w:rPr>
        <w:t xml:space="preserve"> </w:t>
      </w:r>
      <w:r>
        <w:t>-</w:t>
      </w:r>
      <w:r>
        <w:rPr>
          <w:spacing w:val="-2"/>
        </w:rPr>
        <w:t xml:space="preserve"> </w:t>
      </w:r>
      <w:r>
        <w:t>Append</w:t>
      </w:r>
      <w:r>
        <w:rPr>
          <w:spacing w:val="-4"/>
        </w:rPr>
        <w:t xml:space="preserve"> </w:t>
      </w:r>
      <w:r>
        <w:t>Predictions:</w:t>
      </w:r>
    </w:p>
    <w:p>
      <w:pPr>
        <w:pStyle w:val="9"/>
        <w:spacing w:before="3"/>
        <w:ind w:left="470"/>
      </w:pPr>
      <w:r>
        <w:t>Append</w:t>
      </w:r>
      <w:r>
        <w:rPr>
          <w:spacing w:val="-3"/>
        </w:rPr>
        <w:t xml:space="preserve"> </w:t>
      </w:r>
      <w:r>
        <w:t>the</w:t>
      </w:r>
      <w:r>
        <w:rPr>
          <w:spacing w:val="-3"/>
        </w:rPr>
        <w:t xml:space="preserve"> </w:t>
      </w:r>
      <w:r>
        <w:t>predictions</w:t>
      </w:r>
      <w:r>
        <w:rPr>
          <w:spacing w:val="-4"/>
        </w:rPr>
        <w:t xml:space="preserve"> </w:t>
      </w:r>
      <w:r>
        <w:t>to</w:t>
      </w:r>
      <w:r>
        <w:rPr>
          <w:spacing w:val="-6"/>
        </w:rPr>
        <w:t xml:space="preserve"> </w:t>
      </w:r>
      <w:r>
        <w:t>the</w:t>
      </w:r>
      <w:r>
        <w:rPr>
          <w:spacing w:val="1"/>
        </w:rPr>
        <w:t xml:space="preserve"> </w:t>
      </w:r>
      <w:r>
        <w:t>y_pred</w:t>
      </w:r>
      <w:r>
        <w:rPr>
          <w:spacing w:val="2"/>
        </w:rPr>
        <w:t xml:space="preserve"> </w:t>
      </w:r>
      <w:r>
        <w:t>list.</w:t>
      </w:r>
    </w:p>
    <w:p>
      <w:pPr>
        <w:pStyle w:val="9"/>
        <w:rPr>
          <w:sz w:val="26"/>
        </w:rPr>
      </w:pPr>
    </w:p>
    <w:p>
      <w:pPr>
        <w:pStyle w:val="9"/>
        <w:rPr>
          <w:sz w:val="26"/>
        </w:rPr>
      </w:pPr>
    </w:p>
    <w:p>
      <w:pPr>
        <w:pStyle w:val="9"/>
        <w:spacing w:before="231" w:line="275" w:lineRule="exact"/>
        <w:ind w:left="470"/>
      </w:pPr>
      <w:r>
        <w:rPr>
          <w:b/>
        </w:rPr>
        <w:t>Step-16:</w:t>
      </w:r>
      <w:r>
        <w:t>Predict</w:t>
      </w:r>
      <w:r>
        <w:rPr>
          <w:spacing w:val="2"/>
        </w:rPr>
        <w:t xml:space="preserve"> </w:t>
      </w:r>
      <w:r>
        <w:t>Method</w:t>
      </w:r>
      <w:r>
        <w:rPr>
          <w:spacing w:val="-5"/>
        </w:rPr>
        <w:t xml:space="preserve"> </w:t>
      </w:r>
      <w:r>
        <w:t>- Concatenate</w:t>
      </w:r>
      <w:r>
        <w:rPr>
          <w:spacing w:val="-3"/>
        </w:rPr>
        <w:t xml:space="preserve"> </w:t>
      </w:r>
      <w:r>
        <w:t>and</w:t>
      </w:r>
      <w:r>
        <w:rPr>
          <w:spacing w:val="-2"/>
        </w:rPr>
        <w:t xml:space="preserve"> </w:t>
      </w:r>
      <w:r>
        <w:t>Sort:</w:t>
      </w:r>
    </w:p>
    <w:p>
      <w:pPr>
        <w:pStyle w:val="9"/>
        <w:spacing w:line="275" w:lineRule="exact"/>
        <w:ind w:left="470"/>
      </w:pPr>
      <w:r>
        <w:t>Concatenate</w:t>
      </w:r>
      <w:r>
        <w:rPr>
          <w:spacing w:val="-7"/>
        </w:rPr>
        <w:t xml:space="preserve"> </w:t>
      </w:r>
      <w:r>
        <w:t>the</w:t>
      </w:r>
      <w:r>
        <w:rPr>
          <w:spacing w:val="-1"/>
        </w:rPr>
        <w:t xml:space="preserve"> </w:t>
      </w:r>
      <w:r>
        <w:t>predicted</w:t>
      </w:r>
      <w:r>
        <w:rPr>
          <w:spacing w:val="-1"/>
        </w:rPr>
        <w:t xml:space="preserve"> </w:t>
      </w:r>
      <w:r>
        <w:t>CO2</w:t>
      </w:r>
      <w:r>
        <w:rPr>
          <w:spacing w:val="-1"/>
        </w:rPr>
        <w:t xml:space="preserve"> </w:t>
      </w:r>
      <w:r>
        <w:t>emissions</w:t>
      </w:r>
      <w:r>
        <w:rPr>
          <w:spacing w:val="-3"/>
        </w:rPr>
        <w:t xml:space="preserve"> </w:t>
      </w:r>
      <w:r>
        <w:t>and</w:t>
      </w:r>
      <w:r>
        <w:rPr>
          <w:spacing w:val="-1"/>
        </w:rPr>
        <w:t xml:space="preserve"> </w:t>
      </w:r>
      <w:r>
        <w:t>sort</w:t>
      </w:r>
      <w:r>
        <w:rPr>
          <w:spacing w:val="-4"/>
        </w:rPr>
        <w:t xml:space="preserve"> </w:t>
      </w:r>
      <w:r>
        <w:t>by</w:t>
      </w:r>
      <w:r>
        <w:rPr>
          <w:spacing w:val="-5"/>
        </w:rPr>
        <w:t xml:space="preserve"> </w:t>
      </w:r>
      <w:r>
        <w:t>index.</w:t>
      </w:r>
    </w:p>
    <w:p>
      <w:pPr>
        <w:pStyle w:val="9"/>
        <w:spacing w:before="11"/>
        <w:rPr>
          <w:sz w:val="23"/>
        </w:rPr>
      </w:pPr>
    </w:p>
    <w:p>
      <w:pPr>
        <w:pStyle w:val="9"/>
        <w:ind w:left="470"/>
      </w:pPr>
      <w:r>
        <w:t>Example</w:t>
      </w:r>
      <w:r>
        <w:rPr>
          <w:spacing w:val="-5"/>
        </w:rPr>
        <w:t xml:space="preserve"> </w:t>
      </w:r>
      <w:r>
        <w:t>Usage:</w:t>
      </w:r>
    </w:p>
    <w:p>
      <w:pPr>
        <w:pStyle w:val="9"/>
        <w:spacing w:before="3"/>
        <w:ind w:left="470" w:right="681"/>
      </w:pPr>
      <w:r>
        <w:t>Demonstrate</w:t>
      </w:r>
      <w:r>
        <w:rPr>
          <w:spacing w:val="-2"/>
        </w:rPr>
        <w:t xml:space="preserve"> </w:t>
      </w:r>
      <w:r>
        <w:t>how</w:t>
      </w:r>
      <w:r>
        <w:rPr>
          <w:spacing w:val="-5"/>
        </w:rPr>
        <w:t xml:space="preserve"> </w:t>
      </w:r>
      <w:r>
        <w:t>to create</w:t>
      </w:r>
      <w:r>
        <w:rPr>
          <w:spacing w:val="-1"/>
        </w:rPr>
        <w:t xml:space="preserve"> </w:t>
      </w:r>
      <w:r>
        <w:t>an</w:t>
      </w:r>
      <w:r>
        <w:rPr>
          <w:spacing w:val="-5"/>
        </w:rPr>
        <w:t xml:space="preserve"> </w:t>
      </w:r>
      <w:r>
        <w:t>instance</w:t>
      </w:r>
      <w:r>
        <w:rPr>
          <w:spacing w:val="-2"/>
        </w:rPr>
        <w:t xml:space="preserve"> </w:t>
      </w:r>
      <w:r>
        <w:t>of</w:t>
      </w:r>
      <w:r>
        <w:rPr>
          <w:spacing w:val="-8"/>
        </w:rPr>
        <w:t xml:space="preserve"> </w:t>
      </w:r>
      <w:r>
        <w:t>the</w:t>
      </w:r>
      <w:r>
        <w:rPr>
          <w:spacing w:val="-1"/>
        </w:rPr>
        <w:t xml:space="preserve"> </w:t>
      </w:r>
      <w:r>
        <w:t>Co2Emission</w:t>
      </w:r>
      <w:r>
        <w:rPr>
          <w:spacing w:val="-5"/>
        </w:rPr>
        <w:t xml:space="preserve"> </w:t>
      </w:r>
      <w:r>
        <w:t>class,</w:t>
      </w:r>
      <w:r>
        <w:rPr>
          <w:spacing w:val="2"/>
        </w:rPr>
        <w:t xml:space="preserve"> </w:t>
      </w:r>
      <w:r>
        <w:t>fit</w:t>
      </w:r>
      <w:r>
        <w:rPr>
          <w:spacing w:val="4"/>
        </w:rPr>
        <w:t xml:space="preserve"> </w:t>
      </w:r>
      <w:r>
        <w:t>the</w:t>
      </w:r>
      <w:r>
        <w:rPr>
          <w:spacing w:val="4"/>
        </w:rPr>
        <w:t xml:space="preserve"> </w:t>
      </w:r>
      <w:r>
        <w:t>model</w:t>
      </w:r>
      <w:r>
        <w:rPr>
          <w:spacing w:val="-9"/>
        </w:rPr>
        <w:t xml:space="preserve"> </w:t>
      </w:r>
      <w:r>
        <w:t>with</w:t>
      </w:r>
      <w:r>
        <w:rPr>
          <w:spacing w:val="-5"/>
        </w:rPr>
        <w:t xml:space="preserve"> </w:t>
      </w:r>
      <w:r>
        <w:t>training data,</w:t>
      </w:r>
      <w:r>
        <w:rPr>
          <w:spacing w:val="-4"/>
        </w:rPr>
        <w:t xml:space="preserve"> </w:t>
      </w:r>
      <w:r>
        <w:t>and</w:t>
      </w:r>
      <w:r>
        <w:rPr>
          <w:spacing w:val="-57"/>
        </w:rPr>
        <w:t xml:space="preserve"> </w:t>
      </w:r>
      <w:r>
        <w:t>make predictions on</w:t>
      </w:r>
      <w:r>
        <w:rPr>
          <w:spacing w:val="-3"/>
        </w:rPr>
        <w:t xml:space="preserve"> </w:t>
      </w:r>
      <w:r>
        <w:t>test</w:t>
      </w:r>
      <w:r>
        <w:rPr>
          <w:spacing w:val="7"/>
        </w:rPr>
        <w:t xml:space="preserve"> </w:t>
      </w:r>
      <w:r>
        <w:t>data</w:t>
      </w:r>
    </w:p>
    <w:p>
      <w:pPr>
        <w:spacing w:after="0"/>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72576" behindDoc="0" locked="0" layoutInCell="1" allowOverlap="1">
            <wp:simplePos x="0" y="0"/>
            <wp:positionH relativeFrom="page">
              <wp:posOffset>6856730</wp:posOffset>
            </wp:positionH>
            <wp:positionV relativeFrom="paragraph">
              <wp:posOffset>-228600</wp:posOffset>
            </wp:positionV>
            <wp:extent cx="321310" cy="598170"/>
            <wp:effectExtent l="0" t="0" r="0" b="0"/>
            <wp:wrapNone/>
            <wp:docPr id="4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4.jpeg"/>
                    <pic:cNvPicPr>
                      <a:picLocks noChangeAspect="1"/>
                    </pic:cNvPicPr>
                  </pic:nvPicPr>
                  <pic:blipFill>
                    <a:blip r:embed="rId11" cstate="print"/>
                    <a:stretch>
                      <a:fillRect/>
                    </a:stretch>
                  </pic:blipFill>
                  <pic:spPr>
                    <a:xfrm>
                      <a:off x="0" y="0"/>
                      <a:ext cx="321157" cy="598170"/>
                    </a:xfrm>
                    <a:prstGeom prst="rect">
                      <a:avLst/>
                    </a:prstGeom>
                  </pic:spPr>
                </pic:pic>
              </a:graphicData>
            </a:graphic>
          </wp:anchor>
        </w:drawing>
      </w:r>
    </w:p>
    <w:p>
      <w:pPr>
        <w:pStyle w:val="9"/>
        <w:rPr>
          <w:sz w:val="20"/>
        </w:rPr>
      </w:pPr>
    </w:p>
    <w:p>
      <w:pPr>
        <w:pStyle w:val="9"/>
        <w:spacing w:before="9"/>
        <w:rPr>
          <w:sz w:val="22"/>
        </w:rPr>
      </w:pPr>
    </w:p>
    <w:p>
      <w:pPr>
        <w:pStyle w:val="6"/>
        <w:spacing w:before="90"/>
      </w:pPr>
      <w:bookmarkStart w:id="66" w:name="METHODOLOGY"/>
      <w:bookmarkEnd w:id="66"/>
      <w:r>
        <w:t>METHODOLOGY</w:t>
      </w:r>
    </w:p>
    <w:p>
      <w:pPr>
        <w:pStyle w:val="9"/>
        <w:rPr>
          <w:b/>
          <w:sz w:val="32"/>
        </w:rPr>
      </w:pPr>
    </w:p>
    <w:p>
      <w:pPr>
        <w:spacing w:before="0"/>
        <w:ind w:left="470" w:right="0" w:firstLine="0"/>
        <w:jc w:val="both"/>
        <w:rPr>
          <w:b/>
          <w:sz w:val="24"/>
        </w:rPr>
      </w:pPr>
      <w:r>
        <w:rPr>
          <w:b/>
          <w:sz w:val="24"/>
        </w:rPr>
        <w:t>Data</w:t>
      </w:r>
      <w:r>
        <w:rPr>
          <w:b/>
          <w:spacing w:val="-2"/>
          <w:sz w:val="24"/>
        </w:rPr>
        <w:t xml:space="preserve"> </w:t>
      </w:r>
      <w:r>
        <w:rPr>
          <w:b/>
          <w:sz w:val="24"/>
        </w:rPr>
        <w:t>Collection:</w:t>
      </w:r>
    </w:p>
    <w:p>
      <w:pPr>
        <w:pStyle w:val="9"/>
        <w:spacing w:before="137" w:line="360" w:lineRule="auto"/>
        <w:ind w:left="470" w:right="494"/>
        <w:jc w:val="both"/>
      </w:pPr>
      <w:r>
        <w:t>Collect</w:t>
      </w:r>
      <w:r>
        <w:rPr>
          <w:spacing w:val="1"/>
        </w:rPr>
        <w:t xml:space="preserve"> </w:t>
      </w:r>
      <w:r>
        <w:t>a</w:t>
      </w:r>
      <w:r>
        <w:rPr>
          <w:spacing w:val="1"/>
        </w:rPr>
        <w:t xml:space="preserve"> </w:t>
      </w:r>
      <w:r>
        <w:t>diverse</w:t>
      </w:r>
      <w:r>
        <w:rPr>
          <w:spacing w:val="1"/>
        </w:rPr>
        <w:t xml:space="preserve"> </w:t>
      </w:r>
      <w:r>
        <w:t>dataset</w:t>
      </w:r>
      <w:r>
        <w:rPr>
          <w:spacing w:val="1"/>
        </w:rPr>
        <w:t xml:space="preserve"> </w:t>
      </w:r>
      <w:r>
        <w:t>that</w:t>
      </w:r>
      <w:r>
        <w:rPr>
          <w:spacing w:val="1"/>
        </w:rPr>
        <w:t xml:space="preserve"> </w:t>
      </w:r>
      <w:r>
        <w:t>includes</w:t>
      </w:r>
      <w:r>
        <w:rPr>
          <w:spacing w:val="1"/>
        </w:rPr>
        <w:t xml:space="preserve"> </w:t>
      </w:r>
      <w:r>
        <w:t>vehicle</w:t>
      </w:r>
      <w:r>
        <w:rPr>
          <w:spacing w:val="1"/>
        </w:rPr>
        <w:t xml:space="preserve"> </w:t>
      </w:r>
      <w:r>
        <w:t>specifications</w:t>
      </w:r>
      <w:r>
        <w:rPr>
          <w:spacing w:val="1"/>
        </w:rPr>
        <w:t xml:space="preserve"> </w:t>
      </w:r>
      <w:r>
        <w:t>(make,</w:t>
      </w:r>
      <w:r>
        <w:rPr>
          <w:spacing w:val="1"/>
        </w:rPr>
        <w:t xml:space="preserve"> </w:t>
      </w:r>
      <w:r>
        <w:t>model,</w:t>
      </w:r>
      <w:r>
        <w:rPr>
          <w:spacing w:val="1"/>
        </w:rPr>
        <w:t xml:space="preserve"> </w:t>
      </w:r>
      <w:r>
        <w:t>engine</w:t>
      </w:r>
      <w:r>
        <w:rPr>
          <w:spacing w:val="1"/>
        </w:rPr>
        <w:t xml:space="preserve"> </w:t>
      </w:r>
      <w:r>
        <w:t>size,</w:t>
      </w:r>
      <w:r>
        <w:rPr>
          <w:spacing w:val="1"/>
        </w:rPr>
        <w:t xml:space="preserve"> </w:t>
      </w:r>
      <w:r>
        <w:t>fuel</w:t>
      </w:r>
      <w:r>
        <w:rPr>
          <w:spacing w:val="1"/>
        </w:rPr>
        <w:t xml:space="preserve"> </w:t>
      </w:r>
      <w:r>
        <w:t>type,</w:t>
      </w:r>
      <w:r>
        <w:rPr>
          <w:spacing w:val="1"/>
        </w:rPr>
        <w:t xml:space="preserve"> </w:t>
      </w:r>
      <w:r>
        <w:t>transmission) and emissions data.Acquire data from various sources, including publicly available datasets,</w:t>
      </w:r>
      <w:r>
        <w:rPr>
          <w:spacing w:val="-57"/>
        </w:rPr>
        <w:t xml:space="preserve"> </w:t>
      </w:r>
      <w:r>
        <w:t>vehicle</w:t>
      </w:r>
      <w:r>
        <w:rPr>
          <w:spacing w:val="5"/>
        </w:rPr>
        <w:t xml:space="preserve"> </w:t>
      </w:r>
      <w:r>
        <w:t>manufacturers,</w:t>
      </w:r>
      <w:r>
        <w:rPr>
          <w:spacing w:val="4"/>
        </w:rPr>
        <w:t xml:space="preserve"> </w:t>
      </w:r>
      <w:r>
        <w:t>and</w:t>
      </w:r>
      <w:r>
        <w:rPr>
          <w:spacing w:val="1"/>
        </w:rPr>
        <w:t xml:space="preserve"> </w:t>
      </w:r>
      <w:r>
        <w:t>real-world</w:t>
      </w:r>
      <w:r>
        <w:rPr>
          <w:spacing w:val="2"/>
        </w:rPr>
        <w:t xml:space="preserve"> </w:t>
      </w:r>
      <w:r>
        <w:t>driving</w:t>
      </w:r>
      <w:r>
        <w:rPr>
          <w:spacing w:val="2"/>
        </w:rPr>
        <w:t xml:space="preserve"> </w:t>
      </w:r>
      <w:r>
        <w:t>data.</w:t>
      </w:r>
    </w:p>
    <w:p>
      <w:pPr>
        <w:pStyle w:val="9"/>
        <w:spacing w:before="1"/>
        <w:rPr>
          <w:sz w:val="36"/>
        </w:rPr>
      </w:pPr>
    </w:p>
    <w:p>
      <w:pPr>
        <w:pStyle w:val="6"/>
        <w:jc w:val="both"/>
      </w:pPr>
      <w:r>
        <w:t>Data</w:t>
      </w:r>
      <w:r>
        <w:rPr>
          <w:spacing w:val="-3"/>
        </w:rPr>
        <w:t xml:space="preserve"> </w:t>
      </w:r>
      <w:r>
        <w:t>preprocessing:</w:t>
      </w:r>
    </w:p>
    <w:p>
      <w:pPr>
        <w:pStyle w:val="9"/>
        <w:rPr>
          <w:b/>
          <w:sz w:val="26"/>
        </w:rPr>
      </w:pPr>
    </w:p>
    <w:p>
      <w:pPr>
        <w:pStyle w:val="9"/>
        <w:spacing w:before="9"/>
        <w:rPr>
          <w:b/>
          <w:sz w:val="21"/>
        </w:rPr>
      </w:pPr>
    </w:p>
    <w:p>
      <w:pPr>
        <w:pStyle w:val="9"/>
        <w:spacing w:line="360" w:lineRule="auto"/>
        <w:ind w:left="470" w:right="4053"/>
      </w:pPr>
      <w:r>
        <w:t>Address missing values, outliers, and inconsistencies in the data.</w:t>
      </w:r>
      <w:r>
        <w:rPr>
          <w:spacing w:val="1"/>
        </w:rPr>
        <w:t xml:space="preserve"> </w:t>
      </w:r>
      <w:r>
        <w:t>Standardize</w:t>
      </w:r>
      <w:r>
        <w:rPr>
          <w:spacing w:val="-5"/>
        </w:rPr>
        <w:t xml:space="preserve"> </w:t>
      </w:r>
      <w:r>
        <w:t>and</w:t>
      </w:r>
      <w:r>
        <w:rPr>
          <w:spacing w:val="-4"/>
        </w:rPr>
        <w:t xml:space="preserve"> </w:t>
      </w:r>
      <w:r>
        <w:t>normalize numerical</w:t>
      </w:r>
      <w:r>
        <w:rPr>
          <w:spacing w:val="-9"/>
        </w:rPr>
        <w:t xml:space="preserve"> </w:t>
      </w:r>
      <w:r>
        <w:t>features</w:t>
      </w:r>
      <w:r>
        <w:rPr>
          <w:spacing w:val="-10"/>
        </w:rPr>
        <w:t xml:space="preserve"> </w:t>
      </w:r>
      <w:r>
        <w:t>to</w:t>
      </w:r>
      <w:r>
        <w:rPr>
          <w:spacing w:val="1"/>
        </w:rPr>
        <w:t xml:space="preserve"> </w:t>
      </w:r>
      <w:r>
        <w:t>ensure</w:t>
      </w:r>
      <w:r>
        <w:rPr>
          <w:spacing w:val="-5"/>
        </w:rPr>
        <w:t xml:space="preserve"> </w:t>
      </w:r>
      <w:r>
        <w:t>consistency.</w:t>
      </w:r>
    </w:p>
    <w:p>
      <w:pPr>
        <w:pStyle w:val="9"/>
        <w:spacing w:line="274" w:lineRule="exact"/>
        <w:ind w:left="470"/>
      </w:pPr>
      <w:r>
        <w:t>Encode</w:t>
      </w:r>
      <w:r>
        <w:rPr>
          <w:spacing w:val="-4"/>
        </w:rPr>
        <w:t xml:space="preserve"> </w:t>
      </w:r>
      <w:r>
        <w:t>categorical</w:t>
      </w:r>
      <w:r>
        <w:rPr>
          <w:spacing w:val="-8"/>
        </w:rPr>
        <w:t xml:space="preserve"> </w:t>
      </w:r>
      <w:r>
        <w:t>variables</w:t>
      </w:r>
      <w:r>
        <w:rPr>
          <w:spacing w:val="-4"/>
        </w:rPr>
        <w:t xml:space="preserve"> </w:t>
      </w:r>
      <w:r>
        <w:t>using</w:t>
      </w:r>
      <w:r>
        <w:rPr>
          <w:spacing w:val="-3"/>
        </w:rPr>
        <w:t xml:space="preserve"> </w:t>
      </w:r>
      <w:r>
        <w:t>techniques</w:t>
      </w:r>
      <w:r>
        <w:rPr>
          <w:spacing w:val="-1"/>
        </w:rPr>
        <w:t xml:space="preserve"> </w:t>
      </w:r>
      <w:r>
        <w:t>like</w:t>
      </w:r>
      <w:r>
        <w:rPr>
          <w:spacing w:val="1"/>
        </w:rPr>
        <w:t xml:space="preserve"> </w:t>
      </w:r>
      <w:r>
        <w:t>one-hot</w:t>
      </w:r>
      <w:r>
        <w:rPr>
          <w:spacing w:val="-3"/>
        </w:rPr>
        <w:t xml:space="preserve"> </w:t>
      </w:r>
      <w:r>
        <w:t>encoding</w:t>
      </w:r>
      <w:r>
        <w:rPr>
          <w:spacing w:val="-3"/>
        </w:rPr>
        <w:t xml:space="preserve"> </w:t>
      </w:r>
      <w:r>
        <w:t>or</w:t>
      </w:r>
      <w:r>
        <w:rPr>
          <w:spacing w:val="-2"/>
        </w:rPr>
        <w:t xml:space="preserve"> </w:t>
      </w:r>
      <w:r>
        <w:t>label</w:t>
      </w:r>
      <w:r>
        <w:rPr>
          <w:spacing w:val="-7"/>
        </w:rPr>
        <w:t xml:space="preserve"> </w:t>
      </w:r>
      <w:r>
        <w:t>encoding for</w:t>
      </w:r>
      <w:r>
        <w:rPr>
          <w:spacing w:val="-1"/>
        </w:rPr>
        <w:t xml:space="preserve"> </w:t>
      </w:r>
      <w:r>
        <w:t>analysis.</w:t>
      </w:r>
    </w:p>
    <w:p>
      <w:pPr>
        <w:pStyle w:val="9"/>
        <w:rPr>
          <w:sz w:val="26"/>
        </w:rPr>
      </w:pPr>
    </w:p>
    <w:p>
      <w:pPr>
        <w:pStyle w:val="9"/>
        <w:spacing w:before="7"/>
        <w:rPr>
          <w:sz w:val="22"/>
        </w:rPr>
      </w:pPr>
    </w:p>
    <w:p>
      <w:pPr>
        <w:pStyle w:val="6"/>
        <w:ind w:left="710"/>
        <w:jc w:val="both"/>
      </w:pPr>
      <w:r>
        <w:t>Training Data To</w:t>
      </w:r>
      <w:r>
        <w:rPr>
          <w:spacing w:val="-5"/>
        </w:rPr>
        <w:t xml:space="preserve"> </w:t>
      </w:r>
      <w:r>
        <w:t>The Model</w:t>
      </w:r>
    </w:p>
    <w:p>
      <w:pPr>
        <w:pStyle w:val="9"/>
        <w:spacing w:before="132" w:line="360" w:lineRule="auto"/>
        <w:ind w:left="470" w:right="484"/>
        <w:jc w:val="both"/>
      </w:pPr>
      <w:r>
        <w:t>In</w:t>
      </w:r>
      <w:r>
        <w:rPr>
          <w:spacing w:val="1"/>
        </w:rPr>
        <w:t xml:space="preserve"> </w:t>
      </w:r>
      <w:r>
        <w:t>the</w:t>
      </w:r>
      <w:r>
        <w:rPr>
          <w:spacing w:val="1"/>
        </w:rPr>
        <w:t xml:space="preserve"> </w:t>
      </w:r>
      <w:r>
        <w:t>pursuit</w:t>
      </w:r>
      <w:r>
        <w:rPr>
          <w:spacing w:val="1"/>
        </w:rPr>
        <w:t xml:space="preserve"> </w:t>
      </w:r>
      <w:r>
        <w:t>of</w:t>
      </w:r>
      <w:r>
        <w:rPr>
          <w:spacing w:val="1"/>
        </w:rPr>
        <w:t xml:space="preserve"> </w:t>
      </w:r>
      <w:r>
        <w:t>developing</w:t>
      </w:r>
      <w:r>
        <w:rPr>
          <w:spacing w:val="1"/>
        </w:rPr>
        <w:t xml:space="preserve"> </w:t>
      </w:r>
      <w:r>
        <w:t>an</w:t>
      </w:r>
      <w:r>
        <w:rPr>
          <w:spacing w:val="1"/>
        </w:rPr>
        <w:t xml:space="preserve"> </w:t>
      </w:r>
      <w:r>
        <w:t>effective</w:t>
      </w:r>
      <w:r>
        <w:rPr>
          <w:spacing w:val="1"/>
        </w:rPr>
        <w:t xml:space="preserve"> </w:t>
      </w:r>
      <w:r>
        <w:t>model</w:t>
      </w:r>
      <w:r>
        <w:rPr>
          <w:spacing w:val="1"/>
        </w:rPr>
        <w:t xml:space="preserve"> </w:t>
      </w:r>
      <w:r>
        <w:t>for</w:t>
      </w:r>
      <w:r>
        <w:rPr>
          <w:spacing w:val="1"/>
        </w:rPr>
        <w:t xml:space="preserve"> </w:t>
      </w:r>
      <w:r>
        <w:t>predicting</w:t>
      </w:r>
      <w:r>
        <w:rPr>
          <w:spacing w:val="1"/>
        </w:rPr>
        <w:t xml:space="preserve"> </w:t>
      </w:r>
      <w:r>
        <w:t>CO2</w:t>
      </w:r>
      <w:r>
        <w:rPr>
          <w:spacing w:val="1"/>
        </w:rPr>
        <w:t xml:space="preserve"> </w:t>
      </w:r>
      <w:r>
        <w:t>emissions</w:t>
      </w:r>
      <w:r>
        <w:rPr>
          <w:spacing w:val="1"/>
        </w:rPr>
        <w:t xml:space="preserve"> </w:t>
      </w:r>
      <w:r>
        <w:t>from</w:t>
      </w:r>
      <w:r>
        <w:rPr>
          <w:spacing w:val="1"/>
        </w:rPr>
        <w:t xml:space="preserve"> </w:t>
      </w:r>
      <w:r>
        <w:t>vehicles,</w:t>
      </w:r>
      <w:r>
        <w:rPr>
          <w:spacing w:val="60"/>
        </w:rPr>
        <w:t xml:space="preserve"> </w:t>
      </w:r>
      <w:r>
        <w:t>the</w:t>
      </w:r>
      <w:r>
        <w:rPr>
          <w:spacing w:val="1"/>
        </w:rPr>
        <w:t xml:space="preserve"> </w:t>
      </w:r>
      <w:r>
        <w:t>foundation lies in the training process.To assess the model's performance, the dataset was divided into two</w:t>
      </w:r>
      <w:r>
        <w:rPr>
          <w:spacing w:val="-57"/>
        </w:rPr>
        <w:t xml:space="preserve"> </w:t>
      </w:r>
      <w:r>
        <w:t>subsets: the training set and the testing set. The training set, comprising a majority of the data, is used to</w:t>
      </w:r>
      <w:r>
        <w:rPr>
          <w:spacing w:val="1"/>
        </w:rPr>
        <w:t xml:space="preserve"> </w:t>
      </w:r>
      <w:r>
        <w:t>teach</w:t>
      </w:r>
      <w:r>
        <w:rPr>
          <w:spacing w:val="1"/>
        </w:rPr>
        <w:t xml:space="preserve"> </w:t>
      </w:r>
      <w:r>
        <w:t>the</w:t>
      </w:r>
      <w:r>
        <w:rPr>
          <w:spacing w:val="1"/>
        </w:rPr>
        <w:t xml:space="preserve"> </w:t>
      </w:r>
      <w:r>
        <w:t>model the</w:t>
      </w:r>
      <w:r>
        <w:rPr>
          <w:spacing w:val="1"/>
        </w:rPr>
        <w:t xml:space="preserve"> </w:t>
      </w:r>
      <w:r>
        <w:t>underlying</w:t>
      </w:r>
      <w:r>
        <w:rPr>
          <w:spacing w:val="1"/>
        </w:rPr>
        <w:t xml:space="preserve"> </w:t>
      </w:r>
      <w:r>
        <w:t>patterns</w:t>
      </w:r>
      <w:r>
        <w:rPr>
          <w:spacing w:val="1"/>
        </w:rPr>
        <w:t xml:space="preserve"> </w:t>
      </w:r>
      <w:r>
        <w:t>and</w:t>
      </w:r>
      <w:r>
        <w:rPr>
          <w:spacing w:val="1"/>
        </w:rPr>
        <w:t xml:space="preserve"> </w:t>
      </w:r>
      <w:r>
        <w:t>relationships</w:t>
      </w:r>
      <w:r>
        <w:rPr>
          <w:spacing w:val="1"/>
        </w:rPr>
        <w:t xml:space="preserve"> </w:t>
      </w:r>
      <w:r>
        <w:t>between</w:t>
      </w:r>
      <w:r>
        <w:rPr>
          <w:spacing w:val="1"/>
        </w:rPr>
        <w:t xml:space="preserve"> </w:t>
      </w:r>
      <w:r>
        <w:t>features</w:t>
      </w:r>
      <w:r>
        <w:rPr>
          <w:spacing w:val="1"/>
        </w:rPr>
        <w:t xml:space="preserve"> </w:t>
      </w:r>
      <w:r>
        <w:t>and</w:t>
      </w:r>
      <w:r>
        <w:rPr>
          <w:spacing w:val="1"/>
        </w:rPr>
        <w:t xml:space="preserve"> </w:t>
      </w:r>
      <w:r>
        <w:t>CO2</w:t>
      </w:r>
      <w:r>
        <w:rPr>
          <w:spacing w:val="1"/>
        </w:rPr>
        <w:t xml:space="preserve"> </w:t>
      </w:r>
      <w:r>
        <w:t>emissions.</w:t>
      </w:r>
      <w:r>
        <w:rPr>
          <w:spacing w:val="60"/>
        </w:rPr>
        <w:t xml:space="preserve"> </w:t>
      </w:r>
      <w:r>
        <w:t>In</w:t>
      </w:r>
      <w:r>
        <w:rPr>
          <w:spacing w:val="1"/>
        </w:rPr>
        <w:t xml:space="preserve"> </w:t>
      </w:r>
      <w:r>
        <w:t>contrast, the testing set</w:t>
      </w:r>
      <w:r>
        <w:rPr>
          <w:spacing w:val="1"/>
        </w:rPr>
        <w:t xml:space="preserve"> </w:t>
      </w:r>
      <w:r>
        <w:t>is reserved</w:t>
      </w:r>
      <w:r>
        <w:rPr>
          <w:spacing w:val="1"/>
        </w:rPr>
        <w:t xml:space="preserve"> </w:t>
      </w:r>
      <w:r>
        <w:t>for evaluating</w:t>
      </w:r>
      <w:r>
        <w:rPr>
          <w:spacing w:val="60"/>
        </w:rPr>
        <w:t xml:space="preserve"> </w:t>
      </w:r>
      <w:r>
        <w:t>the model's predictive capabilities. The data splitting</w:t>
      </w:r>
      <w:r>
        <w:rPr>
          <w:spacing w:val="1"/>
        </w:rPr>
        <w:t xml:space="preserve"> </w:t>
      </w:r>
      <w:r>
        <w:t>was carried out using the 'train_test_split' function from the scikit-learn library, ensuring randomness and</w:t>
      </w:r>
      <w:r>
        <w:rPr>
          <w:spacing w:val="1"/>
        </w:rPr>
        <w:t xml:space="preserve"> </w:t>
      </w:r>
      <w:r>
        <w:t>stratification</w:t>
      </w:r>
      <w:r>
        <w:rPr>
          <w:spacing w:val="-4"/>
        </w:rPr>
        <w:t xml:space="preserve"> </w:t>
      </w:r>
      <w:r>
        <w:t>to</w:t>
      </w:r>
      <w:r>
        <w:rPr>
          <w:spacing w:val="7"/>
        </w:rPr>
        <w:t xml:space="preserve"> </w:t>
      </w:r>
      <w:r>
        <w:t>maintain</w:t>
      </w:r>
      <w:r>
        <w:rPr>
          <w:spacing w:val="-3"/>
        </w:rPr>
        <w:t xml:space="preserve"> </w:t>
      </w:r>
      <w:r>
        <w:t>data</w:t>
      </w:r>
      <w:r>
        <w:rPr>
          <w:spacing w:val="6"/>
        </w:rPr>
        <w:t xml:space="preserve"> </w:t>
      </w:r>
      <w:r>
        <w:t>integrity.</w:t>
      </w:r>
    </w:p>
    <w:p>
      <w:pPr>
        <w:pStyle w:val="4"/>
        <w:spacing w:before="8"/>
        <w:ind w:left="748"/>
        <w:jc w:val="both"/>
      </w:pPr>
      <w:r>
        <w:t>K-Means</w:t>
      </w:r>
      <w:r>
        <w:rPr>
          <w:spacing w:val="-7"/>
        </w:rPr>
        <w:t xml:space="preserve"> </w:t>
      </w:r>
      <w:r>
        <w:t>Clustering:</w:t>
      </w:r>
    </w:p>
    <w:p>
      <w:pPr>
        <w:pStyle w:val="9"/>
        <w:rPr>
          <w:b/>
          <w:sz w:val="30"/>
        </w:rPr>
      </w:pPr>
    </w:p>
    <w:p>
      <w:pPr>
        <w:pStyle w:val="9"/>
        <w:spacing w:before="226" w:line="360" w:lineRule="auto"/>
        <w:ind w:left="470" w:right="485"/>
        <w:jc w:val="both"/>
      </w:pPr>
      <w:r>
        <w:t>In a unique approach to tackle the complexity of the dataset, K-Means clustering was applied. This</w:t>
      </w:r>
      <w:r>
        <w:rPr>
          <w:spacing w:val="1"/>
        </w:rPr>
        <w:t xml:space="preserve"> </w:t>
      </w:r>
      <w:r>
        <w:t>unsupervised learning technique segmented the data into clusters, enabling the model to create distinct</w:t>
      </w:r>
      <w:r>
        <w:rPr>
          <w:spacing w:val="1"/>
        </w:rPr>
        <w:t xml:space="preserve"> </w:t>
      </w:r>
      <w:r>
        <w:t>linear regression models for each cluster. The number</w:t>
      </w:r>
      <w:r>
        <w:rPr>
          <w:spacing w:val="60"/>
        </w:rPr>
        <w:t xml:space="preserve"> </w:t>
      </w:r>
      <w:r>
        <w:t>of clusters was a configurable parameter, and in</w:t>
      </w:r>
      <w:r>
        <w:rPr>
          <w:spacing w:val="1"/>
        </w:rPr>
        <w:t xml:space="preserve"> </w:t>
      </w:r>
      <w:r>
        <w:t>this</w:t>
      </w:r>
      <w:r>
        <w:rPr>
          <w:spacing w:val="-1"/>
        </w:rPr>
        <w:t xml:space="preserve"> </w:t>
      </w:r>
      <w:r>
        <w:t>study,</w:t>
      </w:r>
      <w:r>
        <w:rPr>
          <w:spacing w:val="8"/>
        </w:rPr>
        <w:t xml:space="preserve"> </w:t>
      </w:r>
      <w:r>
        <w:t>four</w:t>
      </w:r>
      <w:r>
        <w:rPr>
          <w:spacing w:val="3"/>
        </w:rPr>
        <w:t xml:space="preserve"> </w:t>
      </w:r>
      <w:r>
        <w:t>clusters</w:t>
      </w:r>
      <w:r>
        <w:rPr>
          <w:spacing w:val="-1"/>
        </w:rPr>
        <w:t xml:space="preserve"> </w:t>
      </w:r>
      <w:r>
        <w:t>were chosen</w:t>
      </w:r>
      <w:r>
        <w:rPr>
          <w:spacing w:val="2"/>
        </w:rPr>
        <w:t xml:space="preserve"> </w:t>
      </w:r>
      <w:r>
        <w:t>based</w:t>
      </w:r>
      <w:r>
        <w:rPr>
          <w:spacing w:val="1"/>
        </w:rPr>
        <w:t xml:space="preserve"> </w:t>
      </w:r>
      <w:r>
        <w:t>on</w:t>
      </w:r>
      <w:r>
        <w:rPr>
          <w:spacing w:val="-3"/>
        </w:rPr>
        <w:t xml:space="preserve"> </w:t>
      </w:r>
      <w:r>
        <w:t>empirical</w:t>
      </w:r>
      <w:r>
        <w:rPr>
          <w:spacing w:val="-8"/>
        </w:rPr>
        <w:t xml:space="preserve"> </w:t>
      </w:r>
      <w:r>
        <w:t>observations.</w:t>
      </w:r>
    </w:p>
    <w:p>
      <w:pPr>
        <w:pStyle w:val="9"/>
        <w:rPr>
          <w:sz w:val="20"/>
        </w:rPr>
      </w:pPr>
    </w:p>
    <w:p>
      <w:pPr>
        <w:pStyle w:val="9"/>
        <w:spacing w:before="10"/>
        <w:rPr>
          <w:sz w:val="16"/>
        </w:rPr>
      </w:pPr>
      <w:r>
        <w:drawing>
          <wp:anchor distT="0" distB="0" distL="0" distR="0" simplePos="0" relativeHeight="251660288" behindDoc="0" locked="0" layoutInCell="1" allowOverlap="1">
            <wp:simplePos x="0" y="0"/>
            <wp:positionH relativeFrom="page">
              <wp:posOffset>745490</wp:posOffset>
            </wp:positionH>
            <wp:positionV relativeFrom="paragraph">
              <wp:posOffset>147955</wp:posOffset>
            </wp:positionV>
            <wp:extent cx="2058035" cy="868680"/>
            <wp:effectExtent l="0" t="0" r="0" b="0"/>
            <wp:wrapTopAndBottom/>
            <wp:docPr id="47" name="image15.jpeg" descr="Screenshot 2023-11-08 13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5.jpeg" descr="Screenshot 2023-11-08 135625"/>
                    <pic:cNvPicPr>
                      <a:picLocks noChangeAspect="1"/>
                    </pic:cNvPicPr>
                  </pic:nvPicPr>
                  <pic:blipFill>
                    <a:blip r:embed="rId19" cstate="print"/>
                    <a:stretch>
                      <a:fillRect/>
                    </a:stretch>
                  </pic:blipFill>
                  <pic:spPr>
                    <a:xfrm>
                      <a:off x="0" y="0"/>
                      <a:ext cx="2057797" cy="868680"/>
                    </a:xfrm>
                    <a:prstGeom prst="rect">
                      <a:avLst/>
                    </a:prstGeom>
                  </pic:spPr>
                </pic:pic>
              </a:graphicData>
            </a:graphic>
          </wp:anchor>
        </w:drawing>
      </w:r>
    </w:p>
    <w:p>
      <w:pPr>
        <w:spacing w:after="0"/>
        <w:rPr>
          <w:sz w:val="16"/>
        </w:rPr>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3"/>
        <w:rPr>
          <w:sz w:val="20"/>
        </w:rPr>
      </w:pPr>
      <w:r>
        <w:drawing>
          <wp:anchor distT="0" distB="0" distL="0" distR="0" simplePos="0" relativeHeight="251685888" behindDoc="0" locked="0" layoutInCell="1" allowOverlap="1">
            <wp:simplePos x="0" y="0"/>
            <wp:positionH relativeFrom="page">
              <wp:posOffset>6856730</wp:posOffset>
            </wp:positionH>
            <wp:positionV relativeFrom="paragraph">
              <wp:posOffset>-228600</wp:posOffset>
            </wp:positionV>
            <wp:extent cx="321310" cy="598170"/>
            <wp:effectExtent l="0" t="0" r="13970" b="11430"/>
            <wp:wrapNone/>
            <wp:docPr id="2"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6"/>
        <w:spacing w:before="90"/>
      </w:pPr>
      <w:bookmarkStart w:id="67" w:name="3.3.2 MODULES"/>
      <w:bookmarkEnd w:id="67"/>
      <w:r>
        <w:t>3.3.2</w:t>
      </w:r>
      <w:r>
        <w:rPr>
          <w:spacing w:val="-1"/>
        </w:rPr>
        <w:t xml:space="preserve"> </w:t>
      </w:r>
      <w:r>
        <w:t>MODULES</w:t>
      </w:r>
    </w:p>
    <w:p>
      <w:pPr>
        <w:pStyle w:val="9"/>
        <w:spacing w:before="8"/>
        <w:rPr>
          <w:b/>
          <w:sz w:val="35"/>
        </w:rPr>
      </w:pPr>
    </w:p>
    <w:p>
      <w:pPr>
        <w:pStyle w:val="9"/>
        <w:spacing w:line="360" w:lineRule="auto"/>
        <w:ind w:left="470" w:right="1125"/>
        <w:jc w:val="both"/>
      </w:pPr>
      <w:r>
        <w:rPr>
          <w:b/>
        </w:rPr>
        <w:t xml:space="preserve">PANDAS: </w:t>
      </w:r>
      <w:r>
        <w:t>Pandas is quite a game changer when it comes to analyzing data with Python and it is</w:t>
      </w:r>
      <w:r>
        <w:rPr>
          <w:spacing w:val="1"/>
        </w:rPr>
        <w:t xml:space="preserve"> </w:t>
      </w:r>
      <w:r>
        <w:t>one of the most preferred and widely used tools in data munging/wrangling if not THE most used</w:t>
      </w:r>
      <w:r>
        <w:rPr>
          <w:spacing w:val="1"/>
        </w:rPr>
        <w:t xml:space="preserve"> </w:t>
      </w:r>
      <w:r>
        <w:t>one. Pandas is an open source .What’s cool about Pandas is that it takes data (like a CSV or TSV</w:t>
      </w:r>
      <w:r>
        <w:rPr>
          <w:spacing w:val="1"/>
        </w:rPr>
        <w:t xml:space="preserve"> </w:t>
      </w:r>
      <w:r>
        <w:t>file,or a SQL database) and creates a Python object with rows an</w:t>
      </w:r>
      <w:bookmarkStart w:id="94" w:name="_GoBack"/>
      <w:bookmarkEnd w:id="94"/>
      <w:r>
        <w:t>d columns called data frame that</w:t>
      </w:r>
      <w:r>
        <w:rPr>
          <w:spacing w:val="1"/>
        </w:rPr>
        <w:t xml:space="preserve"> </w:t>
      </w:r>
      <w:r>
        <w:t>looks very similar to table in a statistical software (think Excel or SPSS for example. People who</w:t>
      </w:r>
      <w:r>
        <w:rPr>
          <w:spacing w:val="1"/>
        </w:rPr>
        <w:t xml:space="preserve"> </w:t>
      </w:r>
      <w:r>
        <w:t>are familiar with R would see similarities to R too). This is so much easier to</w:t>
      </w:r>
      <w:r>
        <w:rPr>
          <w:spacing w:val="1"/>
        </w:rPr>
        <w:t xml:space="preserve"> </w:t>
      </w:r>
      <w:r>
        <w:t>work with in</w:t>
      </w:r>
      <w:r>
        <w:rPr>
          <w:spacing w:val="1"/>
        </w:rPr>
        <w:t xml:space="preserve"> </w:t>
      </w:r>
      <w:r>
        <w:t>comparison</w:t>
      </w:r>
      <w:r>
        <w:rPr>
          <w:spacing w:val="-5"/>
        </w:rPr>
        <w:t xml:space="preserve"> </w:t>
      </w:r>
      <w:r>
        <w:t>to</w:t>
      </w:r>
      <w:r>
        <w:rPr>
          <w:spacing w:val="4"/>
        </w:rPr>
        <w:t xml:space="preserve"> </w:t>
      </w:r>
      <w:r>
        <w:t>working with</w:t>
      </w:r>
      <w:r>
        <w:rPr>
          <w:spacing w:val="-1"/>
        </w:rPr>
        <w:t xml:space="preserve"> </w:t>
      </w:r>
      <w:r>
        <w:t>lists</w:t>
      </w:r>
      <w:r>
        <w:rPr>
          <w:spacing w:val="-2"/>
        </w:rPr>
        <w:t xml:space="preserve"> </w:t>
      </w:r>
      <w:r>
        <w:t>and/or</w:t>
      </w:r>
      <w:r>
        <w:rPr>
          <w:spacing w:val="1"/>
        </w:rPr>
        <w:t xml:space="preserve"> </w:t>
      </w:r>
      <w:r>
        <w:t>dictionaries</w:t>
      </w:r>
      <w:r>
        <w:rPr>
          <w:spacing w:val="-4"/>
        </w:rPr>
        <w:t xml:space="preserve"> </w:t>
      </w:r>
      <w:r>
        <w:t>through</w:t>
      </w:r>
      <w:r>
        <w:rPr>
          <w:spacing w:val="-3"/>
        </w:rPr>
        <w:t xml:space="preserve"> </w:t>
      </w:r>
      <w:r>
        <w:t>for</w:t>
      </w:r>
      <w:r>
        <w:rPr>
          <w:spacing w:val="1"/>
        </w:rPr>
        <w:t xml:space="preserve"> </w:t>
      </w:r>
      <w:r>
        <w:t>loops</w:t>
      </w:r>
      <w:r>
        <w:rPr>
          <w:spacing w:val="-7"/>
        </w:rPr>
        <w:t xml:space="preserve"> </w:t>
      </w:r>
      <w:r>
        <w:t>or list</w:t>
      </w:r>
      <w:r>
        <w:rPr>
          <w:spacing w:val="5"/>
        </w:rPr>
        <w:t xml:space="preserve"> </w:t>
      </w:r>
      <w:r>
        <w:t>comprehension.</w:t>
      </w:r>
    </w:p>
    <w:p>
      <w:pPr>
        <w:pStyle w:val="9"/>
        <w:spacing w:before="141" w:line="360" w:lineRule="auto"/>
        <w:ind w:left="470" w:right="1094"/>
        <w:jc w:val="both"/>
      </w:pPr>
      <w:r>
        <w:rPr>
          <w:b/>
        </w:rPr>
        <w:t xml:space="preserve">NUMPY : </w:t>
      </w:r>
      <w:r>
        <w:t>Numpy is one such powerful library for array processing along with a large collection of</w:t>
      </w:r>
      <w:r>
        <w:rPr>
          <w:spacing w:val="-57"/>
        </w:rPr>
        <w:t xml:space="preserve"> </w:t>
      </w:r>
      <w:r>
        <w:rPr>
          <w:spacing w:val="-1"/>
        </w:rPr>
        <w:t>high- level</w:t>
      </w:r>
      <w:r>
        <w:rPr>
          <w:spacing w:val="-11"/>
        </w:rPr>
        <w:t xml:space="preserve"> </w:t>
      </w:r>
      <w:r>
        <w:rPr>
          <w:spacing w:val="-1"/>
        </w:rPr>
        <w:t>mathematical</w:t>
      </w:r>
      <w:r>
        <w:rPr>
          <w:spacing w:val="-10"/>
        </w:rPr>
        <w:t xml:space="preserve"> </w:t>
      </w:r>
      <w:r>
        <w:rPr>
          <w:spacing w:val="-1"/>
        </w:rPr>
        <w:t>functions</w:t>
      </w:r>
      <w:r>
        <w:rPr>
          <w:spacing w:val="-8"/>
        </w:rPr>
        <w:t xml:space="preserve"> </w:t>
      </w:r>
      <w:r>
        <w:rPr>
          <w:spacing w:val="-1"/>
        </w:rPr>
        <w:t>to</w:t>
      </w:r>
      <w:r>
        <w:rPr>
          <w:spacing w:val="-8"/>
        </w:rPr>
        <w:t xml:space="preserve"> </w:t>
      </w:r>
      <w:r>
        <w:rPr>
          <w:spacing w:val="-1"/>
        </w:rPr>
        <w:t>operate</w:t>
      </w:r>
      <w:r>
        <w:rPr>
          <w:spacing w:val="-17"/>
        </w:rPr>
        <w:t xml:space="preserve"> </w:t>
      </w:r>
      <w:r>
        <w:rPr>
          <w:spacing w:val="-1"/>
        </w:rPr>
        <w:t>on</w:t>
      </w:r>
      <w:r>
        <w:rPr>
          <w:spacing w:val="-12"/>
        </w:rPr>
        <w:t xml:space="preserve"> </w:t>
      </w:r>
      <w:r>
        <w:rPr>
          <w:spacing w:val="-1"/>
        </w:rPr>
        <w:t>these</w:t>
      </w:r>
      <w:r>
        <w:rPr>
          <w:spacing w:val="-8"/>
        </w:rPr>
        <w:t xml:space="preserve"> </w:t>
      </w:r>
      <w:r>
        <w:rPr>
          <w:spacing w:val="-1"/>
        </w:rPr>
        <w:t>arrays.</w:t>
      </w:r>
      <w:r>
        <w:rPr>
          <w:spacing w:val="-4"/>
        </w:rPr>
        <w:t xml:space="preserve"> </w:t>
      </w:r>
      <w:r>
        <w:rPr>
          <w:spacing w:val="-1"/>
        </w:rPr>
        <w:t>These</w:t>
      </w:r>
      <w:r>
        <w:rPr>
          <w:spacing w:val="-8"/>
        </w:rPr>
        <w:t xml:space="preserve"> </w:t>
      </w:r>
      <w:r>
        <w:rPr>
          <w:spacing w:val="-1"/>
        </w:rPr>
        <w:t>functions</w:t>
      </w:r>
      <w:r>
        <w:rPr>
          <w:spacing w:val="-4"/>
        </w:rPr>
        <w:t xml:space="preserve"> </w:t>
      </w:r>
      <w:r>
        <w:rPr>
          <w:spacing w:val="-1"/>
        </w:rPr>
        <w:t>fall</w:t>
      </w:r>
      <w:r>
        <w:rPr>
          <w:spacing w:val="-6"/>
        </w:rPr>
        <w:t xml:space="preserve"> </w:t>
      </w:r>
      <w:r>
        <w:t>into</w:t>
      </w:r>
      <w:r>
        <w:rPr>
          <w:spacing w:val="-2"/>
        </w:rPr>
        <w:t xml:space="preserve"> </w:t>
      </w:r>
      <w:r>
        <w:t>categories</w:t>
      </w:r>
      <w:r>
        <w:rPr>
          <w:spacing w:val="-28"/>
        </w:rPr>
        <w:t xml:space="preserve"> </w:t>
      </w:r>
      <w:r>
        <w:t>like</w:t>
      </w:r>
      <w:r>
        <w:rPr>
          <w:spacing w:val="1"/>
        </w:rPr>
        <w:t xml:space="preserve"> </w:t>
      </w:r>
      <w:r>
        <w:t>Linear Algebra, Trigonometry, Statistics, Matrix manipulation, etc. Getting NumPy NumPy’s main</w:t>
      </w:r>
      <w:r>
        <w:rPr>
          <w:spacing w:val="1"/>
        </w:rPr>
        <w:t xml:space="preserve"> </w:t>
      </w:r>
      <w:r>
        <w:t>object is a homogeneous multidimensional array. Unlike python’s array class which only handles</w:t>
      </w:r>
      <w:r>
        <w:rPr>
          <w:spacing w:val="1"/>
        </w:rPr>
        <w:t xml:space="preserve"> </w:t>
      </w:r>
      <w:r>
        <w:t>onedimensional array, NumPy’s nd array class can handle multidimensional array and provides</w:t>
      </w:r>
      <w:r>
        <w:rPr>
          <w:spacing w:val="1"/>
        </w:rPr>
        <w:t xml:space="preserve"> </w:t>
      </w:r>
      <w:r>
        <w:t>more functionality. NumPy’s dimensions are known as axes. For example, the array below has 2</w:t>
      </w:r>
      <w:r>
        <w:rPr>
          <w:spacing w:val="1"/>
        </w:rPr>
        <w:t xml:space="preserve"> </w:t>
      </w:r>
      <w:r>
        <w:t>dimensions or 2 axes namely rows and columns. Sometimes dimension is also known Page 58 as a</w:t>
      </w:r>
      <w:r>
        <w:rPr>
          <w:spacing w:val="1"/>
        </w:rPr>
        <w:t xml:space="preserve"> </w:t>
      </w:r>
      <w:r>
        <w:t>rank</w:t>
      </w:r>
      <w:r>
        <w:rPr>
          <w:spacing w:val="1"/>
        </w:rPr>
        <w:t xml:space="preserve"> </w:t>
      </w:r>
      <w:r>
        <w:t>of</w:t>
      </w:r>
      <w:r>
        <w:rPr>
          <w:spacing w:val="-6"/>
        </w:rPr>
        <w:t xml:space="preserve"> </w:t>
      </w:r>
      <w:r>
        <w:t>that</w:t>
      </w:r>
      <w:r>
        <w:rPr>
          <w:spacing w:val="7"/>
        </w:rPr>
        <w:t xml:space="preserve"> </w:t>
      </w:r>
      <w:r>
        <w:t>particular</w:t>
      </w:r>
      <w:r>
        <w:rPr>
          <w:spacing w:val="6"/>
        </w:rPr>
        <w:t xml:space="preserve"> </w:t>
      </w:r>
      <w:r>
        <w:t>array</w:t>
      </w:r>
      <w:r>
        <w:rPr>
          <w:spacing w:val="-8"/>
        </w:rPr>
        <w:t xml:space="preserve"> </w:t>
      </w:r>
      <w:r>
        <w:t>or</w:t>
      </w:r>
      <w:r>
        <w:rPr>
          <w:spacing w:val="3"/>
        </w:rPr>
        <w:t xml:space="preserve"> </w:t>
      </w:r>
      <w:r>
        <w:t>matrix.</w:t>
      </w:r>
    </w:p>
    <w:p>
      <w:pPr>
        <w:pStyle w:val="9"/>
        <w:spacing w:before="131" w:line="360" w:lineRule="auto"/>
        <w:ind w:left="470" w:right="1116"/>
        <w:jc w:val="both"/>
      </w:pPr>
      <w:r>
        <w:rPr>
          <w:b/>
        </w:rPr>
        <w:t>Sk</w:t>
      </w:r>
      <w:r>
        <w:rPr>
          <w:b/>
          <w:spacing w:val="-2"/>
        </w:rPr>
        <w:t xml:space="preserve"> </w:t>
      </w:r>
      <w:r>
        <w:rPr>
          <w:b/>
        </w:rPr>
        <w:t>learn</w:t>
      </w:r>
      <w:r>
        <w:rPr>
          <w:b/>
          <w:spacing w:val="3"/>
        </w:rPr>
        <w:t xml:space="preserve"> </w:t>
      </w:r>
      <w:r>
        <w:rPr>
          <w:b/>
        </w:rPr>
        <w:t>:</w:t>
      </w:r>
      <w:r>
        <w:rPr>
          <w:b/>
          <w:spacing w:val="-1"/>
        </w:rPr>
        <w:t xml:space="preserve"> </w:t>
      </w:r>
      <w:r>
        <w:t>In</w:t>
      </w:r>
      <w:r>
        <w:rPr>
          <w:spacing w:val="-12"/>
        </w:rPr>
        <w:t xml:space="preserve"> </w:t>
      </w:r>
      <w:r>
        <w:t>python,</w:t>
      </w:r>
      <w:r>
        <w:rPr>
          <w:spacing w:val="-4"/>
        </w:rPr>
        <w:t xml:space="preserve"> </w:t>
      </w:r>
      <w:r>
        <w:t>scikit-learn</w:t>
      </w:r>
      <w:r>
        <w:rPr>
          <w:spacing w:val="-8"/>
        </w:rPr>
        <w:t xml:space="preserve"> </w:t>
      </w:r>
      <w:r>
        <w:t>library</w:t>
      </w:r>
      <w:r>
        <w:rPr>
          <w:spacing w:val="-11"/>
        </w:rPr>
        <w:t xml:space="preserve"> </w:t>
      </w:r>
      <w:r>
        <w:t>has</w:t>
      </w:r>
      <w:r>
        <w:rPr>
          <w:spacing w:val="-9"/>
        </w:rPr>
        <w:t xml:space="preserve"> </w:t>
      </w:r>
      <w:r>
        <w:t>a</w:t>
      </w:r>
      <w:r>
        <w:rPr>
          <w:spacing w:val="-8"/>
        </w:rPr>
        <w:t xml:space="preserve"> </w:t>
      </w:r>
      <w:r>
        <w:t>pre-built</w:t>
      </w:r>
      <w:r>
        <w:rPr>
          <w:spacing w:val="3"/>
        </w:rPr>
        <w:t xml:space="preserve"> </w:t>
      </w:r>
      <w:r>
        <w:t>functionality</w:t>
      </w:r>
      <w:r>
        <w:rPr>
          <w:spacing w:val="-10"/>
        </w:rPr>
        <w:t xml:space="preserve"> </w:t>
      </w:r>
      <w:r>
        <w:t>under</w:t>
      </w:r>
      <w:r>
        <w:rPr>
          <w:spacing w:val="-4"/>
        </w:rPr>
        <w:t xml:space="preserve"> </w:t>
      </w:r>
      <w:r>
        <w:t>sk</w:t>
      </w:r>
      <w:r>
        <w:rPr>
          <w:spacing w:val="-3"/>
        </w:rPr>
        <w:t xml:space="preserve"> </w:t>
      </w:r>
      <w:r>
        <w:t>learn.</w:t>
      </w:r>
      <w:r>
        <w:rPr>
          <w:spacing w:val="-4"/>
        </w:rPr>
        <w:t xml:space="preserve"> </w:t>
      </w:r>
      <w:r>
        <w:t>Pre-processing.</w:t>
      </w:r>
      <w:r>
        <w:rPr>
          <w:spacing w:val="-58"/>
        </w:rPr>
        <w:t xml:space="preserve"> </w:t>
      </w:r>
      <w:r>
        <w:t>Next thing is to do feature extraction Feature extraction is an attribute reduction process. Unlike</w:t>
      </w:r>
      <w:r>
        <w:rPr>
          <w:spacing w:val="1"/>
        </w:rPr>
        <w:t xml:space="preserve"> </w:t>
      </w:r>
      <w:r>
        <w:t>feature selection, which ranks the existing attributes according to their predictive significance,</w:t>
      </w:r>
      <w:r>
        <w:rPr>
          <w:spacing w:val="1"/>
        </w:rPr>
        <w:t xml:space="preserve"> </w:t>
      </w:r>
      <w:r>
        <w:t>feature extraction actually transforms the attributes. The transformed attributes, or features, are</w:t>
      </w:r>
      <w:r>
        <w:rPr>
          <w:spacing w:val="1"/>
        </w:rPr>
        <w:t xml:space="preserve"> </w:t>
      </w:r>
      <w:r>
        <w:t>linear</w:t>
      </w:r>
      <w:r>
        <w:rPr>
          <w:spacing w:val="1"/>
        </w:rPr>
        <w:t xml:space="preserve"> </w:t>
      </w:r>
      <w:r>
        <w:t>combinations</w:t>
      </w:r>
      <w:r>
        <w:rPr>
          <w:spacing w:val="1"/>
        </w:rPr>
        <w:t xml:space="preserve"> </w:t>
      </w:r>
      <w:r>
        <w:t>of the</w:t>
      </w:r>
      <w:r>
        <w:rPr>
          <w:spacing w:val="1"/>
        </w:rPr>
        <w:t xml:space="preserve"> </w:t>
      </w:r>
      <w:r>
        <w:t>original</w:t>
      </w:r>
      <w:r>
        <w:rPr>
          <w:spacing w:val="1"/>
        </w:rPr>
        <w:t xml:space="preserve"> </w:t>
      </w:r>
      <w:r>
        <w:t>attributes.</w:t>
      </w:r>
      <w:r>
        <w:rPr>
          <w:spacing w:val="1"/>
        </w:rPr>
        <w:t xml:space="preserve"> </w:t>
      </w:r>
      <w:r>
        <w:t>Finally our</w:t>
      </w:r>
      <w:r>
        <w:rPr>
          <w:spacing w:val="1"/>
        </w:rPr>
        <w:t xml:space="preserve"> </w:t>
      </w:r>
      <w:r>
        <w:t>models</w:t>
      </w:r>
      <w:r>
        <w:rPr>
          <w:spacing w:val="1"/>
        </w:rPr>
        <w:t xml:space="preserve"> </w:t>
      </w:r>
      <w:r>
        <w:t>are</w:t>
      </w:r>
      <w:r>
        <w:rPr>
          <w:spacing w:val="1"/>
        </w:rPr>
        <w:t xml:space="preserve"> </w:t>
      </w:r>
      <w:r>
        <w:t>trained</w:t>
      </w:r>
      <w:r>
        <w:rPr>
          <w:spacing w:val="1"/>
        </w:rPr>
        <w:t xml:space="preserve"> </w:t>
      </w:r>
      <w:r>
        <w:t>using</w:t>
      </w:r>
      <w:r>
        <w:rPr>
          <w:spacing w:val="1"/>
        </w:rPr>
        <w:t xml:space="preserve"> </w:t>
      </w:r>
      <w:r>
        <w:t>Classifier</w:t>
      </w:r>
      <w:r>
        <w:rPr>
          <w:spacing w:val="1"/>
        </w:rPr>
        <w:t xml:space="preserve"> </w:t>
      </w:r>
      <w:r>
        <w:t>algorithm.. We use nltk . classify module on Natural Language Toolkit library on Python. We use</w:t>
      </w:r>
      <w:r>
        <w:rPr>
          <w:spacing w:val="1"/>
        </w:rPr>
        <w:t xml:space="preserve"> </w:t>
      </w:r>
      <w:r>
        <w:t>the labelled dataset gathered . The rest of our labelled data will be used to evaluate the models.</w:t>
      </w:r>
      <w:r>
        <w:rPr>
          <w:spacing w:val="1"/>
        </w:rPr>
        <w:t xml:space="preserve"> </w:t>
      </w:r>
      <w:r>
        <w:t>Some machine learning algorithms were used to classify pre processed data. The chosen classifiers</w:t>
      </w:r>
      <w:r>
        <w:rPr>
          <w:spacing w:val="1"/>
        </w:rPr>
        <w:t xml:space="preserve"> </w:t>
      </w:r>
      <w:r>
        <w:t>were Decision tree , Support Vector Machines and Random forest. These algorithms are very</w:t>
      </w:r>
      <w:r>
        <w:rPr>
          <w:spacing w:val="1"/>
        </w:rPr>
        <w:t xml:space="preserve"> </w:t>
      </w:r>
      <w:r>
        <w:t>popular</w:t>
      </w:r>
      <w:r>
        <w:rPr>
          <w:spacing w:val="3"/>
        </w:rPr>
        <w:t xml:space="preserve"> </w:t>
      </w:r>
      <w:r>
        <w:t>in</w:t>
      </w:r>
      <w:r>
        <w:rPr>
          <w:spacing w:val="-3"/>
        </w:rPr>
        <w:t xml:space="preserve"> </w:t>
      </w:r>
      <w:r>
        <w:t>text</w:t>
      </w:r>
      <w:r>
        <w:rPr>
          <w:spacing w:val="7"/>
        </w:rPr>
        <w:t xml:space="preserve"> </w:t>
      </w:r>
      <w:r>
        <w:t>classification</w:t>
      </w:r>
      <w:r>
        <w:rPr>
          <w:spacing w:val="-4"/>
        </w:rPr>
        <w:t xml:space="preserve"> </w:t>
      </w:r>
      <w:r>
        <w:t>tasks.</w:t>
      </w:r>
    </w:p>
    <w:p>
      <w:pPr>
        <w:pStyle w:val="9"/>
        <w:spacing w:before="139" w:line="360" w:lineRule="auto"/>
        <w:ind w:left="470" w:right="1115"/>
        <w:jc w:val="both"/>
      </w:pPr>
      <w:r>
        <w:rPr>
          <w:b/>
        </w:rPr>
        <w:t xml:space="preserve">Matplotlib : </w:t>
      </w:r>
      <w:r>
        <w:t>Matplotlib is a Python 2D plotting library which produces publication quality figures</w:t>
      </w:r>
      <w:r>
        <w:rPr>
          <w:spacing w:val="1"/>
        </w:rPr>
        <w:t xml:space="preserve"> </w:t>
      </w:r>
      <w:r>
        <w:t>in a variety of hard copy formats and interactive environments across platforms. Matplotlib can be</w:t>
      </w:r>
      <w:r>
        <w:rPr>
          <w:spacing w:val="1"/>
        </w:rPr>
        <w:t xml:space="preserve"> </w:t>
      </w:r>
      <w:r>
        <w:t>used in Python scripts, the Python and IPython shells, the Jupyter Notebook, web application</w:t>
      </w:r>
      <w:r>
        <w:rPr>
          <w:spacing w:val="1"/>
        </w:rPr>
        <w:t xml:space="preserve"> </w:t>
      </w:r>
      <w:r>
        <w:t>servers, and four graphical user</w:t>
      </w:r>
      <w:r>
        <w:rPr>
          <w:spacing w:val="1"/>
        </w:rPr>
        <w:t xml:space="preserve"> </w:t>
      </w:r>
      <w:r>
        <w:t>interface toolkits. Matplotlib tries</w:t>
      </w:r>
      <w:r>
        <w:rPr>
          <w:spacing w:val="60"/>
        </w:rPr>
        <w:t xml:space="preserve"> </w:t>
      </w:r>
      <w:r>
        <w:t>to make easy things easy and</w:t>
      </w:r>
      <w:r>
        <w:rPr>
          <w:spacing w:val="1"/>
        </w:rPr>
        <w:t xml:space="preserve"> </w:t>
      </w:r>
      <w:r>
        <w:t>hard things possible. You can generate plots, histograms, power spectra, bar charts, error charts,</w:t>
      </w:r>
      <w:r>
        <w:rPr>
          <w:spacing w:val="1"/>
        </w:rPr>
        <w:t xml:space="preserve"> </w:t>
      </w:r>
      <w:r>
        <w:t>scatter</w:t>
      </w:r>
      <w:r>
        <w:rPr>
          <w:spacing w:val="2"/>
        </w:rPr>
        <w:t xml:space="preserve"> </w:t>
      </w:r>
      <w:r>
        <w:t>plots,</w:t>
      </w:r>
      <w:r>
        <w:rPr>
          <w:spacing w:val="-1"/>
        </w:rPr>
        <w:t xml:space="preserve"> </w:t>
      </w:r>
      <w:r>
        <w:t>etc.,</w:t>
      </w:r>
    </w:p>
    <w:p>
      <w:pPr>
        <w:spacing w:after="0" w:line="360" w:lineRule="auto"/>
        <w:jc w:val="both"/>
        <w:sectPr>
          <w:pgSz w:w="11930" w:h="16870"/>
          <w:pgMar w:top="320" w:right="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6"/>
        <w:rPr>
          <w:sz w:val="17"/>
        </w:rPr>
      </w:pPr>
      <w:r>
        <w:drawing>
          <wp:anchor distT="0" distB="0" distL="0" distR="0" simplePos="0" relativeHeight="251685888" behindDoc="0" locked="0" layoutInCell="1" allowOverlap="1">
            <wp:simplePos x="0" y="0"/>
            <wp:positionH relativeFrom="page">
              <wp:posOffset>6856730</wp:posOffset>
            </wp:positionH>
            <wp:positionV relativeFrom="paragraph">
              <wp:posOffset>-228600</wp:posOffset>
            </wp:positionV>
            <wp:extent cx="321310" cy="598170"/>
            <wp:effectExtent l="0" t="0" r="13970" b="11430"/>
            <wp:wrapNone/>
            <wp:docPr id="16"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17"/>
        <w:numPr>
          <w:ilvl w:val="2"/>
          <w:numId w:val="13"/>
        </w:numPr>
        <w:tabs>
          <w:tab w:val="left" w:pos="1060"/>
        </w:tabs>
        <w:spacing w:before="88" w:after="0" w:line="240" w:lineRule="auto"/>
        <w:ind w:left="1059" w:right="0" w:hanging="590"/>
        <w:jc w:val="left"/>
        <w:rPr>
          <w:b/>
          <w:sz w:val="26"/>
        </w:rPr>
      </w:pPr>
      <w:r>
        <w:rPr>
          <w:b/>
          <w:sz w:val="26"/>
        </w:rPr>
        <w:t>Use</w:t>
      </w:r>
      <w:r>
        <w:rPr>
          <w:b/>
          <w:spacing w:val="-2"/>
          <w:sz w:val="26"/>
        </w:rPr>
        <w:t xml:space="preserve"> </w:t>
      </w:r>
      <w:r>
        <w:rPr>
          <w:b/>
          <w:sz w:val="26"/>
        </w:rPr>
        <w:t>Case</w:t>
      </w:r>
      <w:r>
        <w:rPr>
          <w:b/>
          <w:spacing w:val="-6"/>
          <w:sz w:val="26"/>
        </w:rPr>
        <w:t xml:space="preserve"> </w:t>
      </w:r>
      <w:r>
        <w:rPr>
          <w:b/>
          <w:sz w:val="26"/>
        </w:rPr>
        <w:t>Analysis</w:t>
      </w:r>
    </w:p>
    <w:p>
      <w:pPr>
        <w:pStyle w:val="9"/>
        <w:spacing w:before="8"/>
        <w:rPr>
          <w:b/>
          <w:sz w:val="25"/>
        </w:rPr>
      </w:pPr>
    </w:p>
    <w:p>
      <w:pPr>
        <w:pStyle w:val="9"/>
        <w:spacing w:line="360" w:lineRule="auto"/>
        <w:ind w:left="470" w:right="489"/>
        <w:jc w:val="both"/>
      </w:pPr>
      <w:r>
        <w:t>In the context of developing a Clustered Regression Model for predicting CO2 emissions from vehicles,</w:t>
      </w:r>
      <w:r>
        <w:rPr>
          <w:spacing w:val="1"/>
        </w:rPr>
        <w:t xml:space="preserve"> </w:t>
      </w:r>
      <w:r>
        <w:t>the use case analysis plays a pivotal role in identifying and defining key interactions between different</w:t>
      </w:r>
      <w:r>
        <w:rPr>
          <w:spacing w:val="1"/>
        </w:rPr>
        <w:t xml:space="preserve"> </w:t>
      </w:r>
      <w:r>
        <w:t>system entities. One fundamental use case involves the initiation and training of the model by a data</w:t>
      </w:r>
      <w:r>
        <w:rPr>
          <w:spacing w:val="1"/>
        </w:rPr>
        <w:t xml:space="preserve"> </w:t>
      </w:r>
      <w:r>
        <w:t>scientist. In this scenario, the data scientist leverages historical data on vehicle specifications and CO2</w:t>
      </w:r>
      <w:r>
        <w:rPr>
          <w:spacing w:val="1"/>
        </w:rPr>
        <w:t xml:space="preserve"> </w:t>
      </w:r>
      <w:r>
        <w:t>emissions to preprocess the data, select relevant features, perform clustering, and train the model. This</w:t>
      </w:r>
      <w:r>
        <w:rPr>
          <w:spacing w:val="1"/>
        </w:rPr>
        <w:t xml:space="preserve"> </w:t>
      </w:r>
      <w:r>
        <w:t>foundational</w:t>
      </w:r>
      <w:r>
        <w:rPr>
          <w:spacing w:val="-8"/>
        </w:rPr>
        <w:t xml:space="preserve"> </w:t>
      </w:r>
      <w:r>
        <w:t>use</w:t>
      </w:r>
      <w:r>
        <w:rPr>
          <w:spacing w:val="1"/>
        </w:rPr>
        <w:t xml:space="preserve"> </w:t>
      </w:r>
      <w:r>
        <w:t>case sets the</w:t>
      </w:r>
      <w:r>
        <w:rPr>
          <w:spacing w:val="1"/>
        </w:rPr>
        <w:t xml:space="preserve"> </w:t>
      </w:r>
      <w:r>
        <w:t>stage for</w:t>
      </w:r>
      <w:r>
        <w:rPr>
          <w:spacing w:val="3"/>
        </w:rPr>
        <w:t xml:space="preserve"> </w:t>
      </w:r>
      <w:r>
        <w:t>subsequent</w:t>
      </w:r>
      <w:r>
        <w:rPr>
          <w:spacing w:val="7"/>
        </w:rPr>
        <w:t xml:space="preserve"> </w:t>
      </w:r>
      <w:r>
        <w:t>interactions.</w:t>
      </w:r>
    </w:p>
    <w:p>
      <w:pPr>
        <w:pStyle w:val="9"/>
        <w:spacing w:line="360" w:lineRule="auto"/>
        <w:ind w:left="470" w:right="492"/>
        <w:jc w:val="both"/>
      </w:pPr>
      <w:r>
        <w:t>Once the model is trained, end users engage with the system by inputting vehicle specifications for</w:t>
      </w:r>
      <w:r>
        <w:rPr>
          <w:spacing w:val="1"/>
        </w:rPr>
        <w:t xml:space="preserve"> </w:t>
      </w:r>
      <w:r>
        <w:t>prediction. This user-centric use case allows individuals to receive predictions regarding a vehicle's CO2</w:t>
      </w:r>
      <w:r>
        <w:rPr>
          <w:spacing w:val="1"/>
        </w:rPr>
        <w:t xml:space="preserve"> </w:t>
      </w:r>
      <w:r>
        <w:t>emissions based on its specific features, such as engine size and number of cylinders. The system, acting</w:t>
      </w:r>
      <w:r>
        <w:rPr>
          <w:spacing w:val="1"/>
        </w:rPr>
        <w:t xml:space="preserve"> </w:t>
      </w:r>
      <w:r>
        <w:t>as the main actor in this scenario, utilizes the trained Clustered Regression Model to provide accurate</w:t>
      </w:r>
      <w:r>
        <w:rPr>
          <w:spacing w:val="1"/>
        </w:rPr>
        <w:t xml:space="preserve"> </w:t>
      </w:r>
      <w:r>
        <w:t>predictions,</w:t>
      </w:r>
      <w:r>
        <w:rPr>
          <w:spacing w:val="3"/>
        </w:rPr>
        <w:t xml:space="preserve"> </w:t>
      </w:r>
      <w:r>
        <w:t>offering</w:t>
      </w:r>
      <w:r>
        <w:rPr>
          <w:spacing w:val="5"/>
        </w:rPr>
        <w:t xml:space="preserve"> </w:t>
      </w:r>
      <w:r>
        <w:t>valuable</w:t>
      </w:r>
      <w:r>
        <w:rPr>
          <w:spacing w:val="6"/>
        </w:rPr>
        <w:t xml:space="preserve"> </w:t>
      </w:r>
      <w:r>
        <w:t>insights</w:t>
      </w:r>
      <w:r>
        <w:rPr>
          <w:spacing w:val="-6"/>
        </w:rPr>
        <w:t xml:space="preserve"> </w:t>
      </w:r>
      <w:r>
        <w:t>to</w:t>
      </w:r>
      <w:r>
        <w:rPr>
          <w:spacing w:val="7"/>
        </w:rPr>
        <w:t xml:space="preserve"> </w:t>
      </w:r>
      <w:r>
        <w:t>end</w:t>
      </w:r>
      <w:r>
        <w:rPr>
          <w:spacing w:val="1"/>
        </w:rPr>
        <w:t xml:space="preserve"> </w:t>
      </w:r>
      <w:r>
        <w:t>users.</w:t>
      </w:r>
    </w:p>
    <w:p>
      <w:pPr>
        <w:pStyle w:val="9"/>
        <w:spacing w:before="1"/>
        <w:rPr>
          <w:sz w:val="34"/>
        </w:rPr>
      </w:pPr>
    </w:p>
    <w:p>
      <w:pPr>
        <w:pStyle w:val="6"/>
        <w:numPr>
          <w:ilvl w:val="2"/>
          <w:numId w:val="13"/>
        </w:numPr>
        <w:tabs>
          <w:tab w:val="left" w:pos="1133"/>
        </w:tabs>
        <w:spacing w:before="1" w:after="0" w:line="240" w:lineRule="auto"/>
        <w:ind w:left="1132" w:right="0" w:hanging="543"/>
        <w:jc w:val="left"/>
      </w:pPr>
      <w:r>
        <w:t>DATAFLOW</w:t>
      </w:r>
      <w:r>
        <w:rPr>
          <w:spacing w:val="-11"/>
        </w:rPr>
        <w:t xml:space="preserve"> </w:t>
      </w:r>
      <w:r>
        <w:t>DIAGRAM:</w:t>
      </w:r>
    </w:p>
    <w:p>
      <w:pPr>
        <w:pStyle w:val="9"/>
        <w:spacing w:before="5"/>
        <w:rPr>
          <w:b/>
          <w:sz w:val="31"/>
        </w:rPr>
      </w:pPr>
    </w:p>
    <w:p>
      <w:pPr>
        <w:pStyle w:val="9"/>
        <w:spacing w:line="360" w:lineRule="auto"/>
        <w:ind w:left="470" w:right="507"/>
        <w:jc w:val="both"/>
      </w:pPr>
      <w:r>
        <w:t>A</w:t>
      </w:r>
      <w:r>
        <w:rPr>
          <w:spacing w:val="-6"/>
        </w:rPr>
        <w:t xml:space="preserve"> </w:t>
      </w:r>
      <w:r>
        <w:t>data</w:t>
      </w:r>
      <w:r>
        <w:rPr>
          <w:spacing w:val="1"/>
        </w:rPr>
        <w:t xml:space="preserve"> </w:t>
      </w:r>
      <w:r>
        <w:t>flow</w:t>
      </w:r>
      <w:r>
        <w:rPr>
          <w:spacing w:val="-1"/>
        </w:rPr>
        <w:t xml:space="preserve"> </w:t>
      </w:r>
      <w:r>
        <w:t>diagram</w:t>
      </w:r>
      <w:r>
        <w:rPr>
          <w:spacing w:val="-8"/>
        </w:rPr>
        <w:t xml:space="preserve"> </w:t>
      </w:r>
      <w:r>
        <w:t>(DFD)</w:t>
      </w:r>
      <w:r>
        <w:rPr>
          <w:spacing w:val="5"/>
        </w:rPr>
        <w:t xml:space="preserve"> </w:t>
      </w:r>
      <w:r>
        <w:t>is</w:t>
      </w:r>
      <w:r>
        <w:rPr>
          <w:spacing w:val="-1"/>
        </w:rPr>
        <w:t xml:space="preserve"> </w:t>
      </w:r>
      <w:r>
        <w:t>a</w:t>
      </w:r>
      <w:r>
        <w:rPr>
          <w:spacing w:val="-1"/>
        </w:rPr>
        <w:t xml:space="preserve"> </w:t>
      </w:r>
      <w:r>
        <w:t>visual</w:t>
      </w:r>
      <w:r>
        <w:rPr>
          <w:spacing w:val="-8"/>
        </w:rPr>
        <w:t xml:space="preserve"> </w:t>
      </w:r>
      <w:r>
        <w:t>representation</w:t>
      </w:r>
      <w:r>
        <w:rPr>
          <w:spacing w:val="-9"/>
        </w:rPr>
        <w:t xml:space="preserve"> </w:t>
      </w:r>
      <w:r>
        <w:t>of</w:t>
      </w:r>
      <w:r>
        <w:rPr>
          <w:spacing w:val="-3"/>
        </w:rPr>
        <w:t xml:space="preserve"> </w:t>
      </w:r>
      <w:r>
        <w:t>how data</w:t>
      </w:r>
      <w:r>
        <w:rPr>
          <w:spacing w:val="-1"/>
        </w:rPr>
        <w:t xml:space="preserve"> </w:t>
      </w:r>
      <w:r>
        <w:t>moves</w:t>
      </w:r>
      <w:r>
        <w:rPr>
          <w:spacing w:val="-1"/>
        </w:rPr>
        <w:t xml:space="preserve"> </w:t>
      </w:r>
      <w:r>
        <w:t>within</w:t>
      </w:r>
      <w:r>
        <w:rPr>
          <w:spacing w:val="-5"/>
        </w:rPr>
        <w:t xml:space="preserve"> </w:t>
      </w:r>
      <w:r>
        <w:t>a system</w:t>
      </w:r>
      <w:r>
        <w:rPr>
          <w:spacing w:val="-9"/>
        </w:rPr>
        <w:t xml:space="preserve"> </w:t>
      </w:r>
      <w:r>
        <w:t>or</w:t>
      </w:r>
      <w:r>
        <w:rPr>
          <w:spacing w:val="2"/>
        </w:rPr>
        <w:t xml:space="preserve"> </w:t>
      </w:r>
      <w:r>
        <w:t>project.</w:t>
      </w:r>
      <w:r>
        <w:rPr>
          <w:spacing w:val="2"/>
        </w:rPr>
        <w:t xml:space="preserve"> </w:t>
      </w:r>
      <w:r>
        <w:t>In</w:t>
      </w:r>
      <w:r>
        <w:rPr>
          <w:spacing w:val="-4"/>
        </w:rPr>
        <w:t xml:space="preserve"> </w:t>
      </w:r>
      <w:r>
        <w:t>the</w:t>
      </w:r>
      <w:r>
        <w:rPr>
          <w:spacing w:val="-58"/>
        </w:rPr>
        <w:t xml:space="preserve"> </w:t>
      </w:r>
      <w:r>
        <w:t>context of the "Clustered Regression Model for Predicting CO2 Emissions from Vehicles" project, a DFD</w:t>
      </w:r>
      <w:r>
        <w:rPr>
          <w:spacing w:val="-57"/>
        </w:rPr>
        <w:t xml:space="preserve"> </w:t>
      </w:r>
      <w:r>
        <w:t>can</w:t>
      </w:r>
      <w:r>
        <w:rPr>
          <w:spacing w:val="-1"/>
        </w:rPr>
        <w:t xml:space="preserve"> </w:t>
      </w:r>
      <w:r>
        <w:t>help</w:t>
      </w:r>
      <w:r>
        <w:rPr>
          <w:spacing w:val="4"/>
        </w:rPr>
        <w:t xml:space="preserve"> </w:t>
      </w:r>
      <w:r>
        <w:t>illustrate</w:t>
      </w:r>
      <w:r>
        <w:rPr>
          <w:spacing w:val="-6"/>
        </w:rPr>
        <w:t xml:space="preserve"> </w:t>
      </w:r>
      <w:r>
        <w:t>the</w:t>
      </w:r>
      <w:r>
        <w:rPr>
          <w:spacing w:val="-1"/>
        </w:rPr>
        <w:t xml:space="preserve"> </w:t>
      </w:r>
      <w:r>
        <w:t>flow</w:t>
      </w:r>
      <w:r>
        <w:rPr>
          <w:spacing w:val="-1"/>
        </w:rPr>
        <w:t xml:space="preserve"> </w:t>
      </w:r>
      <w:r>
        <w:t>of</w:t>
      </w:r>
      <w:r>
        <w:rPr>
          <w:spacing w:val="-8"/>
        </w:rPr>
        <w:t xml:space="preserve"> </w:t>
      </w:r>
      <w:r>
        <w:t>data</w:t>
      </w:r>
      <w:r>
        <w:rPr>
          <w:spacing w:val="-6"/>
        </w:rPr>
        <w:t xml:space="preserve"> </w:t>
      </w:r>
      <w:r>
        <w:t>through</w:t>
      </w:r>
      <w:r>
        <w:rPr>
          <w:spacing w:val="-5"/>
        </w:rPr>
        <w:t xml:space="preserve"> </w:t>
      </w:r>
      <w:r>
        <w:t>various</w:t>
      </w:r>
      <w:r>
        <w:rPr>
          <w:spacing w:val="-2"/>
        </w:rPr>
        <w:t xml:space="preserve"> </w:t>
      </w:r>
      <w:r>
        <w:t>stages,</w:t>
      </w:r>
      <w:r>
        <w:rPr>
          <w:spacing w:val="2"/>
        </w:rPr>
        <w:t xml:space="preserve"> </w:t>
      </w:r>
      <w:r>
        <w:t>from</w:t>
      </w:r>
      <w:r>
        <w:rPr>
          <w:spacing w:val="-9"/>
        </w:rPr>
        <w:t xml:space="preserve"> </w:t>
      </w:r>
      <w:r>
        <w:t>data</w:t>
      </w:r>
      <w:r>
        <w:rPr>
          <w:spacing w:val="-1"/>
        </w:rPr>
        <w:t xml:space="preserve"> </w:t>
      </w:r>
      <w:r>
        <w:t>collection</w:t>
      </w:r>
      <w:r>
        <w:rPr>
          <w:spacing w:val="-5"/>
        </w:rPr>
        <w:t xml:space="preserve"> </w:t>
      </w:r>
      <w:r>
        <w:t>to</w:t>
      </w:r>
      <w:r>
        <w:rPr>
          <w:spacing w:val="5"/>
        </w:rPr>
        <w:t xml:space="preserve"> </w:t>
      </w:r>
      <w:r>
        <w:t>emissions</w:t>
      </w:r>
      <w:r>
        <w:rPr>
          <w:spacing w:val="-3"/>
        </w:rPr>
        <w:t xml:space="preserve"> </w:t>
      </w:r>
      <w:r>
        <w:t>predictions.</w:t>
      </w:r>
    </w:p>
    <w:p>
      <w:pPr>
        <w:pStyle w:val="9"/>
        <w:spacing w:before="2"/>
        <w:ind w:left="470"/>
        <w:jc w:val="both"/>
      </w:pPr>
      <w:r>
        <w:t>Here's</w:t>
      </w:r>
      <w:r>
        <w:rPr>
          <w:spacing w:val="-1"/>
        </w:rPr>
        <w:t xml:space="preserve"> </w:t>
      </w:r>
      <w:r>
        <w:t>an</w:t>
      </w:r>
      <w:r>
        <w:rPr>
          <w:spacing w:val="-4"/>
        </w:rPr>
        <w:t xml:space="preserve"> </w:t>
      </w:r>
      <w:r>
        <w:t>outline of</w:t>
      </w:r>
      <w:r>
        <w:rPr>
          <w:spacing w:val="-7"/>
        </w:rPr>
        <w:t xml:space="preserve"> </w:t>
      </w:r>
      <w:r>
        <w:t>the</w:t>
      </w:r>
      <w:r>
        <w:rPr>
          <w:spacing w:val="1"/>
        </w:rPr>
        <w:t xml:space="preserve"> </w:t>
      </w:r>
      <w:r>
        <w:t>data flow</w:t>
      </w:r>
      <w:r>
        <w:rPr>
          <w:spacing w:val="5"/>
        </w:rPr>
        <w:t xml:space="preserve"> </w:t>
      </w:r>
      <w:r>
        <w:t>in</w:t>
      </w:r>
      <w:r>
        <w:rPr>
          <w:spacing w:val="-4"/>
        </w:rPr>
        <w:t xml:space="preserve"> </w:t>
      </w:r>
      <w:r>
        <w:t>the project.</w:t>
      </w:r>
    </w:p>
    <w:p>
      <w:pPr>
        <w:pStyle w:val="9"/>
        <w:rPr>
          <w:sz w:val="20"/>
        </w:rPr>
      </w:pPr>
    </w:p>
    <w:p>
      <w:pPr>
        <w:pStyle w:val="9"/>
        <w:rPr>
          <w:sz w:val="15"/>
        </w:rPr>
      </w:pPr>
      <w:r>
        <w:drawing>
          <wp:anchor distT="0" distB="0" distL="0" distR="0" simplePos="0" relativeHeight="251660288" behindDoc="0" locked="0" layoutInCell="1" allowOverlap="1">
            <wp:simplePos x="0" y="0"/>
            <wp:positionH relativeFrom="page">
              <wp:posOffset>539750</wp:posOffset>
            </wp:positionH>
            <wp:positionV relativeFrom="paragraph">
              <wp:posOffset>133985</wp:posOffset>
            </wp:positionV>
            <wp:extent cx="6062980" cy="3905250"/>
            <wp:effectExtent l="0" t="0" r="0" b="0"/>
            <wp:wrapTopAndBottom/>
            <wp:docPr id="51" name="image17.jpeg" descr="Screenshot 2023-11-08 13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7.jpeg" descr="Screenshot 2023-11-08 133555"/>
                    <pic:cNvPicPr>
                      <a:picLocks noChangeAspect="1"/>
                    </pic:cNvPicPr>
                  </pic:nvPicPr>
                  <pic:blipFill>
                    <a:blip r:embed="rId20" cstate="print"/>
                    <a:stretch>
                      <a:fillRect/>
                    </a:stretch>
                  </pic:blipFill>
                  <pic:spPr>
                    <a:xfrm>
                      <a:off x="0" y="0"/>
                      <a:ext cx="6062878" cy="3905250"/>
                    </a:xfrm>
                    <a:prstGeom prst="rect">
                      <a:avLst/>
                    </a:prstGeom>
                  </pic:spPr>
                </pic:pic>
              </a:graphicData>
            </a:graphic>
          </wp:anchor>
        </w:drawing>
      </w:r>
    </w:p>
    <w:p>
      <w:pPr>
        <w:pStyle w:val="9"/>
        <w:spacing w:before="2"/>
        <w:rPr>
          <w:sz w:val="36"/>
        </w:rPr>
      </w:pPr>
    </w:p>
    <w:p>
      <w:pPr>
        <w:pStyle w:val="6"/>
        <w:ind w:left="236" w:right="50"/>
        <w:jc w:val="center"/>
      </w:pPr>
      <w:r>
        <w:t>Fig:3.3.2.</w:t>
      </w:r>
      <w:r>
        <w:rPr>
          <w:spacing w:val="-4"/>
        </w:rPr>
        <w:t xml:space="preserve"> </w:t>
      </w:r>
      <w:r>
        <w:t>DATAFLOW</w:t>
      </w:r>
      <w:r>
        <w:rPr>
          <w:spacing w:val="-1"/>
        </w:rPr>
        <w:t xml:space="preserve"> </w:t>
      </w:r>
      <w:r>
        <w:t>DIAGRAM</w:t>
      </w:r>
    </w:p>
    <w:p>
      <w:pPr>
        <w:spacing w:after="0"/>
        <w:jc w:val="center"/>
        <w:sectPr>
          <w:pgSz w:w="11930" w:h="16870"/>
          <w:pgMar w:top="320" w:right="363"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val="0"/>
          <w:bCs/>
          <w:sz w:val="20"/>
        </w:rPr>
      </w:pPr>
      <w:r>
        <w:drawing>
          <wp:anchor distT="0" distB="0" distL="0" distR="0" simplePos="0" relativeHeight="251685888" behindDoc="0" locked="0" layoutInCell="1" allowOverlap="1">
            <wp:simplePos x="0" y="0"/>
            <wp:positionH relativeFrom="page">
              <wp:posOffset>6856730</wp:posOffset>
            </wp:positionH>
            <wp:positionV relativeFrom="paragraph">
              <wp:posOffset>-228600</wp:posOffset>
            </wp:positionV>
            <wp:extent cx="321310" cy="598170"/>
            <wp:effectExtent l="0" t="0" r="13970" b="11430"/>
            <wp:wrapNone/>
            <wp:docPr id="1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9"/>
        <w:rPr>
          <w:b/>
          <w:sz w:val="20"/>
        </w:rPr>
      </w:pPr>
    </w:p>
    <w:p>
      <w:pPr>
        <w:pStyle w:val="9"/>
        <w:rPr>
          <w:b/>
          <w:sz w:val="20"/>
        </w:rPr>
      </w:pPr>
    </w:p>
    <w:p>
      <w:pPr>
        <w:pStyle w:val="9"/>
        <w:rPr>
          <w:b/>
          <w:sz w:val="20"/>
        </w:rPr>
      </w:pPr>
    </w:p>
    <w:p>
      <w:pPr>
        <w:pStyle w:val="9"/>
        <w:rPr>
          <w:b/>
          <w:sz w:val="20"/>
        </w:rPr>
      </w:pPr>
    </w:p>
    <w:p>
      <w:pPr>
        <w:pStyle w:val="9"/>
        <w:spacing w:before="10"/>
        <w:rPr>
          <w:b/>
          <w:sz w:val="23"/>
        </w:rPr>
      </w:pPr>
    </w:p>
    <w:p>
      <w:pPr>
        <w:pStyle w:val="9"/>
        <w:ind w:left="280"/>
        <w:rPr>
          <w:sz w:val="20"/>
        </w:rPr>
      </w:pPr>
      <w:r>
        <w:rPr>
          <w:sz w:val="20"/>
        </w:rPr>
        <w:drawing>
          <wp:inline distT="0" distB="0" distL="0" distR="0">
            <wp:extent cx="6318250" cy="7910830"/>
            <wp:effectExtent l="0" t="0" r="0" b="0"/>
            <wp:docPr id="53" name="image18.jpeg" descr="Screenshot 2023-11-08 135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8.jpeg" descr="Screenshot 2023-11-08 135907"/>
                    <pic:cNvPicPr>
                      <a:picLocks noChangeAspect="1"/>
                    </pic:cNvPicPr>
                  </pic:nvPicPr>
                  <pic:blipFill>
                    <a:blip r:embed="rId21" cstate="print"/>
                    <a:stretch>
                      <a:fillRect/>
                    </a:stretch>
                  </pic:blipFill>
                  <pic:spPr>
                    <a:xfrm>
                      <a:off x="0" y="0"/>
                      <a:ext cx="6318349" cy="7910988"/>
                    </a:xfrm>
                    <a:prstGeom prst="rect">
                      <a:avLst/>
                    </a:prstGeom>
                  </pic:spPr>
                </pic:pic>
              </a:graphicData>
            </a:graphic>
          </wp:inline>
        </w:drawing>
      </w:r>
    </w:p>
    <w:p>
      <w:pPr>
        <w:spacing w:after="0"/>
        <w:rPr>
          <w:sz w:val="20"/>
        </w:rPr>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6"/>
        <w:rPr>
          <w:b/>
          <w:sz w:val="11"/>
        </w:rPr>
      </w:pPr>
      <w:r>
        <w:drawing>
          <wp:anchor distT="0" distB="0" distL="0" distR="0" simplePos="0" relativeHeight="251673600" behindDoc="0" locked="0" layoutInCell="1" allowOverlap="1">
            <wp:simplePos x="0" y="0"/>
            <wp:positionH relativeFrom="page">
              <wp:posOffset>6929120</wp:posOffset>
            </wp:positionH>
            <wp:positionV relativeFrom="page">
              <wp:posOffset>-9525</wp:posOffset>
            </wp:positionV>
            <wp:extent cx="246380" cy="597535"/>
            <wp:effectExtent l="0" t="0" r="0" b="0"/>
            <wp:wrapNone/>
            <wp:docPr id="5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4.jpeg"/>
                    <pic:cNvPicPr>
                      <a:picLocks noChangeAspect="1"/>
                    </pic:cNvPicPr>
                  </pic:nvPicPr>
                  <pic:blipFill>
                    <a:blip r:embed="rId11" cstate="print"/>
                    <a:stretch>
                      <a:fillRect/>
                    </a:stretch>
                  </pic:blipFill>
                  <pic:spPr>
                    <a:xfrm>
                      <a:off x="0" y="0"/>
                      <a:ext cx="246316" cy="597534"/>
                    </a:xfrm>
                    <a:prstGeom prst="rect">
                      <a:avLst/>
                    </a:prstGeom>
                  </pic:spPr>
                </pic:pic>
              </a:graphicData>
            </a:graphic>
          </wp:anchor>
        </w:drawing>
      </w:r>
    </w:p>
    <w:p>
      <w:pPr>
        <w:pStyle w:val="17"/>
        <w:numPr>
          <w:ilvl w:val="2"/>
          <w:numId w:val="13"/>
        </w:numPr>
        <w:tabs>
          <w:tab w:val="left" w:pos="1012"/>
        </w:tabs>
        <w:spacing w:before="90" w:after="0" w:line="240" w:lineRule="auto"/>
        <w:ind w:left="1011" w:right="0" w:hanging="542"/>
        <w:jc w:val="left"/>
        <w:rPr>
          <w:b/>
          <w:sz w:val="24"/>
        </w:rPr>
      </w:pPr>
      <w:r>
        <w:rPr>
          <w:b/>
          <w:sz w:val="24"/>
        </w:rPr>
        <w:t>Entity-Relationship</w:t>
      </w:r>
      <w:r>
        <w:rPr>
          <w:b/>
          <w:spacing w:val="-6"/>
          <w:sz w:val="24"/>
        </w:rPr>
        <w:t xml:space="preserve"> </w:t>
      </w:r>
      <w:r>
        <w:rPr>
          <w:b/>
          <w:sz w:val="24"/>
        </w:rPr>
        <w:t>Diagram:</w:t>
      </w:r>
    </w:p>
    <w:p>
      <w:pPr>
        <w:pStyle w:val="9"/>
        <w:spacing w:before="5"/>
        <w:rPr>
          <w:b/>
          <w:sz w:val="21"/>
        </w:rPr>
      </w:pPr>
    </w:p>
    <w:p>
      <w:pPr>
        <w:pStyle w:val="9"/>
        <w:spacing w:line="360" w:lineRule="auto"/>
        <w:ind w:left="470" w:right="485"/>
        <w:jc w:val="both"/>
      </w:pPr>
      <w:r>
        <w:t>The Entity-Relationship Diagram (ERD) for the Clustered Regression Model predicting CO2 emissions</w:t>
      </w:r>
      <w:r>
        <w:rPr>
          <w:spacing w:val="1"/>
        </w:rPr>
        <w:t xml:space="preserve"> </w:t>
      </w:r>
      <w:r>
        <w:t>from vehicles encapsulates the essential entities and their relationships within the system. The primary</w:t>
      </w:r>
      <w:r>
        <w:rPr>
          <w:spacing w:val="1"/>
        </w:rPr>
        <w:t xml:space="preserve"> </w:t>
      </w:r>
      <w:r>
        <w:t>entities in this context include the 'Dataset,' 'Clustered Regression Model,' 'Predicted CO2 Emissions,' and</w:t>
      </w:r>
      <w:r>
        <w:rPr>
          <w:spacing w:val="-57"/>
        </w:rPr>
        <w:t xml:space="preserve"> </w:t>
      </w:r>
      <w:r>
        <w:t>'User.' These entities are interconnected by relationships that illustrate how they interact and influence one</w:t>
      </w:r>
      <w:r>
        <w:rPr>
          <w:spacing w:val="-57"/>
        </w:rPr>
        <w:t xml:space="preserve"> </w:t>
      </w:r>
      <w:r>
        <w:t>another.The 'Dataset' entity serves as the foundational element, representing the collection of historical</w:t>
      </w:r>
      <w:r>
        <w:rPr>
          <w:spacing w:val="1"/>
        </w:rPr>
        <w:t xml:space="preserve"> </w:t>
      </w:r>
      <w:r>
        <w:t>data encompassing various vehicle specifications and corresponding CO2 emissions. This entity is linked</w:t>
      </w:r>
      <w:r>
        <w:rPr>
          <w:spacing w:val="1"/>
        </w:rPr>
        <w:t xml:space="preserve"> </w:t>
      </w:r>
      <w:r>
        <w:t>to the</w:t>
      </w:r>
      <w:r>
        <w:rPr>
          <w:spacing w:val="-1"/>
        </w:rPr>
        <w:t xml:space="preserve"> </w:t>
      </w:r>
      <w:r>
        <w:t>'Clustered Regression</w:t>
      </w:r>
      <w:r>
        <w:rPr>
          <w:spacing w:val="-5"/>
        </w:rPr>
        <w:t xml:space="preserve"> </w:t>
      </w:r>
      <w:r>
        <w:t>Model'</w:t>
      </w:r>
      <w:r>
        <w:rPr>
          <w:spacing w:val="-5"/>
        </w:rPr>
        <w:t xml:space="preserve"> </w:t>
      </w:r>
      <w:r>
        <w:t>entity</w:t>
      </w:r>
      <w:r>
        <w:rPr>
          <w:spacing w:val="-10"/>
        </w:rPr>
        <w:t xml:space="preserve"> </w:t>
      </w:r>
      <w:r>
        <w:t>through</w:t>
      </w:r>
      <w:r>
        <w:rPr>
          <w:spacing w:val="-4"/>
        </w:rPr>
        <w:t xml:space="preserve"> </w:t>
      </w:r>
      <w:r>
        <w:t>a</w:t>
      </w:r>
      <w:r>
        <w:rPr>
          <w:spacing w:val="-1"/>
        </w:rPr>
        <w:t xml:space="preserve"> </w:t>
      </w:r>
      <w:r>
        <w:t>relationship that</w:t>
      </w:r>
      <w:r>
        <w:rPr>
          <w:spacing w:val="5"/>
        </w:rPr>
        <w:t xml:space="preserve"> </w:t>
      </w:r>
      <w:r>
        <w:t>signifies</w:t>
      </w:r>
      <w:r>
        <w:rPr>
          <w:spacing w:val="-2"/>
        </w:rPr>
        <w:t xml:space="preserve"> </w:t>
      </w:r>
      <w:r>
        <w:t>the</w:t>
      </w:r>
      <w:r>
        <w:rPr>
          <w:spacing w:val="-1"/>
        </w:rPr>
        <w:t xml:space="preserve"> </w:t>
      </w:r>
      <w:r>
        <w:t>utilization</w:t>
      </w:r>
      <w:r>
        <w:rPr>
          <w:spacing w:val="-5"/>
        </w:rPr>
        <w:t xml:space="preserve"> </w:t>
      </w:r>
      <w:r>
        <w:rPr>
          <w:spacing w:val="12"/>
        </w:rPr>
        <w:t>of</w:t>
      </w:r>
      <w:r>
        <w:rPr>
          <w:spacing w:val="-8"/>
        </w:rPr>
        <w:t xml:space="preserve"> </w:t>
      </w:r>
      <w:r>
        <w:t>the</w:t>
      </w:r>
      <w:r>
        <w:rPr>
          <w:spacing w:val="-1"/>
        </w:rPr>
        <w:t xml:space="preserve"> </w:t>
      </w:r>
      <w:r>
        <w:t>dataset</w:t>
      </w:r>
      <w:r>
        <w:rPr>
          <w:spacing w:val="-57"/>
        </w:rPr>
        <w:t xml:space="preserve"> </w:t>
      </w:r>
      <w:r>
        <w:t>for training and initializing the model. This connection underscores the critical role of the dataset in</w:t>
      </w:r>
      <w:r>
        <w:rPr>
          <w:spacing w:val="1"/>
        </w:rPr>
        <w:t xml:space="preserve"> </w:t>
      </w:r>
      <w:r>
        <w:t>shaping the predictive capabilities of the model.The 'Clustered Regression Model' entity is pivotal in the</w:t>
      </w:r>
      <w:r>
        <w:rPr>
          <w:spacing w:val="1"/>
        </w:rPr>
        <w:t xml:space="preserve"> </w:t>
      </w:r>
      <w:r>
        <w:t>system, embodying the trained</w:t>
      </w:r>
      <w:r>
        <w:rPr>
          <w:spacing w:val="1"/>
        </w:rPr>
        <w:t xml:space="preserve"> </w:t>
      </w:r>
      <w:r>
        <w:t>model resulting from clustering algorithms and regression techniques</w:t>
      </w:r>
      <w:r>
        <w:rPr>
          <w:spacing w:val="1"/>
        </w:rPr>
        <w:t xml:space="preserve"> </w:t>
      </w:r>
      <w:r>
        <w:t>applied</w:t>
      </w:r>
      <w:r>
        <w:rPr>
          <w:spacing w:val="1"/>
        </w:rPr>
        <w:t xml:space="preserve"> </w:t>
      </w:r>
      <w:r>
        <w:t>to</w:t>
      </w:r>
      <w:r>
        <w:rPr>
          <w:spacing w:val="1"/>
        </w:rPr>
        <w:t xml:space="preserve"> </w:t>
      </w:r>
      <w:r>
        <w:t>the</w:t>
      </w:r>
      <w:r>
        <w:rPr>
          <w:spacing w:val="1"/>
        </w:rPr>
        <w:t xml:space="preserve"> </w:t>
      </w:r>
      <w:r>
        <w:t>dataset.</w:t>
      </w:r>
      <w:r>
        <w:rPr>
          <w:spacing w:val="1"/>
        </w:rPr>
        <w:t xml:space="preserve"> </w:t>
      </w:r>
      <w:r>
        <w:t>This</w:t>
      </w:r>
      <w:r>
        <w:rPr>
          <w:spacing w:val="1"/>
        </w:rPr>
        <w:t xml:space="preserve"> </w:t>
      </w:r>
      <w:r>
        <w:t>entity</w:t>
      </w:r>
      <w:r>
        <w:rPr>
          <w:spacing w:val="1"/>
        </w:rPr>
        <w:t xml:space="preserve"> </w:t>
      </w:r>
      <w:r>
        <w:t>is</w:t>
      </w:r>
      <w:r>
        <w:rPr>
          <w:spacing w:val="1"/>
        </w:rPr>
        <w:t xml:space="preserve"> </w:t>
      </w:r>
      <w:r>
        <w:t>intricately</w:t>
      </w:r>
      <w:r>
        <w:rPr>
          <w:spacing w:val="1"/>
        </w:rPr>
        <w:t xml:space="preserve"> </w:t>
      </w:r>
      <w:r>
        <w:t>connected</w:t>
      </w:r>
      <w:r>
        <w:rPr>
          <w:spacing w:val="1"/>
        </w:rPr>
        <w:t xml:space="preserve"> </w:t>
      </w:r>
      <w:r>
        <w:t>to</w:t>
      </w:r>
      <w:r>
        <w:rPr>
          <w:spacing w:val="1"/>
        </w:rPr>
        <w:t xml:space="preserve"> </w:t>
      </w:r>
      <w:r>
        <w:t>the</w:t>
      </w:r>
      <w:r>
        <w:rPr>
          <w:spacing w:val="1"/>
        </w:rPr>
        <w:t xml:space="preserve"> </w:t>
      </w:r>
      <w:r>
        <w:t>'Predicted</w:t>
      </w:r>
      <w:r>
        <w:rPr>
          <w:spacing w:val="1"/>
        </w:rPr>
        <w:t xml:space="preserve"> </w:t>
      </w:r>
      <w:r>
        <w:t>CO2</w:t>
      </w:r>
      <w:r>
        <w:rPr>
          <w:spacing w:val="1"/>
        </w:rPr>
        <w:t xml:space="preserve"> </w:t>
      </w:r>
      <w:r>
        <w:t>Emissions'</w:t>
      </w:r>
      <w:r>
        <w:rPr>
          <w:spacing w:val="1"/>
        </w:rPr>
        <w:t xml:space="preserve"> </w:t>
      </w:r>
      <w:r>
        <w:t>entity,</w:t>
      </w:r>
      <w:r>
        <w:rPr>
          <w:spacing w:val="-57"/>
        </w:rPr>
        <w:t xml:space="preserve"> </w:t>
      </w:r>
      <w:r>
        <w:t>signifying that the model, once trained, is capable of generating predictions based on inputted vehicle</w:t>
      </w:r>
      <w:r>
        <w:rPr>
          <w:spacing w:val="1"/>
        </w:rPr>
        <w:t xml:space="preserve"> </w:t>
      </w:r>
      <w:r>
        <w:t>specifications. The relationship between these entities underscores the core functionality of the system —</w:t>
      </w:r>
      <w:r>
        <w:rPr>
          <w:spacing w:val="1"/>
        </w:rPr>
        <w:t xml:space="preserve"> </w:t>
      </w:r>
      <w:r>
        <w:t>the ability</w:t>
      </w:r>
      <w:r>
        <w:rPr>
          <w:spacing w:val="-4"/>
        </w:rPr>
        <w:t xml:space="preserve"> </w:t>
      </w:r>
      <w:r>
        <w:t>to</w:t>
      </w:r>
      <w:r>
        <w:rPr>
          <w:spacing w:val="2"/>
        </w:rPr>
        <w:t xml:space="preserve"> </w:t>
      </w:r>
      <w:r>
        <w:t>predict</w:t>
      </w:r>
      <w:r>
        <w:rPr>
          <w:spacing w:val="6"/>
        </w:rPr>
        <w:t xml:space="preserve"> </w:t>
      </w:r>
      <w:r>
        <w:t>CO2</w:t>
      </w:r>
      <w:r>
        <w:rPr>
          <w:spacing w:val="1"/>
        </w:rPr>
        <w:t xml:space="preserve"> </w:t>
      </w:r>
      <w:r>
        <w:t>emissions</w:t>
      </w:r>
      <w:r>
        <w:rPr>
          <w:spacing w:val="3"/>
        </w:rPr>
        <w:t xml:space="preserve"> </w:t>
      </w:r>
      <w:r>
        <w:t>for</w:t>
      </w:r>
      <w:r>
        <w:rPr>
          <w:spacing w:val="3"/>
        </w:rPr>
        <w:t xml:space="preserve"> </w:t>
      </w:r>
      <w:r>
        <w:t>given</w:t>
      </w:r>
      <w:r>
        <w:rPr>
          <w:spacing w:val="-4"/>
        </w:rPr>
        <w:t xml:space="preserve"> </w:t>
      </w:r>
      <w:r>
        <w:t>vehicle</w:t>
      </w:r>
      <w:r>
        <w:rPr>
          <w:spacing w:val="6"/>
        </w:rPr>
        <w:t xml:space="preserve"> </w:t>
      </w:r>
      <w:r>
        <w:t>features.</w:t>
      </w:r>
    </w:p>
    <w:p>
      <w:pPr>
        <w:pStyle w:val="9"/>
        <w:rPr>
          <w:sz w:val="26"/>
        </w:rPr>
      </w:pPr>
    </w:p>
    <w:p>
      <w:pPr>
        <w:pStyle w:val="9"/>
        <w:spacing w:before="5"/>
        <w:rPr>
          <w:sz w:val="32"/>
        </w:rPr>
      </w:pPr>
    </w:p>
    <w:p>
      <w:pPr>
        <w:pStyle w:val="6"/>
        <w:ind w:left="1266"/>
      </w:pPr>
      <w:r>
        <w:t>3.4.1</w:t>
      </w:r>
      <w:r>
        <w:rPr>
          <w:spacing w:val="-6"/>
        </w:rPr>
        <w:t xml:space="preserve"> </w:t>
      </w:r>
      <w:r>
        <w:t>EMISSION</w:t>
      </w:r>
      <w:r>
        <w:rPr>
          <w:spacing w:val="-1"/>
        </w:rPr>
        <w:t xml:space="preserve"> </w:t>
      </w:r>
      <w:r>
        <w:t>FROM</w:t>
      </w:r>
      <w:r>
        <w:rPr>
          <w:spacing w:val="-1"/>
        </w:rPr>
        <w:t xml:space="preserve"> </w:t>
      </w:r>
      <w:r>
        <w:t>DIFFERENT</w:t>
      </w:r>
      <w:r>
        <w:rPr>
          <w:spacing w:val="-3"/>
        </w:rPr>
        <w:t xml:space="preserve"> </w:t>
      </w:r>
      <w:r>
        <w:t>MODES OF</w:t>
      </w:r>
      <w:r>
        <w:rPr>
          <w:spacing w:val="-3"/>
        </w:rPr>
        <w:t xml:space="preserve"> </w:t>
      </w:r>
      <w:r>
        <w:t>TRANSPORT</w:t>
      </w:r>
    </w:p>
    <w:p>
      <w:pPr>
        <w:pStyle w:val="9"/>
        <w:rPr>
          <w:b/>
          <w:sz w:val="20"/>
        </w:rPr>
      </w:pPr>
    </w:p>
    <w:p>
      <w:pPr>
        <w:pStyle w:val="9"/>
        <w:spacing w:before="9"/>
        <w:rPr>
          <w:b/>
          <w:sz w:val="16"/>
        </w:rPr>
      </w:pPr>
      <w:r>
        <w:drawing>
          <wp:anchor distT="0" distB="0" distL="0" distR="0" simplePos="0" relativeHeight="251660288" behindDoc="0" locked="0" layoutInCell="1" allowOverlap="1">
            <wp:simplePos x="0" y="0"/>
            <wp:positionH relativeFrom="page">
              <wp:posOffset>539750</wp:posOffset>
            </wp:positionH>
            <wp:positionV relativeFrom="paragraph">
              <wp:posOffset>147320</wp:posOffset>
            </wp:positionV>
            <wp:extent cx="6324600" cy="4229100"/>
            <wp:effectExtent l="0" t="0" r="0" b="0"/>
            <wp:wrapTopAndBottom/>
            <wp:docPr id="57" name="image19.jpeg" descr="Screenshot 2023-11-08 14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9.jpeg" descr="Screenshot 2023-11-08 140333"/>
                    <pic:cNvPicPr>
                      <a:picLocks noChangeAspect="1"/>
                    </pic:cNvPicPr>
                  </pic:nvPicPr>
                  <pic:blipFill>
                    <a:blip r:embed="rId22" cstate="print"/>
                    <a:stretch>
                      <a:fillRect/>
                    </a:stretch>
                  </pic:blipFill>
                  <pic:spPr>
                    <a:xfrm>
                      <a:off x="0" y="0"/>
                      <a:ext cx="6324600" cy="4229100"/>
                    </a:xfrm>
                    <a:prstGeom prst="rect">
                      <a:avLst/>
                    </a:prstGeom>
                  </pic:spPr>
                </pic:pic>
              </a:graphicData>
            </a:graphic>
          </wp:anchor>
        </w:drawing>
      </w:r>
    </w:p>
    <w:p>
      <w:pPr>
        <w:spacing w:after="0"/>
        <w:rPr>
          <w:sz w:val="16"/>
        </w:rPr>
        <w:sectPr>
          <w:pgSz w:w="11930" w:h="16870"/>
          <w:pgMar w:top="567" w:right="850" w:bottom="567" w:left="85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r>
        <w:drawing>
          <wp:anchor distT="0" distB="0" distL="0" distR="0" simplePos="0" relativeHeight="251674624" behindDoc="0" locked="0" layoutInCell="1" allowOverlap="1">
            <wp:simplePos x="0" y="0"/>
            <wp:positionH relativeFrom="page">
              <wp:posOffset>6861175</wp:posOffset>
            </wp:positionH>
            <wp:positionV relativeFrom="page">
              <wp:posOffset>-26035</wp:posOffset>
            </wp:positionV>
            <wp:extent cx="246380" cy="597535"/>
            <wp:effectExtent l="0" t="0" r="0" b="0"/>
            <wp:wrapNone/>
            <wp:docPr id="5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4.jpeg"/>
                    <pic:cNvPicPr>
                      <a:picLocks noChangeAspect="1"/>
                    </pic:cNvPicPr>
                  </pic:nvPicPr>
                  <pic:blipFill>
                    <a:blip r:embed="rId11" cstate="print"/>
                    <a:stretch>
                      <a:fillRect/>
                    </a:stretch>
                  </pic:blipFill>
                  <pic:spPr>
                    <a:xfrm>
                      <a:off x="0" y="0"/>
                      <a:ext cx="246316" cy="597534"/>
                    </a:xfrm>
                    <a:prstGeom prst="rect">
                      <a:avLst/>
                    </a:prstGeom>
                  </pic:spPr>
                </pic:pic>
              </a:graphicData>
            </a:graphic>
          </wp:anchor>
        </w:drawing>
      </w:r>
    </w:p>
    <w:p>
      <w:pPr>
        <w:pStyle w:val="9"/>
        <w:rPr>
          <w:b/>
          <w:sz w:val="20"/>
        </w:rPr>
      </w:pPr>
    </w:p>
    <w:p>
      <w:pPr>
        <w:pStyle w:val="9"/>
        <w:rPr>
          <w:b/>
          <w:sz w:val="20"/>
        </w:rPr>
      </w:pPr>
    </w:p>
    <w:p>
      <w:pPr>
        <w:pStyle w:val="9"/>
        <w:spacing w:before="4"/>
        <w:rPr>
          <w:b/>
          <w:sz w:val="25"/>
        </w:rPr>
      </w:pPr>
    </w:p>
    <w:p>
      <w:pPr>
        <w:spacing w:before="90"/>
        <w:ind w:left="906" w:right="0" w:firstLine="0"/>
        <w:jc w:val="left"/>
        <w:rPr>
          <w:b/>
          <w:sz w:val="24"/>
        </w:rPr>
      </w:pPr>
      <w:r>
        <w:rPr>
          <w:b/>
          <w:spacing w:val="-4"/>
          <w:sz w:val="22"/>
        </w:rPr>
        <w:t>3.4.2.</w:t>
      </w:r>
      <w:r>
        <w:rPr>
          <w:b/>
          <w:spacing w:val="-9"/>
          <w:sz w:val="22"/>
        </w:rPr>
        <w:t xml:space="preserve"> </w:t>
      </w:r>
      <w:r>
        <w:rPr>
          <w:b/>
          <w:spacing w:val="-4"/>
          <w:sz w:val="24"/>
        </w:rPr>
        <w:t>FUEL</w:t>
      </w:r>
      <w:r>
        <w:rPr>
          <w:b/>
          <w:spacing w:val="-14"/>
          <w:sz w:val="24"/>
        </w:rPr>
        <w:t xml:space="preserve"> </w:t>
      </w:r>
      <w:r>
        <w:rPr>
          <w:b/>
          <w:spacing w:val="-4"/>
          <w:sz w:val="24"/>
        </w:rPr>
        <w:t>&amp;ENERGY</w:t>
      </w:r>
      <w:r>
        <w:rPr>
          <w:b/>
          <w:spacing w:val="-18"/>
          <w:sz w:val="24"/>
        </w:rPr>
        <w:t xml:space="preserve"> </w:t>
      </w:r>
      <w:r>
        <w:rPr>
          <w:b/>
          <w:spacing w:val="-4"/>
          <w:sz w:val="24"/>
        </w:rPr>
        <w:t>GENERATION</w:t>
      </w:r>
      <w:r>
        <w:rPr>
          <w:b/>
          <w:spacing w:val="41"/>
          <w:sz w:val="24"/>
        </w:rPr>
        <w:t xml:space="preserve"> </w:t>
      </w:r>
      <w:r>
        <w:rPr>
          <w:b/>
          <w:spacing w:val="-4"/>
          <w:sz w:val="24"/>
        </w:rPr>
        <w:t>DIAGRAM</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2"/>
        <w:rPr>
          <w:b/>
        </w:rPr>
      </w:pPr>
      <w:r>
        <w:drawing>
          <wp:anchor distT="0" distB="0" distL="0" distR="0" simplePos="0" relativeHeight="251660288" behindDoc="0" locked="0" layoutInCell="1" allowOverlap="1">
            <wp:simplePos x="0" y="0"/>
            <wp:positionH relativeFrom="page">
              <wp:posOffset>539750</wp:posOffset>
            </wp:positionH>
            <wp:positionV relativeFrom="paragraph">
              <wp:posOffset>201295</wp:posOffset>
            </wp:positionV>
            <wp:extent cx="6447155" cy="3507740"/>
            <wp:effectExtent l="0" t="0" r="0" b="0"/>
            <wp:wrapTopAndBottom/>
            <wp:docPr id="61" name="image20.jpeg" descr="Screenshot 2023-11-08 14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0.jpeg" descr="Screenshot 2023-11-08 140119"/>
                    <pic:cNvPicPr>
                      <a:picLocks noChangeAspect="1"/>
                    </pic:cNvPicPr>
                  </pic:nvPicPr>
                  <pic:blipFill>
                    <a:blip r:embed="rId23" cstate="print"/>
                    <a:stretch>
                      <a:fillRect/>
                    </a:stretch>
                  </pic:blipFill>
                  <pic:spPr>
                    <a:xfrm>
                      <a:off x="0" y="0"/>
                      <a:ext cx="6447459" cy="3507866"/>
                    </a:xfrm>
                    <a:prstGeom prst="rect">
                      <a:avLst/>
                    </a:prstGeom>
                  </pic:spPr>
                </pic:pic>
              </a:graphicData>
            </a:graphic>
          </wp:anchor>
        </w:drawing>
      </w:r>
    </w:p>
    <w:p>
      <w:pPr>
        <w:pStyle w:val="9"/>
        <w:rPr>
          <w:b/>
          <w:sz w:val="26"/>
        </w:rPr>
      </w:pPr>
    </w:p>
    <w:p>
      <w:pPr>
        <w:pStyle w:val="9"/>
        <w:rPr>
          <w:b/>
          <w:sz w:val="26"/>
        </w:rPr>
      </w:pPr>
    </w:p>
    <w:p>
      <w:pPr>
        <w:pStyle w:val="9"/>
        <w:spacing w:before="4"/>
        <w:rPr>
          <w:b/>
          <w:sz w:val="20"/>
        </w:rPr>
      </w:pPr>
    </w:p>
    <w:p>
      <w:pPr>
        <w:pStyle w:val="9"/>
        <w:spacing w:line="360" w:lineRule="auto"/>
        <w:ind w:left="470" w:right="485"/>
        <w:jc w:val="both"/>
      </w:pPr>
      <w:r>
        <w:t>The "Fuel Generation for Emissions Reduction" project focuses on developing innovative and sustainable</w:t>
      </w:r>
      <w:r>
        <w:rPr>
          <w:spacing w:val="1"/>
        </w:rPr>
        <w:t xml:space="preserve"> </w:t>
      </w:r>
      <w:r>
        <w:t>methods to generate clean and efficient fuels, aiming to reduce carbon dioxide (CO2) emissions in the</w:t>
      </w:r>
      <w:r>
        <w:rPr>
          <w:spacing w:val="1"/>
        </w:rPr>
        <w:t xml:space="preserve"> </w:t>
      </w:r>
      <w:r>
        <w:t>transportation sector. It addresses the critical need for environmentally responsible fuel sources that can</w:t>
      </w:r>
      <w:r>
        <w:rPr>
          <w:spacing w:val="1"/>
        </w:rPr>
        <w:t xml:space="preserve"> </w:t>
      </w:r>
      <w:r>
        <w:t>contribute to</w:t>
      </w:r>
      <w:r>
        <w:rPr>
          <w:spacing w:val="1"/>
        </w:rPr>
        <w:t xml:space="preserve"> </w:t>
      </w:r>
      <w:r>
        <w:t>cleaner air and a reduction in greenhouse gas emissions.Establish a feedback</w:t>
      </w:r>
      <w:r>
        <w:rPr>
          <w:spacing w:val="1"/>
        </w:rPr>
        <w:t xml:space="preserve"> </w:t>
      </w:r>
      <w:r>
        <w:t>loop for</w:t>
      </w:r>
      <w:r>
        <w:rPr>
          <w:spacing w:val="1"/>
        </w:rPr>
        <w:t xml:space="preserve"> </w:t>
      </w:r>
      <w:r>
        <w:t>ongoing research and development to enhance fuel generation methods and reduce emissions further.The</w:t>
      </w:r>
      <w:r>
        <w:rPr>
          <w:spacing w:val="1"/>
        </w:rPr>
        <w:t xml:space="preserve"> </w:t>
      </w:r>
      <w:r>
        <w:t>"Fuel</w:t>
      </w:r>
      <w:r>
        <w:rPr>
          <w:spacing w:val="1"/>
        </w:rPr>
        <w:t xml:space="preserve"> </w:t>
      </w:r>
      <w:r>
        <w:t>Generation</w:t>
      </w:r>
      <w:r>
        <w:rPr>
          <w:spacing w:val="1"/>
        </w:rPr>
        <w:t xml:space="preserve"> </w:t>
      </w:r>
      <w:r>
        <w:t>for</w:t>
      </w:r>
      <w:r>
        <w:rPr>
          <w:spacing w:val="1"/>
        </w:rPr>
        <w:t xml:space="preserve"> </w:t>
      </w:r>
      <w:r>
        <w:t>Emissions</w:t>
      </w:r>
      <w:r>
        <w:rPr>
          <w:spacing w:val="1"/>
        </w:rPr>
        <w:t xml:space="preserve"> </w:t>
      </w:r>
      <w:r>
        <w:t>Reduction"</w:t>
      </w:r>
      <w:r>
        <w:rPr>
          <w:spacing w:val="1"/>
        </w:rPr>
        <w:t xml:space="preserve"> </w:t>
      </w:r>
      <w:r>
        <w:t>project</w:t>
      </w:r>
      <w:r>
        <w:rPr>
          <w:spacing w:val="1"/>
        </w:rPr>
        <w:t xml:space="preserve"> </w:t>
      </w:r>
      <w:r>
        <w:t>seeks</w:t>
      </w:r>
      <w:r>
        <w:rPr>
          <w:spacing w:val="1"/>
        </w:rPr>
        <w:t xml:space="preserve"> </w:t>
      </w:r>
      <w:r>
        <w:t>to</w:t>
      </w:r>
      <w:r>
        <w:rPr>
          <w:spacing w:val="1"/>
        </w:rPr>
        <w:t xml:space="preserve"> </w:t>
      </w:r>
      <w:r>
        <w:t>contribute</w:t>
      </w:r>
      <w:r>
        <w:rPr>
          <w:spacing w:val="1"/>
        </w:rPr>
        <w:t xml:space="preserve"> </w:t>
      </w:r>
      <w:r>
        <w:t>to</w:t>
      </w:r>
      <w:r>
        <w:rPr>
          <w:spacing w:val="1"/>
        </w:rPr>
        <w:t xml:space="preserve"> </w:t>
      </w:r>
      <w:r>
        <w:t>a</w:t>
      </w:r>
      <w:r>
        <w:rPr>
          <w:spacing w:val="1"/>
        </w:rPr>
        <w:t xml:space="preserve"> </w:t>
      </w:r>
      <w:r>
        <w:t>sustainable</w:t>
      </w:r>
      <w:r>
        <w:rPr>
          <w:spacing w:val="1"/>
        </w:rPr>
        <w:t xml:space="preserve"> </w:t>
      </w:r>
      <w:r>
        <w:t>and</w:t>
      </w:r>
      <w:r>
        <w:rPr>
          <w:spacing w:val="1"/>
        </w:rPr>
        <w:t xml:space="preserve"> </w:t>
      </w:r>
      <w:r>
        <w:t>environmentally responsible transportation sector by developing cleaner and more efficient fuel sources. It</w:t>
      </w:r>
      <w:r>
        <w:rPr>
          <w:spacing w:val="-57"/>
        </w:rPr>
        <w:t xml:space="preserve"> </w:t>
      </w:r>
      <w:r>
        <w:t>aligns with global efforts to reduce carbon emissions and mitigate the environmental impact of traditional</w:t>
      </w:r>
      <w:r>
        <w:rPr>
          <w:spacing w:val="1"/>
        </w:rPr>
        <w:t xml:space="preserve"> </w:t>
      </w:r>
      <w:r>
        <w:t>fossil</w:t>
      </w:r>
      <w:r>
        <w:rPr>
          <w:spacing w:val="1"/>
        </w:rPr>
        <w:t xml:space="preserve"> </w:t>
      </w:r>
      <w:r>
        <w:t>fuels</w:t>
      </w:r>
      <w:r>
        <w:rPr>
          <w:spacing w:val="4"/>
        </w:rPr>
        <w:t xml:space="preserve"> </w:t>
      </w:r>
      <w:r>
        <w:t>in</w:t>
      </w:r>
      <w:r>
        <w:rPr>
          <w:spacing w:val="-3"/>
        </w:rPr>
        <w:t xml:space="preserve"> </w:t>
      </w:r>
      <w:r>
        <w:t>the automotive</w:t>
      </w:r>
      <w:r>
        <w:rPr>
          <w:spacing w:val="6"/>
        </w:rPr>
        <w:t xml:space="preserve"> </w:t>
      </w:r>
      <w:r>
        <w:t>industry.</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75648" behindDoc="0" locked="0" layoutInCell="1" allowOverlap="1">
            <wp:simplePos x="0" y="0"/>
            <wp:positionH relativeFrom="page">
              <wp:posOffset>6894830</wp:posOffset>
            </wp:positionH>
            <wp:positionV relativeFrom="page">
              <wp:posOffset>7620</wp:posOffset>
            </wp:positionV>
            <wp:extent cx="246380" cy="597535"/>
            <wp:effectExtent l="0" t="0" r="0" b="0"/>
            <wp:wrapNone/>
            <wp:docPr id="6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4.jpeg"/>
                    <pic:cNvPicPr>
                      <a:picLocks noChangeAspect="1"/>
                    </pic:cNvPicPr>
                  </pic:nvPicPr>
                  <pic:blipFill>
                    <a:blip r:embed="rId11" cstate="print"/>
                    <a:stretch>
                      <a:fillRect/>
                    </a:stretch>
                  </pic:blipFill>
                  <pic:spPr>
                    <a:xfrm>
                      <a:off x="0" y="0"/>
                      <a:ext cx="246316" cy="597534"/>
                    </a:xfrm>
                    <a:prstGeom prst="rect">
                      <a:avLst/>
                    </a:prstGeom>
                  </pic:spPr>
                </pic:pic>
              </a:graphicData>
            </a:graphic>
          </wp:anchor>
        </w:drawing>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2"/>
        <w:rPr>
          <w:sz w:val="23"/>
        </w:rPr>
      </w:pPr>
    </w:p>
    <w:p>
      <w:pPr>
        <w:pStyle w:val="2"/>
        <w:spacing w:line="367" w:lineRule="auto"/>
        <w:ind w:left="4215" w:right="4527" w:firstLine="17"/>
      </w:pPr>
      <w:bookmarkStart w:id="68" w:name="CHAPTER – 4 IMPLEMENTATION"/>
      <w:bookmarkEnd w:id="68"/>
      <w:r>
        <w:t>CHAPTER – 4</w:t>
      </w:r>
      <w:r>
        <w:rPr>
          <w:spacing w:val="1"/>
        </w:rPr>
        <w:t xml:space="preserve"> </w:t>
      </w:r>
      <w:r>
        <w:rPr>
          <w:spacing w:val="-1"/>
          <w:w w:val="80"/>
        </w:rPr>
        <w:t>IMPLEMENTATION</w:t>
      </w:r>
    </w:p>
    <w:p>
      <w:pPr>
        <w:spacing w:after="0" w:line="367" w:lineRule="auto"/>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r>
        <w:drawing>
          <wp:anchor distT="0" distB="0" distL="0" distR="0" simplePos="0" relativeHeight="251675648" behindDoc="0" locked="0" layoutInCell="1" allowOverlap="1">
            <wp:simplePos x="0" y="0"/>
            <wp:positionH relativeFrom="page">
              <wp:posOffset>6847840</wp:posOffset>
            </wp:positionH>
            <wp:positionV relativeFrom="page">
              <wp:posOffset>15875</wp:posOffset>
            </wp:positionV>
            <wp:extent cx="246380" cy="596265"/>
            <wp:effectExtent l="0" t="0" r="0" b="0"/>
            <wp:wrapNone/>
            <wp:docPr id="6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4.jpeg"/>
                    <pic:cNvPicPr>
                      <a:picLocks noChangeAspect="1"/>
                    </pic:cNvPicPr>
                  </pic:nvPicPr>
                  <pic:blipFill>
                    <a:blip r:embed="rId11" cstate="print"/>
                    <a:stretch>
                      <a:fillRect/>
                    </a:stretch>
                  </pic:blipFill>
                  <pic:spPr>
                    <a:xfrm>
                      <a:off x="0" y="0"/>
                      <a:ext cx="246379" cy="596087"/>
                    </a:xfrm>
                    <a:prstGeom prst="rect">
                      <a:avLst/>
                    </a:prstGeom>
                  </pic:spPr>
                </pic:pic>
              </a:graphicData>
            </a:graphic>
          </wp:anchor>
        </w:drawing>
      </w:r>
    </w:p>
    <w:p>
      <w:pPr>
        <w:pStyle w:val="9"/>
        <w:spacing w:before="3"/>
        <w:rPr>
          <w:b/>
          <w:sz w:val="25"/>
        </w:rPr>
      </w:pPr>
    </w:p>
    <w:p>
      <w:pPr>
        <w:pStyle w:val="17"/>
        <w:numPr>
          <w:ilvl w:val="0"/>
          <w:numId w:val="11"/>
        </w:numPr>
        <w:tabs>
          <w:tab w:val="left" w:pos="845"/>
        </w:tabs>
        <w:spacing w:before="88" w:after="0" w:line="240" w:lineRule="auto"/>
        <w:ind w:left="844" w:right="0" w:hanging="246"/>
        <w:jc w:val="left"/>
        <w:rPr>
          <w:b/>
          <w:sz w:val="32"/>
        </w:rPr>
      </w:pPr>
      <w:bookmarkStart w:id="69" w:name="_bookmark11"/>
      <w:bookmarkEnd w:id="69"/>
      <w:bookmarkStart w:id="70" w:name="_bookmark11"/>
      <w:bookmarkEnd w:id="70"/>
      <w:r>
        <w:rPr>
          <w:b/>
          <w:sz w:val="32"/>
        </w:rPr>
        <w:t>IMPLEMENTATION</w:t>
      </w:r>
    </w:p>
    <w:p>
      <w:pPr>
        <w:pStyle w:val="9"/>
        <w:spacing w:before="7"/>
        <w:rPr>
          <w:b/>
          <w:sz w:val="37"/>
        </w:rPr>
      </w:pPr>
    </w:p>
    <w:p>
      <w:pPr>
        <w:pStyle w:val="4"/>
        <w:numPr>
          <w:ilvl w:val="1"/>
          <w:numId w:val="11"/>
        </w:numPr>
        <w:tabs>
          <w:tab w:val="left" w:pos="1027"/>
        </w:tabs>
        <w:spacing w:before="0" w:after="0" w:line="240" w:lineRule="auto"/>
        <w:ind w:left="1026" w:right="0" w:hanging="428"/>
        <w:jc w:val="left"/>
        <w:rPr>
          <w:sz w:val="26"/>
        </w:rPr>
      </w:pPr>
      <w:bookmarkStart w:id="71" w:name="4.1. TOOLS USED"/>
      <w:bookmarkEnd w:id="71"/>
      <w:bookmarkStart w:id="72" w:name="4.1. TOOLS USED"/>
      <w:bookmarkEnd w:id="72"/>
      <w:r>
        <w:rPr>
          <w:w w:val="95"/>
        </w:rPr>
        <w:t>TOOLS</w:t>
      </w:r>
      <w:r>
        <w:rPr>
          <w:spacing w:val="64"/>
          <w:w w:val="95"/>
        </w:rPr>
        <w:t xml:space="preserve"> </w:t>
      </w:r>
      <w:r>
        <w:rPr>
          <w:w w:val="95"/>
        </w:rPr>
        <w:t>USED</w:t>
      </w:r>
    </w:p>
    <w:p>
      <w:pPr>
        <w:pStyle w:val="9"/>
        <w:spacing w:before="4"/>
        <w:rPr>
          <w:b/>
          <w:sz w:val="35"/>
        </w:rPr>
      </w:pPr>
    </w:p>
    <w:p>
      <w:pPr>
        <w:pStyle w:val="9"/>
        <w:spacing w:before="1" w:line="360" w:lineRule="auto"/>
        <w:ind w:left="599" w:right="806"/>
        <w:jc w:val="both"/>
      </w:pPr>
      <w:r>
        <w:rPr>
          <w:b/>
        </w:rPr>
        <w:t>INTRODUCTION</w:t>
      </w:r>
      <w:r>
        <w:rPr>
          <w:b/>
          <w:spacing w:val="1"/>
        </w:rPr>
        <w:t xml:space="preserve"> </w:t>
      </w:r>
      <w:r>
        <w:rPr>
          <w:b/>
        </w:rPr>
        <w:t>TO</w:t>
      </w:r>
      <w:r>
        <w:rPr>
          <w:b/>
          <w:spacing w:val="1"/>
        </w:rPr>
        <w:t xml:space="preserve"> </w:t>
      </w:r>
      <w:r>
        <w:rPr>
          <w:b/>
        </w:rPr>
        <w:t>PYTHON</w:t>
      </w:r>
      <w:r>
        <w:rPr>
          <w:b/>
          <w:spacing w:val="1"/>
        </w:rPr>
        <w:t xml:space="preserve"> </w:t>
      </w:r>
      <w:r>
        <w:t>: Python</w:t>
      </w:r>
      <w:r>
        <w:rPr>
          <w:spacing w:val="1"/>
        </w:rPr>
        <w:t xml:space="preserve"> </w:t>
      </w:r>
      <w:r>
        <w:t>is</w:t>
      </w:r>
      <w:r>
        <w:rPr>
          <w:spacing w:val="1"/>
        </w:rPr>
        <w:t xml:space="preserve"> </w:t>
      </w:r>
      <w:r>
        <w:t>a high-level,</w:t>
      </w:r>
      <w:r>
        <w:rPr>
          <w:spacing w:val="1"/>
        </w:rPr>
        <w:t xml:space="preserve"> </w:t>
      </w:r>
      <w:r>
        <w:t>interpreted, interactive and object-</w:t>
      </w:r>
      <w:r>
        <w:rPr>
          <w:spacing w:val="1"/>
        </w:rPr>
        <w:t xml:space="preserve"> </w:t>
      </w:r>
      <w:r>
        <w:t>oriented scripting language. Python is designed to be highly readable. It uses English keywords</w:t>
      </w:r>
      <w:r>
        <w:rPr>
          <w:spacing w:val="1"/>
        </w:rPr>
        <w:t xml:space="preserve"> </w:t>
      </w:r>
      <w:r>
        <w:t>frequently where as other languages use punctuation, and it has fewer syntactical constructions than</w:t>
      </w:r>
      <w:r>
        <w:rPr>
          <w:spacing w:val="1"/>
        </w:rPr>
        <w:t xml:space="preserve"> </w:t>
      </w:r>
      <w:r>
        <w:t>other</w:t>
      </w:r>
      <w:r>
        <w:rPr>
          <w:spacing w:val="-2"/>
        </w:rPr>
        <w:t xml:space="preserve"> </w:t>
      </w:r>
      <w:r>
        <w:t>languages.</w:t>
      </w:r>
    </w:p>
    <w:p>
      <w:pPr>
        <w:pStyle w:val="17"/>
        <w:numPr>
          <w:ilvl w:val="2"/>
          <w:numId w:val="11"/>
        </w:numPr>
        <w:tabs>
          <w:tab w:val="left" w:pos="2247"/>
        </w:tabs>
        <w:spacing w:before="5" w:after="0" w:line="362" w:lineRule="auto"/>
        <w:ind w:left="2179" w:right="615" w:hanging="240"/>
        <w:jc w:val="both"/>
        <w:rPr>
          <w:sz w:val="24"/>
        </w:rPr>
      </w:pPr>
      <w:r>
        <w:tab/>
      </w:r>
      <w:r>
        <w:rPr>
          <w:b/>
          <w:sz w:val="24"/>
        </w:rPr>
        <w:t>Python is Interpreted</w:t>
      </w:r>
      <w:r>
        <w:rPr>
          <w:sz w:val="24"/>
        </w:rPr>
        <w:t>: Python is processed at run time by the interpreter.You do</w:t>
      </w:r>
      <w:r>
        <w:rPr>
          <w:spacing w:val="1"/>
          <w:sz w:val="24"/>
        </w:rPr>
        <w:t xml:space="preserve"> </w:t>
      </w:r>
      <w:r>
        <w:rPr>
          <w:spacing w:val="-1"/>
          <w:sz w:val="24"/>
        </w:rPr>
        <w:t>notneed</w:t>
      </w:r>
      <w:r>
        <w:rPr>
          <w:spacing w:val="-2"/>
          <w:sz w:val="24"/>
        </w:rPr>
        <w:t xml:space="preserve"> </w:t>
      </w:r>
      <w:r>
        <w:rPr>
          <w:spacing w:val="-1"/>
          <w:sz w:val="24"/>
        </w:rPr>
        <w:t>to</w:t>
      </w:r>
      <w:r>
        <w:rPr>
          <w:spacing w:val="2"/>
          <w:sz w:val="24"/>
        </w:rPr>
        <w:t xml:space="preserve"> </w:t>
      </w:r>
      <w:r>
        <w:rPr>
          <w:spacing w:val="-1"/>
          <w:sz w:val="24"/>
        </w:rPr>
        <w:t>compile</w:t>
      </w:r>
      <w:r>
        <w:rPr>
          <w:spacing w:val="7"/>
          <w:sz w:val="24"/>
        </w:rPr>
        <w:t xml:space="preserve"> </w:t>
      </w:r>
      <w:r>
        <w:rPr>
          <w:spacing w:val="-1"/>
          <w:sz w:val="24"/>
        </w:rPr>
        <w:t>your</w:t>
      </w:r>
      <w:r>
        <w:rPr>
          <w:spacing w:val="4"/>
          <w:sz w:val="24"/>
        </w:rPr>
        <w:t xml:space="preserve"> </w:t>
      </w:r>
      <w:r>
        <w:rPr>
          <w:spacing w:val="-1"/>
          <w:sz w:val="24"/>
        </w:rPr>
        <w:t>program</w:t>
      </w:r>
      <w:r>
        <w:rPr>
          <w:spacing w:val="-7"/>
          <w:sz w:val="24"/>
        </w:rPr>
        <w:t xml:space="preserve"> </w:t>
      </w:r>
      <w:r>
        <w:rPr>
          <w:spacing w:val="-1"/>
          <w:sz w:val="24"/>
        </w:rPr>
        <w:t>before</w:t>
      </w:r>
      <w:r>
        <w:rPr>
          <w:spacing w:val="1"/>
          <w:sz w:val="24"/>
        </w:rPr>
        <w:t xml:space="preserve"> </w:t>
      </w:r>
      <w:r>
        <w:rPr>
          <w:spacing w:val="-1"/>
          <w:sz w:val="24"/>
        </w:rPr>
        <w:t>executing</w:t>
      </w:r>
      <w:r>
        <w:rPr>
          <w:spacing w:val="6"/>
          <w:sz w:val="24"/>
        </w:rPr>
        <w:t xml:space="preserve"> </w:t>
      </w:r>
      <w:r>
        <w:rPr>
          <w:spacing w:val="-1"/>
          <w:sz w:val="24"/>
        </w:rPr>
        <w:t>it.</w:t>
      </w:r>
      <w:r>
        <w:rPr>
          <w:spacing w:val="8"/>
          <w:sz w:val="24"/>
        </w:rPr>
        <w:t xml:space="preserve"> </w:t>
      </w:r>
      <w:r>
        <w:rPr>
          <w:spacing w:val="-1"/>
          <w:sz w:val="24"/>
        </w:rPr>
        <w:t>This</w:t>
      </w:r>
      <w:r>
        <w:rPr>
          <w:spacing w:val="5"/>
          <w:sz w:val="24"/>
        </w:rPr>
        <w:t xml:space="preserve"> </w:t>
      </w:r>
      <w:r>
        <w:rPr>
          <w:spacing w:val="-1"/>
          <w:sz w:val="24"/>
        </w:rPr>
        <w:t>is</w:t>
      </w:r>
      <w:r>
        <w:rPr>
          <w:sz w:val="24"/>
        </w:rPr>
        <w:t xml:space="preserve"> </w:t>
      </w:r>
      <w:r>
        <w:rPr>
          <w:spacing w:val="-1"/>
          <w:sz w:val="24"/>
        </w:rPr>
        <w:t>similar</w:t>
      </w:r>
      <w:r>
        <w:rPr>
          <w:spacing w:val="3"/>
          <w:sz w:val="24"/>
        </w:rPr>
        <w:t xml:space="preserve"> </w:t>
      </w:r>
      <w:r>
        <w:rPr>
          <w:spacing w:val="-1"/>
          <w:sz w:val="24"/>
        </w:rPr>
        <w:t>to</w:t>
      </w:r>
      <w:r>
        <w:rPr>
          <w:spacing w:val="2"/>
          <w:sz w:val="24"/>
        </w:rPr>
        <w:t xml:space="preserve"> </w:t>
      </w:r>
      <w:r>
        <w:rPr>
          <w:spacing w:val="-1"/>
          <w:sz w:val="24"/>
        </w:rPr>
        <w:t>PERL and</w:t>
      </w:r>
      <w:r>
        <w:rPr>
          <w:spacing w:val="-18"/>
          <w:sz w:val="24"/>
        </w:rPr>
        <w:t xml:space="preserve"> </w:t>
      </w:r>
      <w:r>
        <w:rPr>
          <w:spacing w:val="-1"/>
          <w:sz w:val="24"/>
        </w:rPr>
        <w:t>PHP.</w:t>
      </w:r>
    </w:p>
    <w:p>
      <w:pPr>
        <w:pStyle w:val="17"/>
        <w:numPr>
          <w:ilvl w:val="2"/>
          <w:numId w:val="11"/>
        </w:numPr>
        <w:tabs>
          <w:tab w:val="left" w:pos="2146"/>
        </w:tabs>
        <w:spacing w:before="0" w:after="0" w:line="360" w:lineRule="auto"/>
        <w:ind w:left="2145" w:right="1297" w:hanging="207"/>
        <w:jc w:val="both"/>
        <w:rPr>
          <w:sz w:val="24"/>
        </w:rPr>
      </w:pPr>
      <w:r>
        <w:rPr>
          <w:b/>
          <w:sz w:val="24"/>
        </w:rPr>
        <w:t>Python</w:t>
      </w:r>
      <w:r>
        <w:rPr>
          <w:b/>
          <w:spacing w:val="-2"/>
          <w:sz w:val="24"/>
        </w:rPr>
        <w:t xml:space="preserve"> </w:t>
      </w:r>
      <w:r>
        <w:rPr>
          <w:b/>
          <w:sz w:val="24"/>
        </w:rPr>
        <w:t>is</w:t>
      </w:r>
      <w:r>
        <w:rPr>
          <w:b/>
          <w:spacing w:val="-4"/>
          <w:sz w:val="24"/>
        </w:rPr>
        <w:t xml:space="preserve"> </w:t>
      </w:r>
      <w:r>
        <w:rPr>
          <w:b/>
          <w:sz w:val="24"/>
        </w:rPr>
        <w:t>Interactive:</w:t>
      </w:r>
      <w:r>
        <w:rPr>
          <w:b/>
          <w:spacing w:val="2"/>
          <w:sz w:val="24"/>
        </w:rPr>
        <w:t xml:space="preserve"> </w:t>
      </w:r>
      <w:r>
        <w:rPr>
          <w:sz w:val="24"/>
        </w:rPr>
        <w:t>You</w:t>
      </w:r>
      <w:r>
        <w:rPr>
          <w:spacing w:val="-6"/>
          <w:sz w:val="24"/>
        </w:rPr>
        <w:t xml:space="preserve"> </w:t>
      </w:r>
      <w:r>
        <w:rPr>
          <w:sz w:val="24"/>
        </w:rPr>
        <w:t>can</w:t>
      </w:r>
      <w:r>
        <w:rPr>
          <w:spacing w:val="-7"/>
          <w:sz w:val="24"/>
        </w:rPr>
        <w:t xml:space="preserve"> </w:t>
      </w:r>
      <w:r>
        <w:rPr>
          <w:sz w:val="24"/>
        </w:rPr>
        <w:t>actually</w:t>
      </w:r>
      <w:r>
        <w:rPr>
          <w:spacing w:val="-6"/>
          <w:sz w:val="24"/>
        </w:rPr>
        <w:t xml:space="preserve"> </w:t>
      </w:r>
      <w:r>
        <w:rPr>
          <w:sz w:val="24"/>
        </w:rPr>
        <w:t>sit</w:t>
      </w:r>
      <w:r>
        <w:rPr>
          <w:spacing w:val="3"/>
          <w:sz w:val="24"/>
        </w:rPr>
        <w:t xml:space="preserve"> </w:t>
      </w:r>
      <w:r>
        <w:rPr>
          <w:sz w:val="24"/>
        </w:rPr>
        <w:t>at</w:t>
      </w:r>
      <w:r>
        <w:rPr>
          <w:spacing w:val="2"/>
          <w:sz w:val="24"/>
        </w:rPr>
        <w:t xml:space="preserve"> </w:t>
      </w:r>
      <w:r>
        <w:rPr>
          <w:sz w:val="24"/>
        </w:rPr>
        <w:t>a</w:t>
      </w:r>
      <w:r>
        <w:rPr>
          <w:spacing w:val="-7"/>
          <w:sz w:val="24"/>
        </w:rPr>
        <w:t xml:space="preserve"> </w:t>
      </w:r>
      <w:r>
        <w:rPr>
          <w:sz w:val="24"/>
        </w:rPr>
        <w:t>Python</w:t>
      </w:r>
      <w:r>
        <w:rPr>
          <w:spacing w:val="-6"/>
          <w:sz w:val="24"/>
        </w:rPr>
        <w:t xml:space="preserve"> </w:t>
      </w:r>
      <w:r>
        <w:rPr>
          <w:sz w:val="24"/>
        </w:rPr>
        <w:t>prompt</w:t>
      </w:r>
      <w:r>
        <w:rPr>
          <w:spacing w:val="3"/>
          <w:sz w:val="24"/>
        </w:rPr>
        <w:t xml:space="preserve"> </w:t>
      </w:r>
      <w:r>
        <w:rPr>
          <w:sz w:val="24"/>
        </w:rPr>
        <w:t>and</w:t>
      </w:r>
      <w:r>
        <w:rPr>
          <w:spacing w:val="1"/>
          <w:sz w:val="24"/>
        </w:rPr>
        <w:t xml:space="preserve"> </w:t>
      </w:r>
      <w:r>
        <w:rPr>
          <w:sz w:val="24"/>
        </w:rPr>
        <w:t>interact</w:t>
      </w:r>
      <w:r>
        <w:rPr>
          <w:spacing w:val="-1"/>
          <w:sz w:val="24"/>
        </w:rPr>
        <w:t xml:space="preserve"> </w:t>
      </w:r>
      <w:r>
        <w:rPr>
          <w:sz w:val="24"/>
        </w:rPr>
        <w:t>with</w:t>
      </w:r>
      <w:r>
        <w:rPr>
          <w:spacing w:val="-57"/>
          <w:sz w:val="24"/>
        </w:rPr>
        <w:t xml:space="preserve"> </w:t>
      </w:r>
      <w:r>
        <w:rPr>
          <w:sz w:val="24"/>
        </w:rPr>
        <w:t>theinterpreter</w:t>
      </w:r>
      <w:r>
        <w:rPr>
          <w:spacing w:val="5"/>
          <w:sz w:val="24"/>
        </w:rPr>
        <w:t xml:space="preserve"> </w:t>
      </w:r>
      <w:r>
        <w:rPr>
          <w:sz w:val="24"/>
        </w:rPr>
        <w:t>directly</w:t>
      </w:r>
      <w:r>
        <w:rPr>
          <w:spacing w:val="-4"/>
          <w:sz w:val="24"/>
        </w:rPr>
        <w:t xml:space="preserve"> </w:t>
      </w:r>
      <w:r>
        <w:rPr>
          <w:sz w:val="24"/>
        </w:rPr>
        <w:t>to</w:t>
      </w:r>
      <w:r>
        <w:rPr>
          <w:spacing w:val="8"/>
          <w:sz w:val="24"/>
        </w:rPr>
        <w:t xml:space="preserve"> </w:t>
      </w:r>
      <w:r>
        <w:rPr>
          <w:sz w:val="24"/>
        </w:rPr>
        <w:t>write</w:t>
      </w:r>
      <w:r>
        <w:rPr>
          <w:spacing w:val="6"/>
          <w:sz w:val="24"/>
        </w:rPr>
        <w:t xml:space="preserve"> </w:t>
      </w:r>
      <w:r>
        <w:rPr>
          <w:sz w:val="24"/>
        </w:rPr>
        <w:t>your</w:t>
      </w:r>
      <w:r>
        <w:rPr>
          <w:spacing w:val="-2"/>
          <w:sz w:val="24"/>
        </w:rPr>
        <w:t xml:space="preserve"> </w:t>
      </w:r>
      <w:r>
        <w:rPr>
          <w:sz w:val="24"/>
        </w:rPr>
        <w:t>programs.</w:t>
      </w:r>
    </w:p>
    <w:p>
      <w:pPr>
        <w:pStyle w:val="17"/>
        <w:numPr>
          <w:ilvl w:val="2"/>
          <w:numId w:val="11"/>
        </w:numPr>
        <w:tabs>
          <w:tab w:val="left" w:pos="2180"/>
        </w:tabs>
        <w:spacing w:before="0" w:after="0" w:line="360" w:lineRule="auto"/>
        <w:ind w:left="2179" w:right="1225" w:hanging="240"/>
        <w:jc w:val="both"/>
        <w:rPr>
          <w:sz w:val="24"/>
        </w:rPr>
      </w:pPr>
      <w:r>
        <w:rPr>
          <w:b/>
          <w:sz w:val="24"/>
        </w:rPr>
        <w:t>Python</w:t>
      </w:r>
      <w:r>
        <w:rPr>
          <w:b/>
          <w:spacing w:val="-2"/>
          <w:sz w:val="24"/>
        </w:rPr>
        <w:t xml:space="preserve"> </w:t>
      </w:r>
      <w:r>
        <w:rPr>
          <w:b/>
          <w:sz w:val="24"/>
        </w:rPr>
        <w:t>is</w:t>
      </w:r>
      <w:r>
        <w:rPr>
          <w:b/>
          <w:spacing w:val="-3"/>
          <w:sz w:val="24"/>
        </w:rPr>
        <w:t xml:space="preserve"> </w:t>
      </w:r>
      <w:r>
        <w:rPr>
          <w:b/>
          <w:sz w:val="24"/>
        </w:rPr>
        <w:t>Object-Oriented:</w:t>
      </w:r>
      <w:r>
        <w:rPr>
          <w:b/>
          <w:spacing w:val="1"/>
          <w:sz w:val="24"/>
        </w:rPr>
        <w:t xml:space="preserve"> </w:t>
      </w:r>
      <w:r>
        <w:rPr>
          <w:sz w:val="24"/>
        </w:rPr>
        <w:t>Python</w:t>
      </w:r>
      <w:r>
        <w:rPr>
          <w:spacing w:val="-6"/>
          <w:sz w:val="24"/>
        </w:rPr>
        <w:t xml:space="preserve"> </w:t>
      </w:r>
      <w:r>
        <w:rPr>
          <w:sz w:val="24"/>
        </w:rPr>
        <w:t>supports</w:t>
      </w:r>
      <w:r>
        <w:rPr>
          <w:spacing w:val="-3"/>
          <w:sz w:val="24"/>
        </w:rPr>
        <w:t xml:space="preserve"> </w:t>
      </w:r>
      <w:r>
        <w:rPr>
          <w:sz w:val="24"/>
        </w:rPr>
        <w:t>Object-Oriented</w:t>
      </w:r>
      <w:r>
        <w:rPr>
          <w:spacing w:val="-1"/>
          <w:sz w:val="24"/>
        </w:rPr>
        <w:t xml:space="preserve"> </w:t>
      </w:r>
      <w:r>
        <w:rPr>
          <w:sz w:val="24"/>
        </w:rPr>
        <w:t>style</w:t>
      </w:r>
      <w:r>
        <w:rPr>
          <w:spacing w:val="-2"/>
          <w:sz w:val="24"/>
        </w:rPr>
        <w:t xml:space="preserve"> </w:t>
      </w:r>
      <w:r>
        <w:rPr>
          <w:sz w:val="24"/>
        </w:rPr>
        <w:t>or</w:t>
      </w:r>
      <w:r>
        <w:rPr>
          <w:spacing w:val="-9"/>
          <w:sz w:val="24"/>
        </w:rPr>
        <w:t xml:space="preserve"> </w:t>
      </w:r>
      <w:r>
        <w:rPr>
          <w:sz w:val="24"/>
        </w:rPr>
        <w:t>technique</w:t>
      </w:r>
      <w:r>
        <w:rPr>
          <w:spacing w:val="-57"/>
          <w:sz w:val="24"/>
        </w:rPr>
        <w:t xml:space="preserve"> </w:t>
      </w:r>
      <w:r>
        <w:rPr>
          <w:sz w:val="24"/>
        </w:rPr>
        <w:t>ofprogramming</w:t>
      </w:r>
      <w:r>
        <w:rPr>
          <w:spacing w:val="2"/>
          <w:sz w:val="24"/>
        </w:rPr>
        <w:t xml:space="preserve"> </w:t>
      </w:r>
      <w:r>
        <w:rPr>
          <w:sz w:val="24"/>
        </w:rPr>
        <w:t>that</w:t>
      </w:r>
      <w:r>
        <w:rPr>
          <w:spacing w:val="7"/>
          <w:sz w:val="24"/>
        </w:rPr>
        <w:t xml:space="preserve"> </w:t>
      </w:r>
      <w:r>
        <w:rPr>
          <w:sz w:val="24"/>
        </w:rPr>
        <w:t>encapsulates</w:t>
      </w:r>
      <w:r>
        <w:rPr>
          <w:spacing w:val="-1"/>
          <w:sz w:val="24"/>
        </w:rPr>
        <w:t xml:space="preserve"> </w:t>
      </w:r>
      <w:r>
        <w:rPr>
          <w:sz w:val="24"/>
        </w:rPr>
        <w:t>code</w:t>
      </w:r>
      <w:r>
        <w:rPr>
          <w:spacing w:val="-1"/>
          <w:sz w:val="24"/>
        </w:rPr>
        <w:t xml:space="preserve"> </w:t>
      </w:r>
      <w:r>
        <w:rPr>
          <w:sz w:val="24"/>
        </w:rPr>
        <w:t>within</w:t>
      </w:r>
      <w:r>
        <w:rPr>
          <w:spacing w:val="1"/>
          <w:sz w:val="24"/>
        </w:rPr>
        <w:t xml:space="preserve"> </w:t>
      </w:r>
      <w:r>
        <w:rPr>
          <w:sz w:val="24"/>
        </w:rPr>
        <w:t>objects.</w:t>
      </w:r>
    </w:p>
    <w:p>
      <w:pPr>
        <w:pStyle w:val="17"/>
        <w:numPr>
          <w:ilvl w:val="2"/>
          <w:numId w:val="11"/>
        </w:numPr>
        <w:tabs>
          <w:tab w:val="left" w:pos="2175"/>
        </w:tabs>
        <w:spacing w:before="2" w:after="0" w:line="360" w:lineRule="auto"/>
        <w:ind w:left="2179" w:right="642" w:hanging="240"/>
        <w:jc w:val="both"/>
        <w:rPr>
          <w:sz w:val="24"/>
        </w:rPr>
      </w:pPr>
      <w:r>
        <w:rPr>
          <w:b/>
          <w:sz w:val="24"/>
        </w:rPr>
        <w:t xml:space="preserve">Python is a Beginner's Language: </w:t>
      </w:r>
      <w:r>
        <w:rPr>
          <w:sz w:val="24"/>
        </w:rPr>
        <w:t>Python is a great language for the beginner-level</w:t>
      </w:r>
      <w:r>
        <w:rPr>
          <w:spacing w:val="1"/>
          <w:sz w:val="24"/>
        </w:rPr>
        <w:t xml:space="preserve"> </w:t>
      </w:r>
      <w:r>
        <w:rPr>
          <w:spacing w:val="-1"/>
          <w:sz w:val="24"/>
        </w:rPr>
        <w:t>programmers</w:t>
      </w:r>
      <w:r>
        <w:rPr>
          <w:spacing w:val="-8"/>
          <w:sz w:val="24"/>
        </w:rPr>
        <w:t xml:space="preserve"> </w:t>
      </w:r>
      <w:r>
        <w:rPr>
          <w:spacing w:val="-1"/>
          <w:sz w:val="24"/>
        </w:rPr>
        <w:t>and</w:t>
      </w:r>
      <w:r>
        <w:rPr>
          <w:spacing w:val="-7"/>
          <w:sz w:val="24"/>
        </w:rPr>
        <w:t xml:space="preserve"> </w:t>
      </w:r>
      <w:r>
        <w:rPr>
          <w:spacing w:val="-1"/>
          <w:sz w:val="24"/>
        </w:rPr>
        <w:t>supports</w:t>
      </w:r>
      <w:r>
        <w:rPr>
          <w:spacing w:val="-14"/>
          <w:sz w:val="24"/>
        </w:rPr>
        <w:t xml:space="preserve"> </w:t>
      </w:r>
      <w:r>
        <w:rPr>
          <w:spacing w:val="-1"/>
          <w:sz w:val="24"/>
        </w:rPr>
        <w:t>the</w:t>
      </w:r>
      <w:r>
        <w:rPr>
          <w:spacing w:val="-8"/>
          <w:sz w:val="24"/>
        </w:rPr>
        <w:t xml:space="preserve"> </w:t>
      </w:r>
      <w:r>
        <w:rPr>
          <w:sz w:val="24"/>
        </w:rPr>
        <w:t>development</w:t>
      </w:r>
      <w:r>
        <w:rPr>
          <w:spacing w:val="-1"/>
          <w:sz w:val="24"/>
        </w:rPr>
        <w:t xml:space="preserve"> </w:t>
      </w:r>
      <w:r>
        <w:rPr>
          <w:sz w:val="24"/>
        </w:rPr>
        <w:t>of</w:t>
      </w:r>
      <w:r>
        <w:rPr>
          <w:spacing w:val="-16"/>
          <w:sz w:val="24"/>
        </w:rPr>
        <w:t xml:space="preserve"> </w:t>
      </w:r>
      <w:r>
        <w:rPr>
          <w:sz w:val="24"/>
        </w:rPr>
        <w:t>a</w:t>
      </w:r>
      <w:r>
        <w:rPr>
          <w:spacing w:val="-9"/>
          <w:sz w:val="24"/>
        </w:rPr>
        <w:t xml:space="preserve"> </w:t>
      </w:r>
      <w:r>
        <w:rPr>
          <w:sz w:val="24"/>
        </w:rPr>
        <w:t>wide</w:t>
      </w:r>
      <w:r>
        <w:rPr>
          <w:spacing w:val="-7"/>
          <w:sz w:val="24"/>
        </w:rPr>
        <w:t xml:space="preserve"> </w:t>
      </w:r>
      <w:r>
        <w:rPr>
          <w:sz w:val="24"/>
        </w:rPr>
        <w:t>range</w:t>
      </w:r>
      <w:r>
        <w:rPr>
          <w:spacing w:val="-8"/>
          <w:sz w:val="24"/>
        </w:rPr>
        <w:t xml:space="preserve"> </w:t>
      </w:r>
      <w:r>
        <w:rPr>
          <w:sz w:val="24"/>
        </w:rPr>
        <w:t>of</w:t>
      </w:r>
      <w:r>
        <w:rPr>
          <w:spacing w:val="-16"/>
          <w:sz w:val="24"/>
        </w:rPr>
        <w:t xml:space="preserve"> </w:t>
      </w:r>
      <w:r>
        <w:rPr>
          <w:sz w:val="24"/>
        </w:rPr>
        <w:t>applications</w:t>
      </w:r>
      <w:r>
        <w:rPr>
          <w:spacing w:val="-4"/>
          <w:sz w:val="24"/>
        </w:rPr>
        <w:t xml:space="preserve"> </w:t>
      </w:r>
      <w:r>
        <w:rPr>
          <w:sz w:val="24"/>
        </w:rPr>
        <w:t>from</w:t>
      </w:r>
      <w:r>
        <w:rPr>
          <w:spacing w:val="-16"/>
          <w:sz w:val="24"/>
        </w:rPr>
        <w:t xml:space="preserve"> </w:t>
      </w:r>
      <w:r>
        <w:rPr>
          <w:sz w:val="24"/>
        </w:rPr>
        <w:t>simple</w:t>
      </w:r>
      <w:r>
        <w:rPr>
          <w:spacing w:val="-57"/>
          <w:sz w:val="24"/>
        </w:rPr>
        <w:t xml:space="preserve"> </w:t>
      </w:r>
      <w:r>
        <w:rPr>
          <w:sz w:val="24"/>
        </w:rPr>
        <w:t>text</w:t>
      </w:r>
      <w:r>
        <w:rPr>
          <w:spacing w:val="2"/>
          <w:sz w:val="24"/>
        </w:rPr>
        <w:t xml:space="preserve"> </w:t>
      </w:r>
      <w:r>
        <w:rPr>
          <w:sz w:val="24"/>
        </w:rPr>
        <w:t>processing</w:t>
      </w:r>
      <w:r>
        <w:rPr>
          <w:spacing w:val="1"/>
          <w:sz w:val="24"/>
        </w:rPr>
        <w:t xml:space="preserve"> </w:t>
      </w:r>
      <w:r>
        <w:rPr>
          <w:sz w:val="24"/>
        </w:rPr>
        <w:t>to</w:t>
      </w:r>
      <w:r>
        <w:rPr>
          <w:spacing w:val="7"/>
          <w:sz w:val="24"/>
        </w:rPr>
        <w:t xml:space="preserve"> </w:t>
      </w:r>
      <w:r>
        <w:rPr>
          <w:sz w:val="24"/>
        </w:rPr>
        <w:t>WWW</w:t>
      </w:r>
      <w:r>
        <w:rPr>
          <w:spacing w:val="2"/>
          <w:sz w:val="24"/>
        </w:rPr>
        <w:t xml:space="preserve"> </w:t>
      </w:r>
      <w:r>
        <w:rPr>
          <w:sz w:val="24"/>
        </w:rPr>
        <w:t>browsers to</w:t>
      </w:r>
      <w:r>
        <w:rPr>
          <w:spacing w:val="3"/>
          <w:sz w:val="24"/>
        </w:rPr>
        <w:t xml:space="preserve"> </w:t>
      </w:r>
      <w:r>
        <w:rPr>
          <w:sz w:val="24"/>
        </w:rPr>
        <w:t>games.</w:t>
      </w:r>
    </w:p>
    <w:p>
      <w:pPr>
        <w:pStyle w:val="6"/>
        <w:spacing w:before="7"/>
        <w:ind w:left="1122"/>
        <w:jc w:val="both"/>
        <w:rPr>
          <w:u w:val="single"/>
        </w:rPr>
      </w:pPr>
      <w:bookmarkStart w:id="73" w:name="History of Python"/>
      <w:bookmarkEnd w:id="73"/>
      <w:r>
        <w:rPr>
          <w:u w:val="single"/>
        </w:rPr>
        <w:t>History</w:t>
      </w:r>
      <w:r>
        <w:rPr>
          <w:spacing w:val="-3"/>
          <w:u w:val="single"/>
        </w:rPr>
        <w:t xml:space="preserve"> </w:t>
      </w:r>
      <w:r>
        <w:rPr>
          <w:u w:val="single"/>
        </w:rPr>
        <w:t>of</w:t>
      </w:r>
      <w:r>
        <w:rPr>
          <w:spacing w:val="-6"/>
          <w:u w:val="single"/>
        </w:rPr>
        <w:t xml:space="preserve"> </w:t>
      </w:r>
      <w:r>
        <w:rPr>
          <w:u w:val="single"/>
        </w:rPr>
        <w:t>Python</w:t>
      </w:r>
    </w:p>
    <w:p>
      <w:pPr>
        <w:pStyle w:val="17"/>
        <w:numPr>
          <w:ilvl w:val="0"/>
          <w:numId w:val="14"/>
        </w:numPr>
        <w:tabs>
          <w:tab w:val="left" w:pos="2002"/>
        </w:tabs>
        <w:spacing w:before="137" w:after="0" w:line="360" w:lineRule="auto"/>
        <w:ind w:left="2001" w:right="1038" w:hanging="240"/>
        <w:jc w:val="both"/>
        <w:rPr>
          <w:sz w:val="24"/>
        </w:rPr>
      </w:pPr>
      <w:r>
        <w:rPr>
          <w:sz w:val="24"/>
        </w:rPr>
        <w:t>Python</w:t>
      </w:r>
      <w:r>
        <w:rPr>
          <w:spacing w:val="-6"/>
          <w:sz w:val="24"/>
        </w:rPr>
        <w:t xml:space="preserve"> </w:t>
      </w:r>
      <w:r>
        <w:rPr>
          <w:sz w:val="24"/>
        </w:rPr>
        <w:t>was</w:t>
      </w:r>
      <w:r>
        <w:rPr>
          <w:spacing w:val="-2"/>
          <w:sz w:val="24"/>
        </w:rPr>
        <w:t xml:space="preserve"> </w:t>
      </w:r>
      <w:r>
        <w:rPr>
          <w:sz w:val="24"/>
        </w:rPr>
        <w:t>developed</w:t>
      </w:r>
      <w:r>
        <w:rPr>
          <w:spacing w:val="-1"/>
          <w:sz w:val="24"/>
        </w:rPr>
        <w:t xml:space="preserve"> </w:t>
      </w:r>
      <w:r>
        <w:rPr>
          <w:sz w:val="24"/>
        </w:rPr>
        <w:t>by</w:t>
      </w:r>
      <w:r>
        <w:rPr>
          <w:spacing w:val="-5"/>
          <w:sz w:val="24"/>
        </w:rPr>
        <w:t xml:space="preserve"> </w:t>
      </w:r>
      <w:r>
        <w:rPr>
          <w:sz w:val="24"/>
        </w:rPr>
        <w:t>Guido</w:t>
      </w:r>
      <w:r>
        <w:rPr>
          <w:spacing w:val="3"/>
          <w:sz w:val="24"/>
        </w:rPr>
        <w:t xml:space="preserve"> </w:t>
      </w:r>
      <w:r>
        <w:rPr>
          <w:sz w:val="24"/>
        </w:rPr>
        <w:t>van</w:t>
      </w:r>
      <w:r>
        <w:rPr>
          <w:spacing w:val="-5"/>
          <w:sz w:val="24"/>
        </w:rPr>
        <w:t xml:space="preserve"> </w:t>
      </w:r>
      <w:r>
        <w:rPr>
          <w:sz w:val="24"/>
        </w:rPr>
        <w:t>Rossum</w:t>
      </w:r>
      <w:r>
        <w:rPr>
          <w:spacing w:val="-6"/>
          <w:sz w:val="24"/>
        </w:rPr>
        <w:t xml:space="preserve"> </w:t>
      </w:r>
      <w:r>
        <w:rPr>
          <w:sz w:val="24"/>
        </w:rPr>
        <w:t>in</w:t>
      </w:r>
      <w:r>
        <w:rPr>
          <w:spacing w:val="-5"/>
          <w:sz w:val="24"/>
        </w:rPr>
        <w:t xml:space="preserve"> </w:t>
      </w:r>
      <w:r>
        <w:rPr>
          <w:sz w:val="24"/>
        </w:rPr>
        <w:t>the</w:t>
      </w:r>
      <w:r>
        <w:rPr>
          <w:spacing w:val="3"/>
          <w:sz w:val="24"/>
        </w:rPr>
        <w:t xml:space="preserve"> </w:t>
      </w:r>
      <w:r>
        <w:rPr>
          <w:sz w:val="24"/>
        </w:rPr>
        <w:t>late</w:t>
      </w:r>
      <w:r>
        <w:rPr>
          <w:spacing w:val="-2"/>
          <w:sz w:val="24"/>
        </w:rPr>
        <w:t xml:space="preserve"> </w:t>
      </w:r>
      <w:r>
        <w:rPr>
          <w:sz w:val="24"/>
        </w:rPr>
        <w:t>eighties</w:t>
      </w:r>
      <w:r>
        <w:rPr>
          <w:spacing w:val="-2"/>
          <w:sz w:val="24"/>
        </w:rPr>
        <w:t xml:space="preserve"> </w:t>
      </w:r>
      <w:r>
        <w:rPr>
          <w:sz w:val="24"/>
        </w:rPr>
        <w:t>and</w:t>
      </w:r>
      <w:r>
        <w:rPr>
          <w:spacing w:val="-1"/>
          <w:sz w:val="24"/>
        </w:rPr>
        <w:t xml:space="preserve"> </w:t>
      </w:r>
      <w:r>
        <w:rPr>
          <w:sz w:val="24"/>
        </w:rPr>
        <w:t>early</w:t>
      </w:r>
      <w:r>
        <w:rPr>
          <w:spacing w:val="-5"/>
          <w:sz w:val="24"/>
        </w:rPr>
        <w:t xml:space="preserve"> </w:t>
      </w:r>
      <w:r>
        <w:rPr>
          <w:sz w:val="24"/>
        </w:rPr>
        <w:t>nineties</w:t>
      </w:r>
      <w:r>
        <w:rPr>
          <w:spacing w:val="-3"/>
          <w:sz w:val="24"/>
        </w:rPr>
        <w:t xml:space="preserve"> </w:t>
      </w:r>
      <w:r>
        <w:rPr>
          <w:sz w:val="24"/>
        </w:rPr>
        <w:t>at</w:t>
      </w:r>
      <w:r>
        <w:rPr>
          <w:spacing w:val="-57"/>
          <w:sz w:val="24"/>
        </w:rPr>
        <w:t xml:space="preserve"> </w:t>
      </w:r>
      <w:r>
        <w:rPr>
          <w:sz w:val="24"/>
        </w:rPr>
        <w:t>theNational Research Institute for Mathematics and Computer Science in the</w:t>
      </w:r>
      <w:r>
        <w:rPr>
          <w:spacing w:val="1"/>
          <w:sz w:val="24"/>
        </w:rPr>
        <w:t xml:space="preserve"> </w:t>
      </w:r>
      <w:r>
        <w:rPr>
          <w:sz w:val="24"/>
        </w:rPr>
        <w:t>Netherlands</w:t>
      </w:r>
    </w:p>
    <w:p>
      <w:pPr>
        <w:pStyle w:val="17"/>
        <w:numPr>
          <w:ilvl w:val="0"/>
          <w:numId w:val="14"/>
        </w:numPr>
        <w:tabs>
          <w:tab w:val="left" w:pos="2007"/>
        </w:tabs>
        <w:spacing w:before="1" w:after="0" w:line="360" w:lineRule="auto"/>
        <w:ind w:left="2088" w:right="1851" w:hanging="327"/>
        <w:jc w:val="both"/>
        <w:rPr>
          <w:sz w:val="24"/>
        </w:rPr>
      </w:pPr>
      <w:r>
        <w:rPr>
          <w:spacing w:val="-1"/>
          <w:sz w:val="24"/>
        </w:rPr>
        <w:t>Python</w:t>
      </w:r>
      <w:r>
        <w:rPr>
          <w:spacing w:val="3"/>
          <w:sz w:val="24"/>
        </w:rPr>
        <w:t xml:space="preserve"> </w:t>
      </w:r>
      <w:r>
        <w:rPr>
          <w:spacing w:val="-1"/>
          <w:sz w:val="24"/>
        </w:rPr>
        <w:t>is</w:t>
      </w:r>
      <w:r>
        <w:rPr>
          <w:sz w:val="24"/>
        </w:rPr>
        <w:t xml:space="preserve"> </w:t>
      </w:r>
      <w:r>
        <w:rPr>
          <w:spacing w:val="-1"/>
          <w:sz w:val="24"/>
        </w:rPr>
        <w:t>derived</w:t>
      </w:r>
      <w:r>
        <w:rPr>
          <w:spacing w:val="7"/>
          <w:sz w:val="24"/>
        </w:rPr>
        <w:t xml:space="preserve"> </w:t>
      </w:r>
      <w:r>
        <w:rPr>
          <w:spacing w:val="-1"/>
          <w:sz w:val="24"/>
        </w:rPr>
        <w:t>from</w:t>
      </w:r>
      <w:r>
        <w:rPr>
          <w:sz w:val="24"/>
        </w:rPr>
        <w:t xml:space="preserve"> </w:t>
      </w:r>
      <w:r>
        <w:rPr>
          <w:spacing w:val="-1"/>
          <w:sz w:val="24"/>
        </w:rPr>
        <w:t>many</w:t>
      </w:r>
      <w:r>
        <w:rPr>
          <w:spacing w:val="-3"/>
          <w:sz w:val="24"/>
        </w:rPr>
        <w:t xml:space="preserve"> </w:t>
      </w:r>
      <w:r>
        <w:rPr>
          <w:spacing w:val="-1"/>
          <w:sz w:val="24"/>
        </w:rPr>
        <w:t>other</w:t>
      </w:r>
      <w:r>
        <w:rPr>
          <w:spacing w:val="1"/>
          <w:sz w:val="24"/>
        </w:rPr>
        <w:t xml:space="preserve"> </w:t>
      </w:r>
      <w:r>
        <w:rPr>
          <w:spacing w:val="-1"/>
          <w:sz w:val="24"/>
        </w:rPr>
        <w:t>languages,</w:t>
      </w:r>
      <w:r>
        <w:rPr>
          <w:spacing w:val="10"/>
          <w:sz w:val="24"/>
        </w:rPr>
        <w:t xml:space="preserve"> </w:t>
      </w:r>
      <w:r>
        <w:rPr>
          <w:spacing w:val="-1"/>
          <w:sz w:val="24"/>
        </w:rPr>
        <w:t>including</w:t>
      </w:r>
      <w:r>
        <w:rPr>
          <w:spacing w:val="3"/>
          <w:sz w:val="24"/>
        </w:rPr>
        <w:t xml:space="preserve"> </w:t>
      </w:r>
      <w:r>
        <w:rPr>
          <w:spacing w:val="-1"/>
          <w:sz w:val="24"/>
        </w:rPr>
        <w:t>ABC,</w:t>
      </w:r>
      <w:r>
        <w:rPr>
          <w:spacing w:val="4"/>
          <w:sz w:val="24"/>
        </w:rPr>
        <w:t xml:space="preserve"> </w:t>
      </w:r>
      <w:r>
        <w:rPr>
          <w:spacing w:val="-1"/>
          <w:sz w:val="24"/>
        </w:rPr>
        <w:t>Modula-3,</w:t>
      </w:r>
      <w:r>
        <w:rPr>
          <w:spacing w:val="-20"/>
          <w:sz w:val="24"/>
        </w:rPr>
        <w:t xml:space="preserve"> </w:t>
      </w:r>
      <w:r>
        <w:rPr>
          <w:sz w:val="24"/>
        </w:rPr>
        <w:t>C,</w:t>
      </w:r>
      <w:r>
        <w:rPr>
          <w:spacing w:val="-57"/>
          <w:sz w:val="24"/>
        </w:rPr>
        <w:t xml:space="preserve"> </w:t>
      </w:r>
      <w:r>
        <w:rPr>
          <w:sz w:val="24"/>
        </w:rPr>
        <w:t>C++,Algol68,</w:t>
      </w:r>
      <w:r>
        <w:rPr>
          <w:spacing w:val="1"/>
          <w:sz w:val="24"/>
        </w:rPr>
        <w:t xml:space="preserve"> </w:t>
      </w:r>
      <w:r>
        <w:rPr>
          <w:sz w:val="24"/>
        </w:rPr>
        <w:t>SmallTalk,</w:t>
      </w:r>
      <w:r>
        <w:rPr>
          <w:spacing w:val="1"/>
          <w:sz w:val="24"/>
        </w:rPr>
        <w:t xml:space="preserve"> </w:t>
      </w:r>
      <w:r>
        <w:rPr>
          <w:sz w:val="24"/>
        </w:rPr>
        <w:t>Unix</w:t>
      </w:r>
      <w:r>
        <w:rPr>
          <w:spacing w:val="-1"/>
          <w:sz w:val="24"/>
        </w:rPr>
        <w:t xml:space="preserve"> </w:t>
      </w:r>
      <w:r>
        <w:rPr>
          <w:sz w:val="24"/>
        </w:rPr>
        <w:t>shell,</w:t>
      </w:r>
      <w:r>
        <w:rPr>
          <w:spacing w:val="5"/>
          <w:sz w:val="24"/>
        </w:rPr>
        <w:t xml:space="preserve"> </w:t>
      </w:r>
      <w:r>
        <w:rPr>
          <w:sz w:val="24"/>
        </w:rPr>
        <w:t>and</w:t>
      </w:r>
      <w:r>
        <w:rPr>
          <w:spacing w:val="-1"/>
          <w:sz w:val="24"/>
        </w:rPr>
        <w:t xml:space="preserve"> </w:t>
      </w:r>
      <w:r>
        <w:rPr>
          <w:sz w:val="24"/>
        </w:rPr>
        <w:t>other</w:t>
      </w:r>
      <w:r>
        <w:rPr>
          <w:spacing w:val="2"/>
          <w:sz w:val="24"/>
        </w:rPr>
        <w:t xml:space="preserve"> </w:t>
      </w:r>
      <w:r>
        <w:rPr>
          <w:sz w:val="24"/>
        </w:rPr>
        <w:t>scripting languages.</w:t>
      </w:r>
    </w:p>
    <w:p>
      <w:pPr>
        <w:pStyle w:val="17"/>
        <w:numPr>
          <w:ilvl w:val="0"/>
          <w:numId w:val="14"/>
        </w:numPr>
        <w:tabs>
          <w:tab w:val="left" w:pos="2007"/>
        </w:tabs>
        <w:spacing w:before="3" w:after="0" w:line="360" w:lineRule="auto"/>
        <w:ind w:left="2025" w:right="954" w:hanging="264"/>
        <w:jc w:val="both"/>
        <w:rPr>
          <w:sz w:val="24"/>
        </w:rPr>
      </w:pPr>
      <w:r>
        <w:rPr>
          <w:spacing w:val="-2"/>
          <w:sz w:val="24"/>
        </w:rPr>
        <w:t>Python</w:t>
      </w:r>
      <w:r>
        <w:rPr>
          <w:spacing w:val="3"/>
          <w:sz w:val="24"/>
        </w:rPr>
        <w:t xml:space="preserve"> </w:t>
      </w:r>
      <w:r>
        <w:rPr>
          <w:spacing w:val="-2"/>
          <w:sz w:val="24"/>
        </w:rPr>
        <w:t>is</w:t>
      </w:r>
      <w:r>
        <w:rPr>
          <w:spacing w:val="1"/>
          <w:sz w:val="24"/>
        </w:rPr>
        <w:t xml:space="preserve"> </w:t>
      </w:r>
      <w:r>
        <w:rPr>
          <w:spacing w:val="-2"/>
          <w:sz w:val="24"/>
        </w:rPr>
        <w:t>copyrighted.</w:t>
      </w:r>
      <w:r>
        <w:rPr>
          <w:spacing w:val="6"/>
          <w:sz w:val="24"/>
        </w:rPr>
        <w:t xml:space="preserve"> </w:t>
      </w:r>
      <w:r>
        <w:rPr>
          <w:spacing w:val="-1"/>
          <w:sz w:val="24"/>
        </w:rPr>
        <w:t>Like</w:t>
      </w:r>
      <w:r>
        <w:rPr>
          <w:spacing w:val="2"/>
          <w:sz w:val="24"/>
        </w:rPr>
        <w:t xml:space="preserve"> </w:t>
      </w:r>
      <w:r>
        <w:rPr>
          <w:spacing w:val="-1"/>
          <w:sz w:val="24"/>
        </w:rPr>
        <w:t>Perl,</w:t>
      </w:r>
      <w:r>
        <w:rPr>
          <w:spacing w:val="6"/>
          <w:sz w:val="24"/>
        </w:rPr>
        <w:t xml:space="preserve"> </w:t>
      </w:r>
      <w:r>
        <w:rPr>
          <w:spacing w:val="-1"/>
          <w:sz w:val="24"/>
        </w:rPr>
        <w:t>Python</w:t>
      </w:r>
      <w:r>
        <w:rPr>
          <w:spacing w:val="3"/>
          <w:sz w:val="24"/>
        </w:rPr>
        <w:t xml:space="preserve"> </w:t>
      </w:r>
      <w:r>
        <w:rPr>
          <w:spacing w:val="-1"/>
          <w:sz w:val="24"/>
        </w:rPr>
        <w:t>source</w:t>
      </w:r>
      <w:r>
        <w:rPr>
          <w:spacing w:val="3"/>
          <w:sz w:val="24"/>
        </w:rPr>
        <w:t xml:space="preserve"> </w:t>
      </w:r>
      <w:r>
        <w:rPr>
          <w:spacing w:val="-1"/>
          <w:sz w:val="24"/>
        </w:rPr>
        <w:t>code</w:t>
      </w:r>
      <w:r>
        <w:rPr>
          <w:spacing w:val="7"/>
          <w:sz w:val="24"/>
        </w:rPr>
        <w:t xml:space="preserve"> </w:t>
      </w:r>
      <w:r>
        <w:rPr>
          <w:spacing w:val="-1"/>
          <w:sz w:val="24"/>
        </w:rPr>
        <w:t>is</w:t>
      </w:r>
      <w:r>
        <w:rPr>
          <w:spacing w:val="6"/>
          <w:sz w:val="24"/>
        </w:rPr>
        <w:t xml:space="preserve"> </w:t>
      </w:r>
      <w:r>
        <w:rPr>
          <w:spacing w:val="-1"/>
          <w:sz w:val="24"/>
        </w:rPr>
        <w:t>now</w:t>
      </w:r>
      <w:r>
        <w:rPr>
          <w:spacing w:val="1"/>
          <w:sz w:val="24"/>
        </w:rPr>
        <w:t xml:space="preserve"> </w:t>
      </w:r>
      <w:r>
        <w:rPr>
          <w:spacing w:val="-1"/>
          <w:sz w:val="24"/>
        </w:rPr>
        <w:t>available</w:t>
      </w:r>
      <w:r>
        <w:rPr>
          <w:spacing w:val="4"/>
          <w:sz w:val="24"/>
        </w:rPr>
        <w:t xml:space="preserve"> </w:t>
      </w:r>
      <w:r>
        <w:rPr>
          <w:spacing w:val="-1"/>
          <w:sz w:val="24"/>
        </w:rPr>
        <w:t>under</w:t>
      </w:r>
      <w:r>
        <w:rPr>
          <w:spacing w:val="4"/>
          <w:sz w:val="24"/>
        </w:rPr>
        <w:t xml:space="preserve"> </w:t>
      </w:r>
      <w:r>
        <w:rPr>
          <w:spacing w:val="-1"/>
          <w:sz w:val="24"/>
        </w:rPr>
        <w:t>the</w:t>
      </w:r>
      <w:r>
        <w:rPr>
          <w:spacing w:val="-31"/>
          <w:sz w:val="24"/>
        </w:rPr>
        <w:t xml:space="preserve"> </w:t>
      </w:r>
      <w:r>
        <w:rPr>
          <w:spacing w:val="-1"/>
          <w:sz w:val="24"/>
        </w:rPr>
        <w:t>GNU</w:t>
      </w:r>
      <w:r>
        <w:rPr>
          <w:spacing w:val="-57"/>
          <w:sz w:val="24"/>
        </w:rPr>
        <w:t xml:space="preserve"> </w:t>
      </w:r>
      <w:r>
        <w:rPr>
          <w:sz w:val="24"/>
        </w:rPr>
        <w:t>General</w:t>
      </w:r>
      <w:r>
        <w:rPr>
          <w:spacing w:val="-7"/>
          <w:sz w:val="24"/>
        </w:rPr>
        <w:t xml:space="preserve"> </w:t>
      </w:r>
      <w:r>
        <w:rPr>
          <w:sz w:val="24"/>
        </w:rPr>
        <w:t>Public</w:t>
      </w:r>
      <w:r>
        <w:rPr>
          <w:spacing w:val="2"/>
          <w:sz w:val="24"/>
        </w:rPr>
        <w:t xml:space="preserve"> </w:t>
      </w:r>
      <w:r>
        <w:rPr>
          <w:sz w:val="24"/>
        </w:rPr>
        <w:t>License</w:t>
      </w:r>
      <w:r>
        <w:rPr>
          <w:spacing w:val="7"/>
          <w:sz w:val="24"/>
        </w:rPr>
        <w:t xml:space="preserve"> </w:t>
      </w:r>
      <w:r>
        <w:rPr>
          <w:sz w:val="24"/>
        </w:rPr>
        <w:t>(GPL).</w:t>
      </w:r>
    </w:p>
    <w:p>
      <w:pPr>
        <w:pStyle w:val="17"/>
        <w:numPr>
          <w:ilvl w:val="0"/>
          <w:numId w:val="14"/>
        </w:numPr>
        <w:tabs>
          <w:tab w:val="left" w:pos="1973"/>
        </w:tabs>
        <w:spacing w:before="0" w:after="0" w:line="362" w:lineRule="auto"/>
        <w:ind w:left="1968" w:right="739" w:hanging="207"/>
        <w:jc w:val="both"/>
        <w:rPr>
          <w:sz w:val="24"/>
        </w:rPr>
      </w:pPr>
      <w:r>
        <w:rPr>
          <w:sz w:val="24"/>
        </w:rPr>
        <w:t>Python</w:t>
      </w:r>
      <w:r>
        <w:rPr>
          <w:spacing w:val="-1"/>
          <w:sz w:val="24"/>
        </w:rPr>
        <w:t xml:space="preserve"> </w:t>
      </w:r>
      <w:r>
        <w:rPr>
          <w:sz w:val="24"/>
        </w:rPr>
        <w:t>is</w:t>
      </w:r>
      <w:r>
        <w:rPr>
          <w:spacing w:val="-3"/>
          <w:sz w:val="24"/>
        </w:rPr>
        <w:t xml:space="preserve"> </w:t>
      </w:r>
      <w:r>
        <w:rPr>
          <w:sz w:val="24"/>
        </w:rPr>
        <w:t>now</w:t>
      </w:r>
      <w:r>
        <w:rPr>
          <w:spacing w:val="-2"/>
          <w:sz w:val="24"/>
        </w:rPr>
        <w:t xml:space="preserve"> </w:t>
      </w:r>
      <w:r>
        <w:rPr>
          <w:sz w:val="24"/>
        </w:rPr>
        <w:t>maintained</w:t>
      </w:r>
      <w:r>
        <w:rPr>
          <w:spacing w:val="-1"/>
          <w:sz w:val="24"/>
        </w:rPr>
        <w:t xml:space="preserve"> </w:t>
      </w:r>
      <w:r>
        <w:rPr>
          <w:sz w:val="24"/>
        </w:rPr>
        <w:t>by</w:t>
      </w:r>
      <w:r>
        <w:rPr>
          <w:spacing w:val="-6"/>
          <w:sz w:val="24"/>
        </w:rPr>
        <w:t xml:space="preserve"> </w:t>
      </w:r>
      <w:r>
        <w:rPr>
          <w:sz w:val="24"/>
        </w:rPr>
        <w:t>a</w:t>
      </w:r>
      <w:r>
        <w:rPr>
          <w:spacing w:val="-2"/>
          <w:sz w:val="24"/>
        </w:rPr>
        <w:t xml:space="preserve"> </w:t>
      </w:r>
      <w:r>
        <w:rPr>
          <w:sz w:val="24"/>
        </w:rPr>
        <w:t>core</w:t>
      </w:r>
      <w:r>
        <w:rPr>
          <w:spacing w:val="-2"/>
          <w:sz w:val="24"/>
        </w:rPr>
        <w:t xml:space="preserve"> </w:t>
      </w:r>
      <w:r>
        <w:rPr>
          <w:sz w:val="24"/>
        </w:rPr>
        <w:t>development</w:t>
      </w:r>
      <w:r>
        <w:rPr>
          <w:spacing w:val="4"/>
          <w:sz w:val="24"/>
        </w:rPr>
        <w:t xml:space="preserve"> </w:t>
      </w:r>
      <w:r>
        <w:rPr>
          <w:sz w:val="24"/>
        </w:rPr>
        <w:t>team</w:t>
      </w:r>
      <w:r>
        <w:rPr>
          <w:spacing w:val="-10"/>
          <w:sz w:val="24"/>
        </w:rPr>
        <w:t xml:space="preserve"> </w:t>
      </w:r>
      <w:r>
        <w:rPr>
          <w:sz w:val="24"/>
        </w:rPr>
        <w:t>the</w:t>
      </w:r>
      <w:r>
        <w:rPr>
          <w:spacing w:val="3"/>
          <w:sz w:val="24"/>
        </w:rPr>
        <w:t xml:space="preserve"> </w:t>
      </w:r>
      <w:r>
        <w:rPr>
          <w:sz w:val="24"/>
        </w:rPr>
        <w:t>institute,</w:t>
      </w:r>
      <w:r>
        <w:rPr>
          <w:spacing w:val="-4"/>
          <w:sz w:val="24"/>
        </w:rPr>
        <w:t xml:space="preserve"> </w:t>
      </w:r>
      <w:r>
        <w:rPr>
          <w:sz w:val="24"/>
        </w:rPr>
        <w:t>although</w:t>
      </w:r>
      <w:r>
        <w:rPr>
          <w:spacing w:val="-6"/>
          <w:sz w:val="24"/>
        </w:rPr>
        <w:t xml:space="preserve"> </w:t>
      </w:r>
      <w:r>
        <w:rPr>
          <w:sz w:val="24"/>
        </w:rPr>
        <w:t>Guido</w:t>
      </w:r>
      <w:r>
        <w:rPr>
          <w:spacing w:val="3"/>
          <w:sz w:val="24"/>
        </w:rPr>
        <w:t xml:space="preserve"> </w:t>
      </w:r>
      <w:r>
        <w:rPr>
          <w:sz w:val="24"/>
        </w:rPr>
        <w:t>van</w:t>
      </w:r>
      <w:r>
        <w:rPr>
          <w:spacing w:val="-57"/>
          <w:sz w:val="24"/>
        </w:rPr>
        <w:t xml:space="preserve"> </w:t>
      </w:r>
      <w:r>
        <w:rPr>
          <w:sz w:val="24"/>
        </w:rPr>
        <w:t>Rossum</w:t>
      </w:r>
      <w:r>
        <w:rPr>
          <w:spacing w:val="-7"/>
          <w:sz w:val="24"/>
        </w:rPr>
        <w:t xml:space="preserve"> </w:t>
      </w:r>
      <w:r>
        <w:rPr>
          <w:sz w:val="24"/>
        </w:rPr>
        <w:t>still</w:t>
      </w:r>
      <w:r>
        <w:rPr>
          <w:spacing w:val="1"/>
          <w:sz w:val="24"/>
        </w:rPr>
        <w:t xml:space="preserve"> </w:t>
      </w:r>
      <w:r>
        <w:rPr>
          <w:sz w:val="24"/>
        </w:rPr>
        <w:t>holds a</w:t>
      </w:r>
      <w:r>
        <w:rPr>
          <w:spacing w:val="2"/>
          <w:sz w:val="24"/>
        </w:rPr>
        <w:t xml:space="preserve"> </w:t>
      </w:r>
      <w:r>
        <w:rPr>
          <w:sz w:val="24"/>
        </w:rPr>
        <w:t>vital</w:t>
      </w:r>
      <w:r>
        <w:rPr>
          <w:spacing w:val="-8"/>
          <w:sz w:val="24"/>
        </w:rPr>
        <w:t xml:space="preserve"> </w:t>
      </w:r>
      <w:r>
        <w:rPr>
          <w:sz w:val="24"/>
        </w:rPr>
        <w:t>role</w:t>
      </w:r>
      <w:r>
        <w:rPr>
          <w:spacing w:val="6"/>
          <w:sz w:val="24"/>
        </w:rPr>
        <w:t xml:space="preserve"> </w:t>
      </w:r>
      <w:r>
        <w:rPr>
          <w:sz w:val="24"/>
        </w:rPr>
        <w:t>in</w:t>
      </w:r>
      <w:r>
        <w:rPr>
          <w:spacing w:val="-3"/>
          <w:sz w:val="24"/>
        </w:rPr>
        <w:t xml:space="preserve"> </w:t>
      </w:r>
      <w:r>
        <w:rPr>
          <w:sz w:val="24"/>
        </w:rPr>
        <w:t>directing</w:t>
      </w:r>
      <w:r>
        <w:rPr>
          <w:spacing w:val="5"/>
          <w:sz w:val="24"/>
        </w:rPr>
        <w:t xml:space="preserve"> </w:t>
      </w:r>
      <w:r>
        <w:rPr>
          <w:sz w:val="24"/>
        </w:rPr>
        <w:t>its</w:t>
      </w:r>
      <w:r>
        <w:rPr>
          <w:spacing w:val="-8"/>
          <w:sz w:val="24"/>
        </w:rPr>
        <w:t xml:space="preserve"> </w:t>
      </w:r>
      <w:r>
        <w:rPr>
          <w:sz w:val="24"/>
        </w:rPr>
        <w:t>progress.</w:t>
      </w:r>
    </w:p>
    <w:p>
      <w:pPr>
        <w:pStyle w:val="9"/>
        <w:ind w:left="1963"/>
        <w:jc w:val="both"/>
      </w:pPr>
      <w:r>
        <w:t>Python’s</w:t>
      </w:r>
      <w:r>
        <w:rPr>
          <w:spacing w:val="-7"/>
        </w:rPr>
        <w:t xml:space="preserve"> </w:t>
      </w:r>
      <w:r>
        <w:t>standard</w:t>
      </w:r>
      <w:r>
        <w:rPr>
          <w:spacing w:val="-1"/>
        </w:rPr>
        <w:t xml:space="preserve"> </w:t>
      </w:r>
      <w:r>
        <w:t>library:</w:t>
      </w:r>
      <w:r>
        <w:rPr>
          <w:spacing w:val="-4"/>
        </w:rPr>
        <w:t xml:space="preserve"> </w:t>
      </w:r>
      <w:r>
        <w:t>Pandas,</w:t>
      </w:r>
      <w:r>
        <w:rPr>
          <w:spacing w:val="-2"/>
        </w:rPr>
        <w:t xml:space="preserve"> </w:t>
      </w:r>
      <w:r>
        <w:t>Numpy,</w:t>
      </w:r>
      <w:r>
        <w:rPr>
          <w:spacing w:val="-3"/>
        </w:rPr>
        <w:t xml:space="preserve"> </w:t>
      </w:r>
      <w:r>
        <w:t>Sklearn</w:t>
      </w:r>
      <w:r>
        <w:rPr>
          <w:rFonts w:hint="default"/>
          <w:lang w:val="en-US"/>
        </w:rPr>
        <w:t xml:space="preserve"> </w:t>
      </w:r>
      <w:r>
        <w:t>,Matplotlib</w:t>
      </w:r>
      <w:r>
        <w:rPr>
          <w:rFonts w:hint="default"/>
          <w:lang w:val="en-US"/>
        </w:rPr>
        <w:t xml:space="preserve"> </w:t>
      </w:r>
      <w:r>
        <w:t>Importing</w:t>
      </w:r>
      <w:r>
        <w:rPr>
          <w:spacing w:val="-1"/>
        </w:rPr>
        <w:t xml:space="preserve"> </w:t>
      </w:r>
      <w:r>
        <w:t>Datasets</w:t>
      </w:r>
    </w:p>
    <w:p>
      <w:pPr>
        <w:pStyle w:val="9"/>
        <w:spacing w:before="3"/>
        <w:rPr>
          <w:sz w:val="22"/>
        </w:rPr>
      </w:pPr>
    </w:p>
    <w:p>
      <w:pPr>
        <w:pStyle w:val="6"/>
        <w:spacing w:before="1"/>
        <w:ind w:left="945"/>
      </w:pPr>
      <w:bookmarkStart w:id="74" w:name="PANDAS:"/>
      <w:bookmarkEnd w:id="74"/>
      <w:r>
        <w:t>PANDAS:</w:t>
      </w:r>
    </w:p>
    <w:p>
      <w:pPr>
        <w:pStyle w:val="9"/>
        <w:spacing w:before="6"/>
        <w:rPr>
          <w:b/>
          <w:sz w:val="23"/>
        </w:rPr>
      </w:pPr>
    </w:p>
    <w:p>
      <w:pPr>
        <w:pStyle w:val="9"/>
        <w:spacing w:line="360" w:lineRule="auto"/>
        <w:ind w:left="945" w:right="612"/>
        <w:jc w:val="both"/>
      </w:pPr>
      <w:r>
        <w:rPr>
          <w:spacing w:val="-1"/>
        </w:rPr>
        <w:t>Pandas</w:t>
      </w:r>
      <w:r>
        <w:rPr>
          <w:spacing w:val="-4"/>
        </w:rPr>
        <w:t xml:space="preserve"> </w:t>
      </w:r>
      <w:r>
        <w:rPr>
          <w:spacing w:val="-1"/>
        </w:rPr>
        <w:t>is</w:t>
      </w:r>
      <w:r>
        <w:rPr>
          <w:spacing w:val="-5"/>
        </w:rPr>
        <w:t xml:space="preserve"> </w:t>
      </w:r>
      <w:r>
        <w:rPr>
          <w:spacing w:val="-1"/>
        </w:rPr>
        <w:t>quite</w:t>
      </w:r>
      <w:r>
        <w:rPr>
          <w:spacing w:val="-3"/>
        </w:rPr>
        <w:t xml:space="preserve"> </w:t>
      </w:r>
      <w:r>
        <w:rPr>
          <w:spacing w:val="-1"/>
        </w:rPr>
        <w:t>a</w:t>
      </w:r>
      <w:r>
        <w:rPr>
          <w:spacing w:val="-9"/>
        </w:rPr>
        <w:t xml:space="preserve"> </w:t>
      </w:r>
      <w:r>
        <w:rPr>
          <w:spacing w:val="-1"/>
        </w:rPr>
        <w:t>game</w:t>
      </w:r>
      <w:r>
        <w:rPr>
          <w:spacing w:val="-3"/>
        </w:rPr>
        <w:t xml:space="preserve"> </w:t>
      </w:r>
      <w:r>
        <w:rPr>
          <w:spacing w:val="-1"/>
        </w:rPr>
        <w:t>changer</w:t>
      </w:r>
      <w:r>
        <w:rPr>
          <w:spacing w:val="-5"/>
        </w:rPr>
        <w:t xml:space="preserve"> </w:t>
      </w:r>
      <w:r>
        <w:rPr>
          <w:spacing w:val="-1"/>
        </w:rPr>
        <w:t>when</w:t>
      </w:r>
      <w:r>
        <w:rPr>
          <w:spacing w:val="-7"/>
        </w:rPr>
        <w:t xml:space="preserve"> </w:t>
      </w:r>
      <w:r>
        <w:rPr>
          <w:spacing w:val="-1"/>
        </w:rPr>
        <w:t>it</w:t>
      </w:r>
      <w:r>
        <w:rPr>
          <w:spacing w:val="3"/>
        </w:rPr>
        <w:t xml:space="preserve"> </w:t>
      </w:r>
      <w:r>
        <w:rPr>
          <w:spacing w:val="-1"/>
        </w:rPr>
        <w:t>comes</w:t>
      </w:r>
      <w:r>
        <w:rPr>
          <w:spacing w:val="-9"/>
        </w:rPr>
        <w:t xml:space="preserve"> </w:t>
      </w:r>
      <w:r>
        <w:rPr>
          <w:spacing w:val="-1"/>
        </w:rPr>
        <w:t>to</w:t>
      </w:r>
      <w:r>
        <w:rPr>
          <w:spacing w:val="-3"/>
        </w:rPr>
        <w:t xml:space="preserve"> </w:t>
      </w:r>
      <w:r>
        <w:rPr>
          <w:spacing w:val="-1"/>
        </w:rPr>
        <w:t>analyzing</w:t>
      </w:r>
      <w:r>
        <w:rPr>
          <w:spacing w:val="-7"/>
        </w:rPr>
        <w:t xml:space="preserve"> </w:t>
      </w:r>
      <w:r>
        <w:rPr>
          <w:spacing w:val="-1"/>
        </w:rPr>
        <w:t>data</w:t>
      </w:r>
      <w:r>
        <w:rPr>
          <w:spacing w:val="-8"/>
        </w:rPr>
        <w:t xml:space="preserve"> </w:t>
      </w:r>
      <w:r>
        <w:rPr>
          <w:spacing w:val="-1"/>
        </w:rPr>
        <w:t>with</w:t>
      </w:r>
      <w:r>
        <w:rPr>
          <w:spacing w:val="-7"/>
        </w:rPr>
        <w:t xml:space="preserve"> </w:t>
      </w:r>
      <w:r>
        <w:rPr>
          <w:spacing w:val="-1"/>
        </w:rPr>
        <w:t>Python</w:t>
      </w:r>
      <w:r>
        <w:rPr>
          <w:spacing w:val="-7"/>
        </w:rPr>
        <w:t xml:space="preserve"> </w:t>
      </w:r>
      <w:r>
        <w:t>and</w:t>
      </w:r>
      <w:r>
        <w:rPr>
          <w:spacing w:val="-2"/>
        </w:rPr>
        <w:t xml:space="preserve"> </w:t>
      </w:r>
      <w:r>
        <w:t>it</w:t>
      </w:r>
      <w:r>
        <w:rPr>
          <w:spacing w:val="8"/>
        </w:rPr>
        <w:t xml:space="preserve"> </w:t>
      </w:r>
      <w:r>
        <w:t>is</w:t>
      </w:r>
      <w:r>
        <w:rPr>
          <w:spacing w:val="-5"/>
        </w:rPr>
        <w:t xml:space="preserve"> </w:t>
      </w:r>
      <w:r>
        <w:t>one</w:t>
      </w:r>
      <w:r>
        <w:rPr>
          <w:spacing w:val="-8"/>
        </w:rPr>
        <w:t xml:space="preserve"> </w:t>
      </w:r>
      <w:r>
        <w:t>of</w:t>
      </w:r>
      <w:r>
        <w:rPr>
          <w:spacing w:val="-16"/>
        </w:rPr>
        <w:t xml:space="preserve"> </w:t>
      </w:r>
      <w:r>
        <w:t>the</w:t>
      </w:r>
      <w:r>
        <w:rPr>
          <w:spacing w:val="-3"/>
        </w:rPr>
        <w:t xml:space="preserve"> </w:t>
      </w:r>
      <w:r>
        <w:t>most</w:t>
      </w:r>
      <w:r>
        <w:rPr>
          <w:spacing w:val="-58"/>
        </w:rPr>
        <w:t xml:space="preserve"> </w:t>
      </w:r>
      <w:r>
        <w:t>preferred and widely used tools in data munging/wrangling if not THE most used one. Pandas is an</w:t>
      </w:r>
      <w:r>
        <w:rPr>
          <w:spacing w:val="1"/>
        </w:rPr>
        <w:t xml:space="preserve"> </w:t>
      </w:r>
      <w:r>
        <w:rPr>
          <w:spacing w:val="-1"/>
        </w:rPr>
        <w:t>open</w:t>
      </w:r>
      <w:r>
        <w:rPr>
          <w:spacing w:val="-17"/>
        </w:rPr>
        <w:t xml:space="preserve"> </w:t>
      </w:r>
      <w:r>
        <w:rPr>
          <w:spacing w:val="-1"/>
        </w:rPr>
        <w:t>source</w:t>
      </w:r>
      <w:r>
        <w:rPr>
          <w:spacing w:val="-18"/>
        </w:rPr>
        <w:t xml:space="preserve"> </w:t>
      </w:r>
      <w:r>
        <w:rPr>
          <w:spacing w:val="-1"/>
        </w:rPr>
        <w:t>.What’s</w:t>
      </w:r>
      <w:r>
        <w:rPr>
          <w:spacing w:val="-14"/>
        </w:rPr>
        <w:t xml:space="preserve"> </w:t>
      </w:r>
      <w:r>
        <w:rPr>
          <w:spacing w:val="-1"/>
        </w:rPr>
        <w:t>cool</w:t>
      </w:r>
      <w:r>
        <w:rPr>
          <w:spacing w:val="-16"/>
        </w:rPr>
        <w:t xml:space="preserve"> </w:t>
      </w:r>
      <w:r>
        <w:rPr>
          <w:spacing w:val="-1"/>
        </w:rPr>
        <w:t>about</w:t>
      </w:r>
      <w:r>
        <w:rPr>
          <w:spacing w:val="-6"/>
        </w:rPr>
        <w:t xml:space="preserve"> </w:t>
      </w:r>
      <w:r>
        <w:rPr>
          <w:spacing w:val="-1"/>
        </w:rPr>
        <w:t>Pandas</w:t>
      </w:r>
      <w:r>
        <w:rPr>
          <w:spacing w:val="-10"/>
        </w:rPr>
        <w:t xml:space="preserve"> </w:t>
      </w:r>
      <w:r>
        <w:rPr>
          <w:spacing w:val="-1"/>
        </w:rPr>
        <w:t>is</w:t>
      </w:r>
      <w:r>
        <w:rPr>
          <w:spacing w:val="-15"/>
        </w:rPr>
        <w:t xml:space="preserve"> </w:t>
      </w:r>
      <w:r>
        <w:rPr>
          <w:spacing w:val="-1"/>
        </w:rPr>
        <w:t>that</w:t>
      </w:r>
      <w:r>
        <w:rPr>
          <w:spacing w:val="-2"/>
        </w:rPr>
        <w:t xml:space="preserve"> </w:t>
      </w:r>
      <w:r>
        <w:rPr>
          <w:spacing w:val="-1"/>
        </w:rPr>
        <w:t>it</w:t>
      </w:r>
      <w:r>
        <w:rPr>
          <w:spacing w:val="-12"/>
        </w:rPr>
        <w:t xml:space="preserve"> </w:t>
      </w:r>
      <w:r>
        <w:rPr>
          <w:spacing w:val="-1"/>
        </w:rPr>
        <w:t>takes</w:t>
      </w:r>
      <w:r>
        <w:rPr>
          <w:spacing w:val="-14"/>
        </w:rPr>
        <w:t xml:space="preserve"> </w:t>
      </w:r>
      <w:r>
        <w:rPr>
          <w:spacing w:val="-1"/>
        </w:rPr>
        <w:t>data</w:t>
      </w:r>
      <w:r>
        <w:rPr>
          <w:spacing w:val="-13"/>
        </w:rPr>
        <w:t xml:space="preserve"> </w:t>
      </w:r>
      <w:r>
        <w:rPr>
          <w:spacing w:val="-1"/>
        </w:rPr>
        <w:t>(like</w:t>
      </w:r>
      <w:r>
        <w:rPr>
          <w:spacing w:val="-8"/>
        </w:rPr>
        <w:t xml:space="preserve"> </w:t>
      </w:r>
      <w:r>
        <w:rPr>
          <w:spacing w:val="-1"/>
        </w:rPr>
        <w:t>a</w:t>
      </w:r>
      <w:r>
        <w:rPr>
          <w:spacing w:val="-13"/>
        </w:rPr>
        <w:t xml:space="preserve"> </w:t>
      </w:r>
      <w:r>
        <w:rPr>
          <w:spacing w:val="-1"/>
        </w:rPr>
        <w:t>CSV</w:t>
      </w:r>
      <w:r>
        <w:rPr>
          <w:spacing w:val="-12"/>
        </w:rPr>
        <w:t xml:space="preserve"> </w:t>
      </w:r>
      <w:r>
        <w:t>or</w:t>
      </w:r>
      <w:r>
        <w:rPr>
          <w:spacing w:val="-11"/>
        </w:rPr>
        <w:t xml:space="preserve"> </w:t>
      </w:r>
      <w:r>
        <w:t>TSV</w:t>
      </w:r>
      <w:r>
        <w:rPr>
          <w:spacing w:val="-12"/>
        </w:rPr>
        <w:t xml:space="preserve"> </w:t>
      </w:r>
      <w:r>
        <w:t>file,or</w:t>
      </w:r>
      <w:r>
        <w:rPr>
          <w:spacing w:val="-10"/>
        </w:rPr>
        <w:t xml:space="preserve"> </w:t>
      </w:r>
      <w:r>
        <w:t>a</w:t>
      </w:r>
      <w:r>
        <w:rPr>
          <w:spacing w:val="-13"/>
        </w:rPr>
        <w:t xml:space="preserve"> </w:t>
      </w:r>
      <w:r>
        <w:t>SQL</w:t>
      </w:r>
      <w:r>
        <w:rPr>
          <w:spacing w:val="-11"/>
        </w:rPr>
        <w:t xml:space="preserve"> </w:t>
      </w:r>
      <w:r>
        <w:t>database)</w:t>
      </w:r>
      <w:r>
        <w:rPr>
          <w:spacing w:val="-58"/>
        </w:rPr>
        <w:t xml:space="preserve"> </w:t>
      </w:r>
      <w:r>
        <w:rPr>
          <w:spacing w:val="-1"/>
        </w:rPr>
        <w:t>and</w:t>
      </w:r>
      <w:r>
        <w:rPr>
          <w:spacing w:val="-12"/>
        </w:rPr>
        <w:t xml:space="preserve"> </w:t>
      </w:r>
      <w:r>
        <w:rPr>
          <w:spacing w:val="-1"/>
        </w:rPr>
        <w:t>creates</w:t>
      </w:r>
      <w:r>
        <w:rPr>
          <w:spacing w:val="-14"/>
        </w:rPr>
        <w:t xml:space="preserve"> </w:t>
      </w:r>
      <w:r>
        <w:rPr>
          <w:spacing w:val="-1"/>
        </w:rPr>
        <w:t>a</w:t>
      </w:r>
      <w:r>
        <w:rPr>
          <w:spacing w:val="-18"/>
        </w:rPr>
        <w:t xml:space="preserve"> </w:t>
      </w:r>
      <w:r>
        <w:rPr>
          <w:spacing w:val="-1"/>
        </w:rPr>
        <w:t>Python</w:t>
      </w:r>
      <w:r>
        <w:rPr>
          <w:spacing w:val="-16"/>
        </w:rPr>
        <w:t xml:space="preserve"> </w:t>
      </w:r>
      <w:r>
        <w:rPr>
          <w:spacing w:val="-1"/>
        </w:rPr>
        <w:t>object</w:t>
      </w:r>
      <w:r>
        <w:rPr>
          <w:spacing w:val="-7"/>
        </w:rPr>
        <w:t xml:space="preserve"> </w:t>
      </w:r>
      <w:r>
        <w:rPr>
          <w:spacing w:val="-1"/>
        </w:rPr>
        <w:t>with</w:t>
      </w:r>
      <w:r>
        <w:rPr>
          <w:spacing w:val="-16"/>
        </w:rPr>
        <w:t xml:space="preserve"> </w:t>
      </w:r>
      <w:r>
        <w:rPr>
          <w:spacing w:val="-1"/>
        </w:rPr>
        <w:t>rows</w:t>
      </w:r>
      <w:r>
        <w:rPr>
          <w:spacing w:val="-15"/>
        </w:rPr>
        <w:t xml:space="preserve"> </w:t>
      </w:r>
      <w:r>
        <w:rPr>
          <w:spacing w:val="-1"/>
        </w:rPr>
        <w:t>and</w:t>
      </w:r>
      <w:r>
        <w:rPr>
          <w:spacing w:val="-12"/>
        </w:rPr>
        <w:t xml:space="preserve"> </w:t>
      </w:r>
      <w:r>
        <w:rPr>
          <w:spacing w:val="-1"/>
        </w:rPr>
        <w:t>columns</w:t>
      </w:r>
      <w:r>
        <w:rPr>
          <w:spacing w:val="-9"/>
        </w:rPr>
        <w:t xml:space="preserve"> </w:t>
      </w:r>
      <w:r>
        <w:rPr>
          <w:spacing w:val="-1"/>
        </w:rPr>
        <w:t>called</w:t>
      </w:r>
      <w:r>
        <w:rPr>
          <w:spacing w:val="-12"/>
        </w:rPr>
        <w:t xml:space="preserve"> </w:t>
      </w:r>
      <w:r>
        <w:rPr>
          <w:spacing w:val="-1"/>
        </w:rPr>
        <w:t>data</w:t>
      </w:r>
      <w:r>
        <w:rPr>
          <w:spacing w:val="-13"/>
        </w:rPr>
        <w:t xml:space="preserve"> </w:t>
      </w:r>
      <w:r>
        <w:rPr>
          <w:spacing w:val="-1"/>
        </w:rPr>
        <w:t>frame</w:t>
      </w:r>
      <w:r>
        <w:rPr>
          <w:spacing w:val="-13"/>
        </w:rPr>
        <w:t xml:space="preserve"> </w:t>
      </w:r>
      <w:r>
        <w:rPr>
          <w:spacing w:val="-1"/>
        </w:rPr>
        <w:t>that</w:t>
      </w:r>
      <w:r>
        <w:rPr>
          <w:spacing w:val="-6"/>
        </w:rPr>
        <w:t xml:space="preserve"> </w:t>
      </w:r>
      <w:r>
        <w:rPr>
          <w:spacing w:val="-1"/>
        </w:rPr>
        <w:t>looks</w:t>
      </w:r>
      <w:r>
        <w:rPr>
          <w:spacing w:val="-14"/>
        </w:rPr>
        <w:t xml:space="preserve"> </w:t>
      </w:r>
      <w:r>
        <w:rPr>
          <w:spacing w:val="-1"/>
        </w:rPr>
        <w:t>very</w:t>
      </w:r>
      <w:r>
        <w:rPr>
          <w:spacing w:val="-17"/>
        </w:rPr>
        <w:t xml:space="preserve"> </w:t>
      </w:r>
      <w:r>
        <w:rPr>
          <w:spacing w:val="-1"/>
        </w:rPr>
        <w:t xml:space="preserve">similar </w:t>
      </w:r>
      <w:r>
        <w:t>to</w:t>
      </w:r>
      <w:r>
        <w:rPr>
          <w:spacing w:val="2"/>
        </w:rPr>
        <w:t xml:space="preserve"> </w:t>
      </w:r>
      <w:r>
        <w:t>table</w:t>
      </w:r>
      <w:r>
        <w:rPr>
          <w:spacing w:val="2"/>
        </w:rPr>
        <w:t xml:space="preserve"> </w:t>
      </w:r>
      <w:r>
        <w:t>in</w:t>
      </w:r>
      <w:r>
        <w:rPr>
          <w:spacing w:val="-57"/>
        </w:rPr>
        <w:t xml:space="preserve"> </w:t>
      </w:r>
      <w:r>
        <w:t>a statistical software (think Excel or SPSS for example. People who are familiar with R would see</w:t>
      </w:r>
      <w:r>
        <w:rPr>
          <w:spacing w:val="1"/>
        </w:rPr>
        <w:t xml:space="preserve"> </w:t>
      </w:r>
      <w:r>
        <w:t>similarities</w:t>
      </w:r>
      <w:r>
        <w:rPr>
          <w:spacing w:val="-4"/>
        </w:rPr>
        <w:t xml:space="preserve"> </w:t>
      </w:r>
      <w:r>
        <w:t>to</w:t>
      </w:r>
      <w:r>
        <w:rPr>
          <w:spacing w:val="-3"/>
        </w:rPr>
        <w:t xml:space="preserve"> </w:t>
      </w:r>
      <w:r>
        <w:t>R</w:t>
      </w:r>
      <w:r>
        <w:rPr>
          <w:spacing w:val="-9"/>
        </w:rPr>
        <w:t xml:space="preserve"> </w:t>
      </w:r>
      <w:r>
        <w:t>too).</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76672" behindDoc="0" locked="0" layoutInCell="1" allowOverlap="1">
            <wp:simplePos x="0" y="0"/>
            <wp:positionH relativeFrom="page">
              <wp:posOffset>6842125</wp:posOffset>
            </wp:positionH>
            <wp:positionV relativeFrom="paragraph">
              <wp:posOffset>-170815</wp:posOffset>
            </wp:positionV>
            <wp:extent cx="246380" cy="596265"/>
            <wp:effectExtent l="0" t="0" r="0" b="0"/>
            <wp:wrapNone/>
            <wp:docPr id="6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4.jpeg"/>
                    <pic:cNvPicPr>
                      <a:picLocks noChangeAspect="1"/>
                    </pic:cNvPicPr>
                  </pic:nvPicPr>
                  <pic:blipFill>
                    <a:blip r:embed="rId11" cstate="print"/>
                    <a:stretch>
                      <a:fillRect/>
                    </a:stretch>
                  </pic:blipFill>
                  <pic:spPr>
                    <a:xfrm>
                      <a:off x="0" y="0"/>
                      <a:ext cx="246379" cy="596087"/>
                    </a:xfrm>
                    <a:prstGeom prst="rect">
                      <a:avLst/>
                    </a:prstGeom>
                  </pic:spPr>
                </pic:pic>
              </a:graphicData>
            </a:graphic>
          </wp:anchor>
        </w:drawing>
      </w:r>
    </w:p>
    <w:p>
      <w:pPr>
        <w:pStyle w:val="9"/>
        <w:spacing w:before="10"/>
        <w:rPr>
          <w:sz w:val="29"/>
        </w:rPr>
      </w:pPr>
    </w:p>
    <w:p>
      <w:pPr>
        <w:pStyle w:val="6"/>
        <w:spacing w:before="90"/>
        <w:jc w:val="both"/>
      </w:pPr>
      <w:bookmarkStart w:id="75" w:name="NUMPY :"/>
      <w:bookmarkEnd w:id="75"/>
      <w:bookmarkStart w:id="76" w:name="_bookmark12"/>
      <w:bookmarkEnd w:id="76"/>
      <w:r>
        <w:t>NUMPY</w:t>
      </w:r>
      <w:r>
        <w:rPr>
          <w:spacing w:val="-5"/>
        </w:rPr>
        <w:t xml:space="preserve"> </w:t>
      </w:r>
      <w:r>
        <w:t>:</w:t>
      </w:r>
    </w:p>
    <w:p>
      <w:pPr>
        <w:pStyle w:val="9"/>
        <w:spacing w:before="11" w:line="360" w:lineRule="auto"/>
        <w:ind w:left="540" w:hanging="540" w:hangingChars="150"/>
        <w:jc w:val="both"/>
        <w:rPr>
          <w:rFonts w:hint="default"/>
          <w:sz w:val="36"/>
          <w:lang w:val="en-US"/>
        </w:rPr>
      </w:pPr>
      <w:r>
        <w:rPr>
          <w:rFonts w:hint="default"/>
          <w:sz w:val="36"/>
          <w:lang w:val="en-US"/>
        </w:rPr>
        <w:t xml:space="preserve">   </w:t>
      </w:r>
      <w:r>
        <w:rPr>
          <w:rFonts w:hint="default"/>
          <w:lang w:val="en-US"/>
        </w:rPr>
        <w:t xml:space="preserve">  </w:t>
      </w:r>
      <w:r>
        <w:rPr>
          <w:rFonts w:hint="default"/>
          <w:lang w:val="en-US"/>
        </w:rPr>
        <w:t xml:space="preserve">  </w:t>
      </w:r>
      <w:r>
        <w:rPr>
          <w:rFonts w:hint="default"/>
          <w:lang w:val="en-US"/>
        </w:rPr>
        <w:t>Numpy is one such powerful library for array processing along with a large collection of high-level mathematical functions to operate on these arrays. These functions fall into categories like Linear Algebra, Trigonometry, Statistics, Matrix manipulation, etc. Getting NumPy NumPy’s main object is a homogeneous multidimensional array. Unlike python’s array class which only handles one dimensional array, NumPy’s nd array class can handle multidimensional array and provides morefunctionality. NumPy’s dimensions are known as axes. For example, the array below has 2 dimensions or 2 axes namely rows and columns. Sometimes dimension is also known Page 58 as a rank of that particular array or matrix.</w:t>
      </w:r>
    </w:p>
    <w:p>
      <w:pPr>
        <w:pStyle w:val="4"/>
        <w:ind w:left="0" w:leftChars="0" w:firstLine="700" w:firstLineChars="250"/>
      </w:pPr>
      <w:bookmarkStart w:id="77" w:name="Matplotlib"/>
      <w:bookmarkEnd w:id="77"/>
      <w:r>
        <w:t>Matplotlib</w:t>
      </w:r>
    </w:p>
    <w:p>
      <w:pPr>
        <w:pStyle w:val="9"/>
        <w:spacing w:before="9"/>
        <w:jc w:val="both"/>
        <w:rPr>
          <w:b/>
          <w:sz w:val="25"/>
        </w:rPr>
      </w:pPr>
    </w:p>
    <w:p>
      <w:pPr>
        <w:pStyle w:val="6"/>
        <w:bidi w:val="0"/>
        <w:spacing w:line="360" w:lineRule="auto"/>
        <w:ind w:firstLine="120" w:firstLineChars="50"/>
        <w:jc w:val="both"/>
        <w:rPr>
          <w:b w:val="0"/>
          <w:bCs w:val="0"/>
        </w:rPr>
      </w:pPr>
      <w:r>
        <w:rPr>
          <w:b w:val="0"/>
          <w:bCs w:val="0"/>
        </w:rPr>
        <w:t>Matplotlib is a Python 2D plotting library which produces publication quality figures in a variety of hard</w:t>
      </w:r>
    </w:p>
    <w:p>
      <w:pPr>
        <w:pStyle w:val="6"/>
        <w:bidi w:val="0"/>
        <w:spacing w:line="360" w:lineRule="auto"/>
        <w:jc w:val="both"/>
        <w:rPr>
          <w:b w:val="0"/>
          <w:bCs w:val="0"/>
        </w:rPr>
      </w:pPr>
      <w:r>
        <w:rPr>
          <w:b w:val="0"/>
          <w:bCs w:val="0"/>
        </w:rPr>
        <w:t xml:space="preserve"> copy formats and interactive environments across platforms. Matplotlib can be used in Python scripts, </w:t>
      </w:r>
    </w:p>
    <w:p>
      <w:pPr>
        <w:pStyle w:val="6"/>
        <w:bidi w:val="0"/>
        <w:spacing w:line="360" w:lineRule="auto"/>
        <w:jc w:val="both"/>
        <w:rPr>
          <w:b w:val="0"/>
          <w:bCs w:val="0"/>
        </w:rPr>
      </w:pPr>
      <w:r>
        <w:rPr>
          <w:b w:val="0"/>
          <w:bCs w:val="0"/>
        </w:rPr>
        <w:t xml:space="preserve">the Python and </w:t>
      </w:r>
      <w:r>
        <w:rPr>
          <w:b w:val="0"/>
          <w:bCs w:val="0"/>
        </w:rPr>
        <w:fldChar w:fldCharType="begin"/>
      </w:r>
      <w:r>
        <w:rPr>
          <w:b w:val="0"/>
          <w:bCs w:val="0"/>
        </w:rPr>
        <w:instrText xml:space="preserve"> HYPERLINK "http://ipython.org/" \h </w:instrText>
      </w:r>
      <w:r>
        <w:rPr>
          <w:b w:val="0"/>
          <w:bCs w:val="0"/>
        </w:rPr>
        <w:fldChar w:fldCharType="separate"/>
      </w:r>
      <w:r>
        <w:rPr>
          <w:b w:val="0"/>
          <w:bCs w:val="0"/>
        </w:rPr>
        <w:t xml:space="preserve">IPython </w:t>
      </w:r>
      <w:r>
        <w:rPr>
          <w:b w:val="0"/>
          <w:bCs w:val="0"/>
        </w:rPr>
        <w:fldChar w:fldCharType="end"/>
      </w:r>
      <w:r>
        <w:rPr>
          <w:b w:val="0"/>
          <w:bCs w:val="0"/>
        </w:rPr>
        <w:t xml:space="preserve">shells, the </w:t>
      </w:r>
      <w:r>
        <w:rPr>
          <w:b w:val="0"/>
          <w:bCs w:val="0"/>
        </w:rPr>
        <w:fldChar w:fldCharType="begin"/>
      </w:r>
      <w:r>
        <w:rPr>
          <w:b w:val="0"/>
          <w:bCs w:val="0"/>
        </w:rPr>
        <w:instrText xml:space="preserve"> HYPERLINK "http://jupyter.org/" \h </w:instrText>
      </w:r>
      <w:r>
        <w:rPr>
          <w:b w:val="0"/>
          <w:bCs w:val="0"/>
        </w:rPr>
        <w:fldChar w:fldCharType="separate"/>
      </w:r>
      <w:r>
        <w:rPr>
          <w:b w:val="0"/>
          <w:bCs w:val="0"/>
        </w:rPr>
        <w:t xml:space="preserve">Jupyter </w:t>
      </w:r>
      <w:r>
        <w:rPr>
          <w:b w:val="0"/>
          <w:bCs w:val="0"/>
        </w:rPr>
        <w:fldChar w:fldCharType="end"/>
      </w:r>
      <w:r>
        <w:rPr>
          <w:b w:val="0"/>
          <w:bCs w:val="0"/>
        </w:rPr>
        <w:t xml:space="preserve">Notebook, web application servers, and four graphical user </w:t>
      </w:r>
    </w:p>
    <w:p>
      <w:pPr>
        <w:pStyle w:val="6"/>
        <w:bidi w:val="0"/>
        <w:spacing w:line="360" w:lineRule="auto"/>
        <w:jc w:val="both"/>
        <w:rPr>
          <w:b w:val="0"/>
          <w:bCs w:val="0"/>
        </w:rPr>
      </w:pPr>
      <w:r>
        <w:rPr>
          <w:b w:val="0"/>
          <w:bCs w:val="0"/>
        </w:rPr>
        <w:t xml:space="preserve">interface toolkits. Matplotlib tries to make easy things easy and hard things possible. You can generate </w:t>
      </w:r>
    </w:p>
    <w:p>
      <w:pPr>
        <w:pStyle w:val="6"/>
        <w:bidi w:val="0"/>
        <w:spacing w:line="360" w:lineRule="auto"/>
        <w:jc w:val="both"/>
        <w:rPr>
          <w:b w:val="0"/>
          <w:bCs w:val="0"/>
        </w:rPr>
      </w:pPr>
      <w:r>
        <w:rPr>
          <w:b w:val="0"/>
          <w:bCs w:val="0"/>
        </w:rPr>
        <w:t>plots, histograms, power spectra, bar charts, error charts, scatter plots, etc., with just a few lines of code.</w:t>
      </w:r>
    </w:p>
    <w:p>
      <w:pPr>
        <w:pStyle w:val="6"/>
        <w:bidi w:val="0"/>
        <w:spacing w:line="360" w:lineRule="auto"/>
        <w:jc w:val="both"/>
        <w:rPr>
          <w:b w:val="0"/>
          <w:bCs w:val="0"/>
        </w:rPr>
      </w:pPr>
      <w:r>
        <w:rPr>
          <w:b w:val="0"/>
          <w:bCs w:val="0"/>
        </w:rPr>
        <w:t xml:space="preserve"> For examples, see the </w:t>
      </w:r>
      <w:r>
        <w:rPr>
          <w:b w:val="0"/>
          <w:bCs w:val="0"/>
        </w:rPr>
        <w:fldChar w:fldCharType="begin"/>
      </w:r>
      <w:r>
        <w:rPr>
          <w:b w:val="0"/>
          <w:bCs w:val="0"/>
        </w:rPr>
        <w:instrText xml:space="preserve"> HYPERLINK "https://matplotlib.org/tutorials/introductory/sample_plots.html" \h </w:instrText>
      </w:r>
      <w:r>
        <w:rPr>
          <w:b w:val="0"/>
          <w:bCs w:val="0"/>
        </w:rPr>
        <w:fldChar w:fldCharType="separate"/>
      </w:r>
      <w:r>
        <w:rPr>
          <w:b w:val="0"/>
          <w:bCs w:val="0"/>
        </w:rPr>
        <w:t xml:space="preserve">sample plots </w:t>
      </w:r>
      <w:r>
        <w:rPr>
          <w:b w:val="0"/>
          <w:bCs w:val="0"/>
        </w:rPr>
        <w:fldChar w:fldCharType="end"/>
      </w:r>
      <w:r>
        <w:rPr>
          <w:b w:val="0"/>
          <w:bCs w:val="0"/>
        </w:rPr>
        <w:t xml:space="preserve">and </w:t>
      </w:r>
      <w:r>
        <w:rPr>
          <w:b w:val="0"/>
          <w:bCs w:val="0"/>
        </w:rPr>
        <w:fldChar w:fldCharType="begin"/>
      </w:r>
      <w:r>
        <w:rPr>
          <w:b w:val="0"/>
          <w:bCs w:val="0"/>
        </w:rPr>
        <w:instrText xml:space="preserve"> HYPERLINK "https://matplotlib.org/gallery/index.html" \h </w:instrText>
      </w:r>
      <w:r>
        <w:rPr>
          <w:b w:val="0"/>
          <w:bCs w:val="0"/>
        </w:rPr>
        <w:fldChar w:fldCharType="separate"/>
      </w:r>
      <w:r>
        <w:rPr>
          <w:b w:val="0"/>
          <w:bCs w:val="0"/>
        </w:rPr>
        <w:t>thumbnail gallery</w:t>
      </w:r>
      <w:r>
        <w:rPr>
          <w:b w:val="0"/>
          <w:bCs w:val="0"/>
        </w:rPr>
        <w:fldChar w:fldCharType="end"/>
      </w:r>
      <w:r>
        <w:rPr>
          <w:b w:val="0"/>
          <w:bCs w:val="0"/>
        </w:rPr>
        <w:t>.</w:t>
      </w:r>
    </w:p>
    <w:p>
      <w:pPr>
        <w:pStyle w:val="6"/>
        <w:bidi w:val="0"/>
        <w:spacing w:line="360" w:lineRule="auto"/>
        <w:jc w:val="both"/>
        <w:rPr>
          <w:b w:val="0"/>
          <w:bCs w:val="0"/>
        </w:rPr>
      </w:pPr>
      <w:r>
        <w:rPr>
          <w:b w:val="0"/>
          <w:bCs w:val="0"/>
        </w:rPr>
        <w:t>For simple plotting the pyplot module provides a MATLAB-like interface, particularly when</w:t>
      </w:r>
      <w:r>
        <w:rPr>
          <w:rFonts w:hint="default"/>
          <w:b w:val="0"/>
          <w:bCs w:val="0"/>
          <w:lang w:val="en-US"/>
        </w:rPr>
        <w:t xml:space="preserve"> </w:t>
      </w:r>
      <w:r>
        <w:rPr>
          <w:b w:val="0"/>
          <w:bCs w:val="0"/>
        </w:rPr>
        <w:t xml:space="preserve">combined </w:t>
      </w:r>
    </w:p>
    <w:p>
      <w:pPr>
        <w:pStyle w:val="6"/>
        <w:bidi w:val="0"/>
        <w:spacing w:line="360" w:lineRule="auto"/>
        <w:jc w:val="both"/>
        <w:rPr>
          <w:b w:val="0"/>
          <w:bCs w:val="0"/>
        </w:rPr>
      </w:pPr>
      <w:r>
        <w:rPr>
          <w:b w:val="0"/>
          <w:bCs w:val="0"/>
        </w:rPr>
        <w:t xml:space="preserve">with </w:t>
      </w:r>
      <w:r>
        <w:rPr>
          <w:b w:val="0"/>
          <w:bCs w:val="0"/>
          <w:lang w:val="en-US"/>
        </w:rPr>
        <w:t>I Python</w:t>
      </w:r>
      <w:r>
        <w:rPr>
          <w:b w:val="0"/>
          <w:bCs w:val="0"/>
        </w:rPr>
        <w:t xml:space="preserve">. For the power user, you have full control of line styles, font properties, axes properties, </w:t>
      </w:r>
    </w:p>
    <w:p>
      <w:pPr>
        <w:pStyle w:val="6"/>
        <w:bidi w:val="0"/>
        <w:spacing w:line="360" w:lineRule="auto"/>
        <w:jc w:val="both"/>
        <w:sectPr>
          <w:pgSz w:w="11930" w:h="16870"/>
          <w:pgMar w:top="320" w:right="85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r>
        <w:rPr>
          <w:b w:val="0"/>
          <w:bCs w:val="0"/>
        </w:rPr>
        <w:t>etc, via an object oriented interface or via a set of functions familiar to MATLAB users.</w:t>
      </w:r>
    </w:p>
    <w:p>
      <w:pPr>
        <w:pStyle w:val="9"/>
        <w:rPr>
          <w:sz w:val="20"/>
        </w:rPr>
      </w:pPr>
      <w:r>
        <w:drawing>
          <wp:anchor distT="0" distB="0" distL="0" distR="0" simplePos="0" relativeHeight="251676672" behindDoc="0" locked="0" layoutInCell="1" allowOverlap="1">
            <wp:simplePos x="0" y="0"/>
            <wp:positionH relativeFrom="page">
              <wp:posOffset>6818630</wp:posOffset>
            </wp:positionH>
            <wp:positionV relativeFrom="page">
              <wp:posOffset>-1270</wp:posOffset>
            </wp:positionV>
            <wp:extent cx="246380" cy="597535"/>
            <wp:effectExtent l="0" t="0" r="0" b="0"/>
            <wp:wrapNone/>
            <wp:docPr id="6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4.jpeg"/>
                    <pic:cNvPicPr>
                      <a:picLocks noChangeAspect="1"/>
                    </pic:cNvPicPr>
                  </pic:nvPicPr>
                  <pic:blipFill>
                    <a:blip r:embed="rId11" cstate="print"/>
                    <a:stretch>
                      <a:fillRect/>
                    </a:stretch>
                  </pic:blipFill>
                  <pic:spPr>
                    <a:xfrm>
                      <a:off x="0" y="0"/>
                      <a:ext cx="246316" cy="597534"/>
                    </a:xfrm>
                    <a:prstGeom prst="rect">
                      <a:avLst/>
                    </a:prstGeom>
                  </pic:spPr>
                </pic:pic>
              </a:graphicData>
            </a:graphic>
          </wp:anchor>
        </w:drawing>
      </w:r>
    </w:p>
    <w:p>
      <w:pPr>
        <w:pStyle w:val="9"/>
        <w:spacing w:before="10"/>
        <w:rPr>
          <w:sz w:val="16"/>
        </w:rPr>
      </w:pPr>
    </w:p>
    <w:p>
      <w:pPr>
        <w:pStyle w:val="4"/>
        <w:numPr>
          <w:ilvl w:val="1"/>
          <w:numId w:val="11"/>
        </w:numPr>
        <w:tabs>
          <w:tab w:val="left" w:pos="1191"/>
        </w:tabs>
        <w:spacing w:before="87" w:after="0" w:line="240" w:lineRule="auto"/>
        <w:ind w:left="1190" w:right="0" w:hanging="405"/>
        <w:jc w:val="left"/>
        <w:rPr>
          <w:sz w:val="22"/>
        </w:rPr>
      </w:pPr>
      <w:r>
        <w:t>PSEUDO</w:t>
      </w:r>
      <w:r>
        <w:rPr>
          <w:spacing w:val="-4"/>
        </w:rPr>
        <w:t xml:space="preserve"> </w:t>
      </w:r>
      <w:r>
        <w:t>CODE</w:t>
      </w:r>
    </w:p>
    <w:p>
      <w:pPr>
        <w:pStyle w:val="17"/>
        <w:numPr>
          <w:ilvl w:val="1"/>
          <w:numId w:val="11"/>
        </w:numPr>
        <w:tabs>
          <w:tab w:val="left" w:pos="1191"/>
        </w:tabs>
        <w:spacing w:before="253" w:after="0" w:line="250" w:lineRule="exact"/>
        <w:ind w:left="1190" w:right="0" w:hanging="405"/>
        <w:jc w:val="left"/>
        <w:rPr>
          <w:b/>
          <w:sz w:val="22"/>
        </w:rPr>
      </w:pPr>
      <w:r>
        <w:rPr>
          <w:b/>
          <w:sz w:val="22"/>
        </w:rPr>
        <w:t>Python</w:t>
      </w:r>
      <w:r>
        <w:rPr>
          <w:b/>
          <w:spacing w:val="-4"/>
          <w:sz w:val="22"/>
        </w:rPr>
        <w:t xml:space="preserve"> </w:t>
      </w:r>
      <w:r>
        <w:rPr>
          <w:b/>
          <w:sz w:val="22"/>
        </w:rPr>
        <w:t>File:</w:t>
      </w:r>
    </w:p>
    <w:p>
      <w:pPr>
        <w:spacing w:before="0" w:line="362" w:lineRule="auto"/>
        <w:ind w:left="470" w:right="8465" w:firstLine="0"/>
        <w:jc w:val="left"/>
        <w:rPr>
          <w:sz w:val="28"/>
        </w:rPr>
      </w:pPr>
      <w:r>
        <w:rPr>
          <w:color w:val="202020"/>
          <w:sz w:val="28"/>
        </w:rPr>
        <w:t>import</w:t>
      </w:r>
      <w:r>
        <w:rPr>
          <w:color w:val="202020"/>
          <w:spacing w:val="-8"/>
          <w:sz w:val="28"/>
        </w:rPr>
        <w:t xml:space="preserve"> </w:t>
      </w:r>
      <w:r>
        <w:rPr>
          <w:color w:val="202020"/>
          <w:sz w:val="28"/>
        </w:rPr>
        <w:t>pandas</w:t>
      </w:r>
      <w:r>
        <w:rPr>
          <w:color w:val="202020"/>
          <w:spacing w:val="-6"/>
          <w:sz w:val="28"/>
        </w:rPr>
        <w:t xml:space="preserve"> </w:t>
      </w:r>
      <w:r>
        <w:rPr>
          <w:color w:val="202020"/>
          <w:sz w:val="28"/>
        </w:rPr>
        <w:t>as</w:t>
      </w:r>
      <w:r>
        <w:rPr>
          <w:color w:val="202020"/>
          <w:spacing w:val="-5"/>
          <w:sz w:val="28"/>
        </w:rPr>
        <w:t xml:space="preserve"> </w:t>
      </w:r>
      <w:r>
        <w:rPr>
          <w:color w:val="202020"/>
          <w:sz w:val="28"/>
        </w:rPr>
        <w:t>pd</w:t>
      </w:r>
      <w:r>
        <w:rPr>
          <w:color w:val="202020"/>
          <w:spacing w:val="-67"/>
          <w:sz w:val="28"/>
        </w:rPr>
        <w:t xml:space="preserve"> </w:t>
      </w:r>
      <w:r>
        <w:rPr>
          <w:color w:val="202020"/>
          <w:sz w:val="28"/>
        </w:rPr>
        <w:t>import</w:t>
      </w:r>
      <w:r>
        <w:rPr>
          <w:color w:val="202020"/>
          <w:spacing w:val="-4"/>
          <w:sz w:val="28"/>
        </w:rPr>
        <w:t xml:space="preserve"> </w:t>
      </w:r>
      <w:r>
        <w:rPr>
          <w:color w:val="202020"/>
          <w:sz w:val="28"/>
        </w:rPr>
        <w:t>numpy</w:t>
      </w:r>
      <w:r>
        <w:rPr>
          <w:color w:val="202020"/>
          <w:spacing w:val="-7"/>
          <w:sz w:val="28"/>
        </w:rPr>
        <w:t xml:space="preserve"> </w:t>
      </w:r>
      <w:r>
        <w:rPr>
          <w:color w:val="202020"/>
          <w:sz w:val="28"/>
        </w:rPr>
        <w:t>as</w:t>
      </w:r>
      <w:r>
        <w:rPr>
          <w:color w:val="202020"/>
          <w:spacing w:val="-2"/>
          <w:sz w:val="28"/>
        </w:rPr>
        <w:t xml:space="preserve"> </w:t>
      </w:r>
      <w:r>
        <w:rPr>
          <w:color w:val="202020"/>
          <w:sz w:val="28"/>
        </w:rPr>
        <w:t>np</w:t>
      </w:r>
    </w:p>
    <w:p>
      <w:pPr>
        <w:spacing w:before="0" w:line="320" w:lineRule="exact"/>
        <w:ind w:left="470" w:right="0" w:firstLine="0"/>
        <w:jc w:val="left"/>
        <w:rPr>
          <w:sz w:val="28"/>
        </w:rPr>
      </w:pPr>
      <w:r>
        <w:rPr>
          <w:color w:val="202020"/>
          <w:sz w:val="28"/>
        </w:rPr>
        <w:t>import</w:t>
      </w:r>
      <w:r>
        <w:rPr>
          <w:color w:val="202020"/>
          <w:spacing w:val="-2"/>
          <w:sz w:val="28"/>
        </w:rPr>
        <w:t xml:space="preserve"> </w:t>
      </w:r>
      <w:r>
        <w:rPr>
          <w:color w:val="202020"/>
          <w:sz w:val="28"/>
        </w:rPr>
        <w:t>matplotlib.pyplot</w:t>
      </w:r>
      <w:r>
        <w:rPr>
          <w:color w:val="202020"/>
          <w:spacing w:val="-5"/>
          <w:sz w:val="28"/>
        </w:rPr>
        <w:t xml:space="preserve"> </w:t>
      </w:r>
      <w:r>
        <w:rPr>
          <w:color w:val="202020"/>
          <w:sz w:val="28"/>
        </w:rPr>
        <w:t>as</w:t>
      </w:r>
      <w:r>
        <w:rPr>
          <w:color w:val="202020"/>
          <w:spacing w:val="-4"/>
          <w:sz w:val="28"/>
        </w:rPr>
        <w:t xml:space="preserve"> </w:t>
      </w:r>
      <w:r>
        <w:rPr>
          <w:color w:val="202020"/>
          <w:sz w:val="28"/>
        </w:rPr>
        <w:t>plt</w:t>
      </w:r>
    </w:p>
    <w:p>
      <w:pPr>
        <w:spacing w:before="154"/>
        <w:ind w:left="470" w:right="0" w:firstLine="0"/>
        <w:jc w:val="left"/>
        <w:rPr>
          <w:sz w:val="28"/>
        </w:rPr>
      </w:pPr>
      <w:r>
        <w:rPr>
          <w:color w:val="202020"/>
          <w:sz w:val="28"/>
        </w:rPr>
        <w:t>from</w:t>
      </w:r>
      <w:r>
        <w:rPr>
          <w:color w:val="202020"/>
          <w:spacing w:val="-10"/>
          <w:sz w:val="28"/>
        </w:rPr>
        <w:t xml:space="preserve"> </w:t>
      </w:r>
      <w:r>
        <w:rPr>
          <w:color w:val="202020"/>
          <w:sz w:val="28"/>
        </w:rPr>
        <w:t>sklearn.cluster</w:t>
      </w:r>
      <w:r>
        <w:rPr>
          <w:color w:val="202020"/>
          <w:spacing w:val="-2"/>
          <w:sz w:val="28"/>
        </w:rPr>
        <w:t xml:space="preserve"> </w:t>
      </w:r>
      <w:r>
        <w:rPr>
          <w:color w:val="202020"/>
          <w:sz w:val="28"/>
        </w:rPr>
        <w:t>import</w:t>
      </w:r>
      <w:r>
        <w:rPr>
          <w:color w:val="202020"/>
          <w:spacing w:val="-5"/>
          <w:sz w:val="28"/>
        </w:rPr>
        <w:t xml:space="preserve"> </w:t>
      </w:r>
      <w:r>
        <w:rPr>
          <w:color w:val="202020"/>
          <w:sz w:val="28"/>
        </w:rPr>
        <w:t>KMeans</w:t>
      </w:r>
    </w:p>
    <w:p>
      <w:pPr>
        <w:spacing w:before="163" w:line="360" w:lineRule="auto"/>
        <w:ind w:left="470" w:right="4556" w:firstLine="0"/>
        <w:jc w:val="left"/>
        <w:rPr>
          <w:sz w:val="28"/>
        </w:rPr>
      </w:pPr>
      <w:r>
        <w:rPr>
          <w:color w:val="202020"/>
          <w:sz w:val="28"/>
        </w:rPr>
        <w:t>from sklearn.linear_model import LinearRegression</w:t>
      </w:r>
      <w:r>
        <w:rPr>
          <w:color w:val="202020"/>
          <w:spacing w:val="1"/>
          <w:sz w:val="28"/>
        </w:rPr>
        <w:t xml:space="preserve"> </w:t>
      </w:r>
      <w:r>
        <w:rPr>
          <w:color w:val="202020"/>
          <w:sz w:val="28"/>
        </w:rPr>
        <w:t>from sklearn.model_selection import train_test_split</w:t>
      </w:r>
      <w:r>
        <w:rPr>
          <w:color w:val="202020"/>
          <w:spacing w:val="1"/>
          <w:sz w:val="28"/>
        </w:rPr>
        <w:t xml:space="preserve"> </w:t>
      </w:r>
      <w:r>
        <w:rPr>
          <w:color w:val="202020"/>
          <w:sz w:val="28"/>
        </w:rPr>
        <w:t>file_id</w:t>
      </w:r>
      <w:r>
        <w:rPr>
          <w:color w:val="202020"/>
          <w:spacing w:val="-9"/>
          <w:sz w:val="28"/>
        </w:rPr>
        <w:t xml:space="preserve"> </w:t>
      </w:r>
      <w:r>
        <w:rPr>
          <w:b/>
          <w:color w:val="202020"/>
          <w:sz w:val="28"/>
        </w:rPr>
        <w:t>=</w:t>
      </w:r>
      <w:r>
        <w:rPr>
          <w:b/>
          <w:color w:val="202020"/>
          <w:spacing w:val="54"/>
          <w:sz w:val="28"/>
        </w:rPr>
        <w:t xml:space="preserve"> </w:t>
      </w:r>
      <w:r>
        <w:rPr>
          <w:color w:val="202020"/>
          <w:sz w:val="28"/>
        </w:rPr>
        <w:t>"1LE7oJ5aTrPLhwgFA8AtWR7eYc3eiQiiJ"</w:t>
      </w:r>
    </w:p>
    <w:p>
      <w:pPr>
        <w:spacing w:before="1" w:line="357" w:lineRule="auto"/>
        <w:ind w:left="470" w:right="1910" w:firstLine="0"/>
        <w:jc w:val="left"/>
        <w:rPr>
          <w:sz w:val="28"/>
        </w:rPr>
      </w:pPr>
      <w:r>
        <w:rPr>
          <w:color w:val="202020"/>
          <w:sz w:val="28"/>
        </w:rPr>
        <w:t>file_path</w:t>
      </w:r>
      <w:r>
        <w:rPr>
          <w:color w:val="202020"/>
          <w:spacing w:val="-17"/>
          <w:sz w:val="28"/>
        </w:rPr>
        <w:t xml:space="preserve"> </w:t>
      </w:r>
      <w:r>
        <w:rPr>
          <w:b/>
          <w:color w:val="202020"/>
          <w:sz w:val="28"/>
        </w:rPr>
        <w:t>=</w:t>
      </w:r>
      <w:r>
        <w:rPr>
          <w:b/>
          <w:color w:val="202020"/>
          <w:spacing w:val="-11"/>
          <w:sz w:val="28"/>
        </w:rPr>
        <w:t xml:space="preserve"> </w:t>
      </w:r>
      <w:r>
        <w:rPr>
          <w:color w:val="202020"/>
          <w:sz w:val="28"/>
        </w:rPr>
        <w:t>f"https://drive.google.com/uc?export=download&amp;id={file_id}"</w:t>
      </w:r>
      <w:r>
        <w:rPr>
          <w:color w:val="202020"/>
          <w:spacing w:val="-67"/>
          <w:sz w:val="28"/>
        </w:rPr>
        <w:t xml:space="preserve"> </w:t>
      </w:r>
      <w:r>
        <w:rPr>
          <w:color w:val="202020"/>
          <w:sz w:val="28"/>
        </w:rPr>
        <w:t>data</w:t>
      </w:r>
      <w:r>
        <w:rPr>
          <w:color w:val="202020"/>
          <w:spacing w:val="5"/>
          <w:sz w:val="28"/>
        </w:rPr>
        <w:t xml:space="preserve"> </w:t>
      </w:r>
      <w:r>
        <w:rPr>
          <w:b/>
          <w:color w:val="202020"/>
          <w:sz w:val="28"/>
        </w:rPr>
        <w:t xml:space="preserve">= </w:t>
      </w:r>
      <w:r>
        <w:rPr>
          <w:color w:val="202020"/>
          <w:sz w:val="28"/>
        </w:rPr>
        <w:t>pd</w:t>
      </w:r>
      <w:r>
        <w:rPr>
          <w:b/>
          <w:color w:val="202020"/>
          <w:sz w:val="28"/>
        </w:rPr>
        <w:t>.</w:t>
      </w:r>
      <w:r>
        <w:rPr>
          <w:color w:val="202020"/>
          <w:sz w:val="28"/>
        </w:rPr>
        <w:t>read_csv(file_path)data</w:t>
      </w:r>
    </w:p>
    <w:p>
      <w:pPr>
        <w:spacing w:before="6" w:line="362" w:lineRule="auto"/>
        <w:ind w:left="470" w:right="5645" w:firstLine="0"/>
        <w:jc w:val="left"/>
        <w:rPr>
          <w:sz w:val="28"/>
        </w:rPr>
      </w:pPr>
      <w:r>
        <w:rPr>
          <w:color w:val="202020"/>
          <w:sz w:val="28"/>
        </w:rPr>
        <w:t>X</w:t>
      </w:r>
      <w:r>
        <w:rPr>
          <w:color w:val="202020"/>
          <w:spacing w:val="-9"/>
          <w:sz w:val="28"/>
        </w:rPr>
        <w:t xml:space="preserve"> </w:t>
      </w:r>
      <w:r>
        <w:rPr>
          <w:b/>
          <w:color w:val="202020"/>
          <w:sz w:val="28"/>
        </w:rPr>
        <w:t>=</w:t>
      </w:r>
      <w:r>
        <w:rPr>
          <w:b/>
          <w:color w:val="202020"/>
          <w:spacing w:val="-9"/>
          <w:sz w:val="28"/>
        </w:rPr>
        <w:t xml:space="preserve"> </w:t>
      </w:r>
      <w:r>
        <w:rPr>
          <w:color w:val="202020"/>
          <w:sz w:val="28"/>
        </w:rPr>
        <w:t>data[["ENGINESIZE","CYLINDERS"]]</w:t>
      </w:r>
      <w:r>
        <w:rPr>
          <w:color w:val="202020"/>
          <w:spacing w:val="-67"/>
          <w:sz w:val="28"/>
        </w:rPr>
        <w:t xml:space="preserve"> </w:t>
      </w:r>
      <w:r>
        <w:rPr>
          <w:color w:val="202020"/>
          <w:sz w:val="28"/>
        </w:rPr>
        <w:t>Y</w:t>
      </w:r>
      <w:r>
        <w:rPr>
          <w:color w:val="202020"/>
          <w:spacing w:val="1"/>
          <w:sz w:val="28"/>
        </w:rPr>
        <w:t xml:space="preserve"> </w:t>
      </w:r>
      <w:r>
        <w:rPr>
          <w:b/>
          <w:color w:val="202020"/>
          <w:sz w:val="28"/>
        </w:rPr>
        <w:t xml:space="preserve">= </w:t>
      </w:r>
      <w:r>
        <w:rPr>
          <w:color w:val="202020"/>
          <w:sz w:val="28"/>
        </w:rPr>
        <w:t>data[["CO2EMISSIONS"]]</w:t>
      </w:r>
    </w:p>
    <w:p>
      <w:pPr>
        <w:spacing w:before="0" w:line="360" w:lineRule="auto"/>
        <w:ind w:left="470" w:right="5801" w:firstLine="0"/>
        <w:jc w:val="left"/>
        <w:rPr>
          <w:sz w:val="28"/>
        </w:rPr>
      </w:pPr>
      <w:r>
        <w:rPr>
          <w:color w:val="202020"/>
          <w:sz w:val="28"/>
        </w:rPr>
        <w:t>plt</w:t>
      </w:r>
      <w:r>
        <w:rPr>
          <w:b/>
          <w:color w:val="202020"/>
          <w:sz w:val="28"/>
        </w:rPr>
        <w:t>.</w:t>
      </w:r>
      <w:r>
        <w:rPr>
          <w:color w:val="202020"/>
          <w:sz w:val="28"/>
        </w:rPr>
        <w:t>figure(figsize</w:t>
      </w:r>
      <w:r>
        <w:rPr>
          <w:b/>
          <w:color w:val="202020"/>
          <w:sz w:val="28"/>
        </w:rPr>
        <w:t>=</w:t>
      </w:r>
      <w:r>
        <w:rPr>
          <w:color w:val="202020"/>
          <w:sz w:val="28"/>
        </w:rPr>
        <w:t>(10,5))</w:t>
      </w:r>
      <w:r>
        <w:rPr>
          <w:color w:val="202020"/>
          <w:spacing w:val="1"/>
          <w:sz w:val="28"/>
        </w:rPr>
        <w:t xml:space="preserve"> </w:t>
      </w:r>
      <w:r>
        <w:rPr>
          <w:color w:val="202020"/>
          <w:sz w:val="28"/>
        </w:rPr>
        <w:t>plt</w:t>
      </w:r>
      <w:r>
        <w:rPr>
          <w:b/>
          <w:color w:val="202020"/>
          <w:sz w:val="28"/>
        </w:rPr>
        <w:t>.</w:t>
      </w:r>
      <w:r>
        <w:rPr>
          <w:color w:val="202020"/>
          <w:sz w:val="28"/>
        </w:rPr>
        <w:t>scatter(X</w:t>
      </w:r>
      <w:r>
        <w:rPr>
          <w:b/>
          <w:color w:val="202020"/>
          <w:sz w:val="28"/>
        </w:rPr>
        <w:t>.</w:t>
      </w:r>
      <w:r>
        <w:rPr>
          <w:color w:val="202020"/>
          <w:sz w:val="28"/>
        </w:rPr>
        <w:t>iloc[:,0],X</w:t>
      </w:r>
      <w:r>
        <w:rPr>
          <w:b/>
          <w:color w:val="202020"/>
          <w:sz w:val="28"/>
        </w:rPr>
        <w:t>.</w:t>
      </w:r>
      <w:r>
        <w:rPr>
          <w:color w:val="202020"/>
          <w:sz w:val="28"/>
        </w:rPr>
        <w:t>iloc[:,1])</w:t>
      </w:r>
      <w:r>
        <w:rPr>
          <w:color w:val="202020"/>
          <w:spacing w:val="1"/>
          <w:sz w:val="28"/>
        </w:rPr>
        <w:t xml:space="preserve"> </w:t>
      </w:r>
      <w:r>
        <w:rPr>
          <w:color w:val="202020"/>
          <w:sz w:val="28"/>
        </w:rPr>
        <w:t>plt</w:t>
      </w:r>
      <w:r>
        <w:rPr>
          <w:b/>
          <w:color w:val="202020"/>
          <w:sz w:val="28"/>
        </w:rPr>
        <w:t>.</w:t>
      </w:r>
      <w:r>
        <w:rPr>
          <w:color w:val="202020"/>
          <w:sz w:val="28"/>
        </w:rPr>
        <w:t>title("ENGINESIZE</w:t>
      </w:r>
      <w:r>
        <w:rPr>
          <w:color w:val="202020"/>
          <w:spacing w:val="-11"/>
          <w:sz w:val="28"/>
        </w:rPr>
        <w:t xml:space="preserve"> </w:t>
      </w:r>
      <w:r>
        <w:rPr>
          <w:color w:val="202020"/>
          <w:sz w:val="28"/>
        </w:rPr>
        <w:t>VS</w:t>
      </w:r>
      <w:r>
        <w:rPr>
          <w:color w:val="202020"/>
          <w:spacing w:val="-9"/>
          <w:sz w:val="28"/>
        </w:rPr>
        <w:t xml:space="preserve"> </w:t>
      </w:r>
      <w:r>
        <w:rPr>
          <w:color w:val="202020"/>
          <w:sz w:val="28"/>
        </w:rPr>
        <w:t>CYLINDERS")</w:t>
      </w:r>
    </w:p>
    <w:p>
      <w:pPr>
        <w:spacing w:before="0"/>
        <w:ind w:left="470" w:right="0" w:firstLine="0"/>
        <w:jc w:val="left"/>
        <w:rPr>
          <w:sz w:val="28"/>
        </w:rPr>
      </w:pPr>
      <w:r>
        <w:rPr>
          <w:color w:val="202020"/>
          <w:sz w:val="28"/>
        </w:rPr>
        <w:t>plt</w:t>
      </w:r>
      <w:r>
        <w:rPr>
          <w:b/>
          <w:color w:val="202020"/>
          <w:sz w:val="28"/>
        </w:rPr>
        <w:t>.</w:t>
      </w:r>
      <w:r>
        <w:rPr>
          <w:color w:val="202020"/>
          <w:sz w:val="28"/>
        </w:rPr>
        <w:t>xlabel(X</w:t>
      </w:r>
      <w:r>
        <w:rPr>
          <w:b/>
          <w:color w:val="202020"/>
          <w:sz w:val="28"/>
        </w:rPr>
        <w:t>.</w:t>
      </w:r>
      <w:r>
        <w:rPr>
          <w:color w:val="202020"/>
          <w:sz w:val="28"/>
        </w:rPr>
        <w:t>iloc[:,0]</w:t>
      </w:r>
      <w:r>
        <w:rPr>
          <w:b/>
          <w:color w:val="202020"/>
          <w:sz w:val="28"/>
        </w:rPr>
        <w:t>.</w:t>
      </w:r>
      <w:r>
        <w:rPr>
          <w:color w:val="202020"/>
          <w:sz w:val="28"/>
        </w:rPr>
        <w:t>name)</w:t>
      </w:r>
    </w:p>
    <w:p>
      <w:pPr>
        <w:spacing w:before="157"/>
        <w:ind w:left="470" w:right="0" w:firstLine="0"/>
        <w:jc w:val="left"/>
        <w:rPr>
          <w:sz w:val="28"/>
        </w:rPr>
      </w:pPr>
      <w:r>
        <w:rPr>
          <w:color w:val="202020"/>
          <w:sz w:val="28"/>
        </w:rPr>
        <w:t>plt</w:t>
      </w:r>
      <w:r>
        <w:rPr>
          <w:b/>
          <w:color w:val="202020"/>
          <w:sz w:val="28"/>
        </w:rPr>
        <w:t>.</w:t>
      </w:r>
      <w:r>
        <w:rPr>
          <w:color w:val="202020"/>
          <w:sz w:val="28"/>
        </w:rPr>
        <w:t>ylabel(X</w:t>
      </w:r>
      <w:r>
        <w:rPr>
          <w:b/>
          <w:color w:val="202020"/>
          <w:sz w:val="28"/>
        </w:rPr>
        <w:t>.</w:t>
      </w:r>
      <w:r>
        <w:rPr>
          <w:color w:val="202020"/>
          <w:sz w:val="28"/>
        </w:rPr>
        <w:t>iloc[:,1]</w:t>
      </w:r>
      <w:r>
        <w:rPr>
          <w:b/>
          <w:color w:val="202020"/>
          <w:sz w:val="28"/>
        </w:rPr>
        <w:t>.</w:t>
      </w:r>
      <w:r>
        <w:rPr>
          <w:color w:val="202020"/>
          <w:sz w:val="28"/>
        </w:rPr>
        <w:t>name)</w:t>
      </w:r>
    </w:p>
    <w:p>
      <w:pPr>
        <w:spacing w:before="158" w:line="362" w:lineRule="auto"/>
        <w:ind w:left="470" w:right="1910" w:firstLine="0"/>
        <w:jc w:val="left"/>
        <w:rPr>
          <w:sz w:val="28"/>
        </w:rPr>
      </w:pPr>
      <w:r>
        <w:rPr>
          <w:color w:val="202020"/>
          <w:sz w:val="28"/>
        </w:rPr>
        <w:t>x_train,x_test,y_train,y_test</w:t>
      </w:r>
      <w:r>
        <w:rPr>
          <w:color w:val="202020"/>
          <w:spacing w:val="-13"/>
          <w:sz w:val="28"/>
        </w:rPr>
        <w:t xml:space="preserve"> </w:t>
      </w:r>
      <w:r>
        <w:rPr>
          <w:b/>
          <w:color w:val="202020"/>
          <w:sz w:val="28"/>
        </w:rPr>
        <w:t>=</w:t>
      </w:r>
      <w:r>
        <w:rPr>
          <w:b/>
          <w:color w:val="202020"/>
          <w:spacing w:val="-15"/>
          <w:sz w:val="28"/>
        </w:rPr>
        <w:t xml:space="preserve"> </w:t>
      </w:r>
      <w:r>
        <w:rPr>
          <w:color w:val="202020"/>
          <w:sz w:val="28"/>
        </w:rPr>
        <w:t>train_test_split(X,Y,test_size</w:t>
      </w:r>
      <w:r>
        <w:rPr>
          <w:b/>
          <w:color w:val="202020"/>
          <w:sz w:val="28"/>
        </w:rPr>
        <w:t>=</w:t>
      </w:r>
      <w:r>
        <w:rPr>
          <w:color w:val="202020"/>
          <w:sz w:val="28"/>
        </w:rPr>
        <w:t>0.2,random_state</w:t>
      </w:r>
      <w:r>
        <w:rPr>
          <w:color w:val="202020"/>
          <w:spacing w:val="-67"/>
          <w:sz w:val="28"/>
        </w:rPr>
        <w:t xml:space="preserve"> </w:t>
      </w:r>
      <w:r>
        <w:rPr>
          <w:color w:val="202020"/>
          <w:sz w:val="28"/>
        </w:rPr>
        <w:t>lr</w:t>
      </w:r>
      <w:r>
        <w:rPr>
          <w:color w:val="202020"/>
          <w:spacing w:val="-2"/>
          <w:sz w:val="28"/>
        </w:rPr>
        <w:t xml:space="preserve"> </w:t>
      </w:r>
      <w:r>
        <w:rPr>
          <w:b/>
          <w:color w:val="202020"/>
          <w:sz w:val="28"/>
        </w:rPr>
        <w:t>=</w:t>
      </w:r>
      <w:r>
        <w:rPr>
          <w:b/>
          <w:color w:val="202020"/>
          <w:spacing w:val="5"/>
          <w:sz w:val="28"/>
        </w:rPr>
        <w:t xml:space="preserve"> </w:t>
      </w:r>
      <w:r>
        <w:rPr>
          <w:color w:val="202020"/>
          <w:sz w:val="28"/>
        </w:rPr>
        <w:t>LinearRegression()</w:t>
      </w:r>
      <w:r>
        <w:rPr>
          <w:b/>
          <w:color w:val="202020"/>
          <w:sz w:val="28"/>
        </w:rPr>
        <w:t>.</w:t>
      </w:r>
      <w:r>
        <w:rPr>
          <w:color w:val="202020"/>
          <w:sz w:val="28"/>
        </w:rPr>
        <w:t>fit(x_train,y_train)</w:t>
      </w:r>
    </w:p>
    <w:p>
      <w:pPr>
        <w:spacing w:before="0" w:line="362" w:lineRule="auto"/>
        <w:ind w:left="470" w:right="7721" w:firstLine="0"/>
        <w:jc w:val="left"/>
        <w:rPr>
          <w:sz w:val="28"/>
        </w:rPr>
      </w:pPr>
      <w:r>
        <w:rPr>
          <w:color w:val="202020"/>
          <w:sz w:val="28"/>
        </w:rPr>
        <w:t xml:space="preserve">y_pred </w:t>
      </w:r>
      <w:r>
        <w:rPr>
          <w:b/>
          <w:color w:val="202020"/>
          <w:sz w:val="28"/>
        </w:rPr>
        <w:t xml:space="preserve">= </w:t>
      </w:r>
      <w:r>
        <w:rPr>
          <w:color w:val="202020"/>
          <w:sz w:val="28"/>
        </w:rPr>
        <w:t>lr</w:t>
      </w:r>
      <w:r>
        <w:rPr>
          <w:b/>
          <w:color w:val="202020"/>
          <w:sz w:val="28"/>
        </w:rPr>
        <w:t>.</w:t>
      </w:r>
      <w:r>
        <w:rPr>
          <w:color w:val="202020"/>
          <w:sz w:val="28"/>
        </w:rPr>
        <w:t>predict(x_test)</w:t>
      </w:r>
      <w:r>
        <w:rPr>
          <w:color w:val="202020"/>
          <w:spacing w:val="-67"/>
          <w:sz w:val="28"/>
        </w:rPr>
        <w:t xml:space="preserve"> </w:t>
      </w:r>
      <w:r>
        <w:rPr>
          <w:color w:val="202020"/>
          <w:sz w:val="28"/>
        </w:rPr>
        <w:t>error</w:t>
      </w:r>
      <w:r>
        <w:rPr>
          <w:color w:val="202020"/>
          <w:spacing w:val="-6"/>
          <w:sz w:val="28"/>
        </w:rPr>
        <w:t xml:space="preserve"> </w:t>
      </w:r>
      <w:r>
        <w:rPr>
          <w:b/>
          <w:color w:val="202020"/>
          <w:sz w:val="28"/>
        </w:rPr>
        <w:t>=</w:t>
      </w:r>
      <w:r>
        <w:rPr>
          <w:b/>
          <w:color w:val="202020"/>
          <w:spacing w:val="-5"/>
          <w:sz w:val="28"/>
        </w:rPr>
        <w:t xml:space="preserve"> </w:t>
      </w:r>
      <w:r>
        <w:rPr>
          <w:color w:val="202020"/>
          <w:sz w:val="28"/>
        </w:rPr>
        <w:t>(y_pred</w:t>
      </w:r>
      <w:r>
        <w:rPr>
          <w:b/>
          <w:color w:val="202020"/>
          <w:sz w:val="28"/>
        </w:rPr>
        <w:t>-</w:t>
      </w:r>
      <w:r>
        <w:rPr>
          <w:color w:val="202020"/>
          <w:sz w:val="28"/>
        </w:rPr>
        <w:t>y_test)</w:t>
      </w:r>
      <w:r>
        <w:rPr>
          <w:b/>
          <w:color w:val="202020"/>
          <w:sz w:val="28"/>
        </w:rPr>
        <w:t>**</w:t>
      </w:r>
      <w:r>
        <w:rPr>
          <w:color w:val="202020"/>
          <w:sz w:val="28"/>
        </w:rPr>
        <w:t>2</w:t>
      </w:r>
    </w:p>
    <w:p>
      <w:pPr>
        <w:spacing w:before="0" w:line="357" w:lineRule="auto"/>
        <w:ind w:left="470" w:right="4556" w:firstLine="0"/>
        <w:jc w:val="left"/>
        <w:rPr>
          <w:sz w:val="28"/>
        </w:rPr>
      </w:pPr>
      <w:r>
        <w:rPr>
          <w:color w:val="202020"/>
          <w:sz w:val="28"/>
        </w:rPr>
        <w:t>print("\nMean</w:t>
      </w:r>
      <w:r>
        <w:rPr>
          <w:color w:val="202020"/>
          <w:spacing w:val="-7"/>
          <w:sz w:val="28"/>
        </w:rPr>
        <w:t xml:space="preserve"> </w:t>
      </w:r>
      <w:r>
        <w:rPr>
          <w:color w:val="202020"/>
          <w:sz w:val="28"/>
        </w:rPr>
        <w:t>Squared</w:t>
      </w:r>
      <w:r>
        <w:rPr>
          <w:color w:val="202020"/>
          <w:spacing w:val="-4"/>
          <w:sz w:val="28"/>
        </w:rPr>
        <w:t xml:space="preserve"> </w:t>
      </w:r>
      <w:r>
        <w:rPr>
          <w:color w:val="202020"/>
          <w:sz w:val="28"/>
        </w:rPr>
        <w:t>Error</w:t>
      </w:r>
      <w:r>
        <w:rPr>
          <w:color w:val="202020"/>
          <w:spacing w:val="-4"/>
          <w:sz w:val="28"/>
        </w:rPr>
        <w:t xml:space="preserve"> </w:t>
      </w:r>
      <w:r>
        <w:rPr>
          <w:color w:val="202020"/>
          <w:sz w:val="28"/>
        </w:rPr>
        <w:t>Of</w:t>
      </w:r>
      <w:r>
        <w:rPr>
          <w:color w:val="202020"/>
          <w:spacing w:val="-9"/>
          <w:sz w:val="28"/>
        </w:rPr>
        <w:t xml:space="preserve"> </w:t>
      </w:r>
      <w:r>
        <w:rPr>
          <w:color w:val="202020"/>
          <w:sz w:val="28"/>
        </w:rPr>
        <w:t>",error</w:t>
      </w:r>
      <w:r>
        <w:rPr>
          <w:b/>
          <w:color w:val="202020"/>
          <w:sz w:val="28"/>
        </w:rPr>
        <w:t>.</w:t>
      </w:r>
      <w:r>
        <w:rPr>
          <w:color w:val="202020"/>
          <w:sz w:val="28"/>
        </w:rPr>
        <w:t>mean(),)</w:t>
      </w:r>
      <w:r>
        <w:rPr>
          <w:color w:val="202020"/>
          <w:spacing w:val="-67"/>
          <w:sz w:val="28"/>
        </w:rPr>
        <w:t xml:space="preserve"> </w:t>
      </w:r>
      <w:r>
        <w:rPr>
          <w:color w:val="202020"/>
          <w:sz w:val="28"/>
        </w:rPr>
        <w:t>y_pred</w:t>
      </w:r>
    </w:p>
    <w:p>
      <w:pPr>
        <w:spacing w:before="0"/>
        <w:ind w:left="470" w:right="0" w:firstLine="0"/>
        <w:jc w:val="left"/>
        <w:rPr>
          <w:sz w:val="28"/>
        </w:rPr>
      </w:pPr>
      <w:r>
        <w:rPr>
          <w:b/>
          <w:color w:val="202020"/>
          <w:sz w:val="28"/>
        </w:rPr>
        <w:t>class</w:t>
      </w:r>
      <w:r>
        <w:rPr>
          <w:b/>
          <w:color w:val="202020"/>
          <w:spacing w:val="-2"/>
          <w:sz w:val="28"/>
        </w:rPr>
        <w:t xml:space="preserve"> </w:t>
      </w:r>
      <w:r>
        <w:rPr>
          <w:color w:val="202020"/>
          <w:sz w:val="28"/>
        </w:rPr>
        <w:t>Co2Emisson:</w:t>
      </w:r>
    </w:p>
    <w:p>
      <w:pPr>
        <w:tabs>
          <w:tab w:val="left" w:pos="1333"/>
          <w:tab w:val="left" w:pos="1982"/>
        </w:tabs>
        <w:spacing w:before="159" w:line="357" w:lineRule="auto"/>
        <w:ind w:left="1031" w:right="7167" w:hanging="418"/>
        <w:jc w:val="left"/>
        <w:rPr>
          <w:sz w:val="28"/>
        </w:rPr>
      </w:pPr>
      <w:r>
        <w:rPr>
          <w:b/>
          <w:color w:val="202020"/>
          <w:sz w:val="28"/>
        </w:rPr>
        <w:t>def</w:t>
      </w:r>
      <w:r>
        <w:rPr>
          <w:b/>
          <w:color w:val="202020"/>
          <w:sz w:val="28"/>
          <w:u w:val="single" w:color="1F1F1F"/>
        </w:rPr>
        <w:tab/>
      </w:r>
      <w:r>
        <w:rPr>
          <w:rFonts w:hint="default"/>
          <w:b/>
          <w:color w:val="202020"/>
          <w:sz w:val="28"/>
          <w:u w:val="single" w:color="1F1F1F"/>
          <w:lang w:val="en-US"/>
        </w:rPr>
        <w:t>_</w:t>
      </w:r>
      <w:r>
        <w:rPr>
          <w:color w:val="202020"/>
          <w:sz w:val="28"/>
        </w:rPr>
        <w:t>init</w:t>
      </w:r>
      <w:r>
        <w:rPr>
          <w:rFonts w:hint="default"/>
          <w:color w:val="202020"/>
          <w:sz w:val="28"/>
          <w:lang w:val="en-US"/>
        </w:rPr>
        <w:t>_</w:t>
      </w:r>
      <w:r>
        <w:rPr>
          <w:color w:val="202020"/>
          <w:sz w:val="28"/>
        </w:rPr>
        <w:t xml:space="preserve">(self,clusters </w:t>
      </w:r>
      <w:r>
        <w:rPr>
          <w:b/>
          <w:color w:val="202020"/>
          <w:sz w:val="28"/>
        </w:rPr>
        <w:t xml:space="preserve">= </w:t>
      </w:r>
      <w:r>
        <w:rPr>
          <w:color w:val="202020"/>
          <w:sz w:val="28"/>
        </w:rPr>
        <w:t>2):</w:t>
      </w:r>
      <w:r>
        <w:rPr>
          <w:color w:val="202020"/>
          <w:spacing w:val="-67"/>
          <w:sz w:val="28"/>
        </w:rPr>
        <w:t xml:space="preserve"> </w:t>
      </w:r>
      <w:r>
        <w:rPr>
          <w:color w:val="202020"/>
          <w:sz w:val="28"/>
        </w:rPr>
        <w:t>self</w:t>
      </w:r>
      <w:r>
        <w:rPr>
          <w:b/>
          <w:color w:val="202020"/>
          <w:sz w:val="28"/>
        </w:rPr>
        <w:t>.</w:t>
      </w:r>
      <w:r>
        <w:rPr>
          <w:color w:val="202020"/>
          <w:sz w:val="28"/>
        </w:rPr>
        <w:t>clusters</w:t>
      </w:r>
      <w:r>
        <w:rPr>
          <w:color w:val="202020"/>
          <w:spacing w:val="1"/>
          <w:sz w:val="28"/>
        </w:rPr>
        <w:t xml:space="preserve"> </w:t>
      </w:r>
      <w:r>
        <w:rPr>
          <w:b/>
          <w:color w:val="202020"/>
          <w:sz w:val="28"/>
        </w:rPr>
        <w:t>=</w:t>
      </w:r>
      <w:r>
        <w:rPr>
          <w:b/>
          <w:color w:val="202020"/>
          <w:spacing w:val="-1"/>
          <w:sz w:val="28"/>
        </w:rPr>
        <w:t xml:space="preserve"> </w:t>
      </w:r>
      <w:r>
        <w:rPr>
          <w:color w:val="202020"/>
          <w:sz w:val="28"/>
        </w:rPr>
        <w:t>clusters</w:t>
      </w:r>
    </w:p>
    <w:p>
      <w:pPr>
        <w:spacing w:before="6"/>
        <w:ind w:left="753" w:right="0" w:firstLine="0"/>
        <w:jc w:val="left"/>
        <w:rPr>
          <w:sz w:val="28"/>
        </w:rPr>
      </w:pPr>
      <w:r>
        <w:rPr>
          <w:b/>
          <w:color w:val="202020"/>
          <w:sz w:val="28"/>
        </w:rPr>
        <w:t>def</w:t>
      </w:r>
      <w:r>
        <w:rPr>
          <w:b/>
          <w:color w:val="202020"/>
          <w:spacing w:val="-4"/>
          <w:sz w:val="28"/>
        </w:rPr>
        <w:t xml:space="preserve"> </w:t>
      </w:r>
      <w:r>
        <w:rPr>
          <w:color w:val="202020"/>
          <w:sz w:val="28"/>
        </w:rPr>
        <w:t>fit(self,x,y):</w:t>
      </w:r>
    </w:p>
    <w:p>
      <w:pPr>
        <w:spacing w:before="158" w:line="362" w:lineRule="auto"/>
        <w:ind w:left="964" w:right="2996" w:firstLine="67"/>
        <w:jc w:val="left"/>
        <w:rPr>
          <w:sz w:val="28"/>
        </w:rPr>
      </w:pPr>
      <w:r>
        <w:rPr>
          <w:color w:val="202020"/>
          <w:sz w:val="28"/>
        </w:rPr>
        <w:t>self</w:t>
      </w:r>
      <w:r>
        <w:rPr>
          <w:b/>
          <w:color w:val="202020"/>
          <w:sz w:val="28"/>
        </w:rPr>
        <w:t>.</w:t>
      </w:r>
      <w:r>
        <w:rPr>
          <w:color w:val="202020"/>
          <w:sz w:val="28"/>
        </w:rPr>
        <w:t xml:space="preserve">kmeanmodel </w:t>
      </w:r>
      <w:r>
        <w:rPr>
          <w:b/>
          <w:color w:val="202020"/>
          <w:sz w:val="28"/>
        </w:rPr>
        <w:t xml:space="preserve">= </w:t>
      </w:r>
      <w:r>
        <w:rPr>
          <w:color w:val="202020"/>
          <w:sz w:val="28"/>
        </w:rPr>
        <w:t>KMeans(n_clusters</w:t>
      </w:r>
      <w:r>
        <w:rPr>
          <w:b/>
          <w:color w:val="202020"/>
          <w:sz w:val="28"/>
        </w:rPr>
        <w:t>=</w:t>
      </w:r>
      <w:r>
        <w:rPr>
          <w:color w:val="202020"/>
          <w:sz w:val="28"/>
        </w:rPr>
        <w:t>self</w:t>
      </w:r>
      <w:r>
        <w:rPr>
          <w:b/>
          <w:color w:val="202020"/>
          <w:sz w:val="28"/>
        </w:rPr>
        <w:t>.</w:t>
      </w:r>
      <w:r>
        <w:rPr>
          <w:color w:val="202020"/>
          <w:sz w:val="28"/>
        </w:rPr>
        <w:t>clusters,n_init</w:t>
      </w:r>
      <w:r>
        <w:rPr>
          <w:b/>
          <w:color w:val="202020"/>
          <w:sz w:val="28"/>
        </w:rPr>
        <w:t>=</w:t>
      </w:r>
      <w:r>
        <w:rPr>
          <w:color w:val="202020"/>
          <w:sz w:val="28"/>
        </w:rPr>
        <w:t>10)</w:t>
      </w:r>
      <w:r>
        <w:rPr>
          <w:color w:val="202020"/>
          <w:spacing w:val="-67"/>
          <w:sz w:val="28"/>
        </w:rPr>
        <w:t xml:space="preserve"> </w:t>
      </w:r>
      <w:r>
        <w:rPr>
          <w:color w:val="202020"/>
          <w:sz w:val="28"/>
        </w:rPr>
        <w:t>self</w:t>
      </w:r>
      <w:r>
        <w:rPr>
          <w:b/>
          <w:color w:val="202020"/>
          <w:sz w:val="28"/>
        </w:rPr>
        <w:t>.</w:t>
      </w:r>
      <w:r>
        <w:rPr>
          <w:color w:val="202020"/>
          <w:sz w:val="28"/>
        </w:rPr>
        <w:t>kmeanmodel</w:t>
      </w:r>
      <w:r>
        <w:rPr>
          <w:b/>
          <w:color w:val="202020"/>
          <w:sz w:val="28"/>
        </w:rPr>
        <w:t>.</w:t>
      </w:r>
      <w:r>
        <w:rPr>
          <w:color w:val="202020"/>
          <w:sz w:val="28"/>
        </w:rPr>
        <w:t>fit(x)</w:t>
      </w:r>
    </w:p>
    <w:p>
      <w:pPr>
        <w:spacing w:before="0" w:line="320" w:lineRule="exact"/>
        <w:ind w:left="1031" w:right="0" w:firstLine="0"/>
        <w:jc w:val="left"/>
        <w:rPr>
          <w:sz w:val="28"/>
        </w:rPr>
      </w:pPr>
      <w:r>
        <w:rPr>
          <w:color w:val="202020"/>
          <w:sz w:val="28"/>
        </w:rPr>
        <w:t>self</w:t>
      </w:r>
      <w:r>
        <w:rPr>
          <w:b/>
          <w:color w:val="202020"/>
          <w:sz w:val="28"/>
        </w:rPr>
        <w:t>.</w:t>
      </w:r>
      <w:r>
        <w:rPr>
          <w:color w:val="202020"/>
          <w:sz w:val="28"/>
        </w:rPr>
        <w:t>Linermodel</w:t>
      </w:r>
      <w:r>
        <w:rPr>
          <w:color w:val="202020"/>
          <w:spacing w:val="-5"/>
          <w:sz w:val="28"/>
        </w:rPr>
        <w:t xml:space="preserve"> </w:t>
      </w:r>
      <w:r>
        <w:rPr>
          <w:b/>
          <w:color w:val="202020"/>
          <w:sz w:val="28"/>
        </w:rPr>
        <w:t>=</w:t>
      </w:r>
      <w:r>
        <w:rPr>
          <w:b/>
          <w:color w:val="202020"/>
          <w:spacing w:val="-1"/>
          <w:sz w:val="28"/>
        </w:rPr>
        <w:t xml:space="preserve"> </w:t>
      </w:r>
      <w:r>
        <w:rPr>
          <w:color w:val="202020"/>
          <w:sz w:val="28"/>
        </w:rPr>
        <w:t>[]</w:t>
      </w:r>
    </w:p>
    <w:p>
      <w:pPr>
        <w:spacing w:after="0" w:line="320" w:lineRule="exact"/>
        <w:jc w:val="left"/>
        <w:rPr>
          <w:sz w:val="28"/>
        </w:rPr>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85888" behindDoc="0" locked="0" layoutInCell="1" allowOverlap="1">
            <wp:simplePos x="0" y="0"/>
            <wp:positionH relativeFrom="page">
              <wp:posOffset>6856730</wp:posOffset>
            </wp:positionH>
            <wp:positionV relativeFrom="paragraph">
              <wp:posOffset>-228600</wp:posOffset>
            </wp:positionV>
            <wp:extent cx="321310" cy="598170"/>
            <wp:effectExtent l="0" t="0" r="13970" b="11430"/>
            <wp:wrapNone/>
            <wp:docPr id="20"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spacing w:before="238"/>
        <w:ind w:left="681" w:right="0" w:firstLine="0"/>
        <w:jc w:val="left"/>
        <w:rPr>
          <w:sz w:val="28"/>
        </w:rPr>
      </w:pPr>
      <w:r>
        <w:rPr>
          <w:b/>
          <w:color w:val="202020"/>
          <w:sz w:val="28"/>
        </w:rPr>
        <w:t>for</w:t>
      </w:r>
      <w:r>
        <w:rPr>
          <w:b/>
          <w:color w:val="202020"/>
          <w:spacing w:val="-4"/>
          <w:sz w:val="28"/>
        </w:rPr>
        <w:t xml:space="preserve"> </w:t>
      </w:r>
      <w:r>
        <w:rPr>
          <w:color w:val="202020"/>
          <w:sz w:val="28"/>
        </w:rPr>
        <w:t>clus</w:t>
      </w:r>
      <w:r>
        <w:rPr>
          <w:color w:val="202020"/>
          <w:spacing w:val="-3"/>
          <w:sz w:val="28"/>
        </w:rPr>
        <w:t xml:space="preserve"> </w:t>
      </w:r>
      <w:r>
        <w:rPr>
          <w:b/>
          <w:color w:val="202020"/>
          <w:sz w:val="28"/>
        </w:rPr>
        <w:t>in</w:t>
      </w:r>
      <w:r>
        <w:rPr>
          <w:b/>
          <w:color w:val="202020"/>
          <w:spacing w:val="-7"/>
          <w:sz w:val="28"/>
        </w:rPr>
        <w:t xml:space="preserve"> </w:t>
      </w:r>
      <w:r>
        <w:rPr>
          <w:color w:val="202020"/>
          <w:sz w:val="28"/>
        </w:rPr>
        <w:t>np</w:t>
      </w:r>
      <w:r>
        <w:rPr>
          <w:b/>
          <w:color w:val="202020"/>
          <w:sz w:val="28"/>
        </w:rPr>
        <w:t>.</w:t>
      </w:r>
      <w:r>
        <w:rPr>
          <w:color w:val="202020"/>
          <w:sz w:val="28"/>
        </w:rPr>
        <w:t>unique(self</w:t>
      </w:r>
      <w:r>
        <w:rPr>
          <w:b/>
          <w:color w:val="202020"/>
          <w:sz w:val="28"/>
        </w:rPr>
        <w:t>.</w:t>
      </w:r>
      <w:r>
        <w:rPr>
          <w:color w:val="202020"/>
          <w:sz w:val="28"/>
        </w:rPr>
        <w:t>kmeanmodel</w:t>
      </w:r>
      <w:r>
        <w:rPr>
          <w:b/>
          <w:color w:val="202020"/>
          <w:sz w:val="28"/>
        </w:rPr>
        <w:t>.</w:t>
      </w:r>
      <w:r>
        <w:rPr>
          <w:color w:val="202020"/>
          <w:sz w:val="28"/>
        </w:rPr>
        <w:t>labels_):</w:t>
      </w:r>
    </w:p>
    <w:p>
      <w:pPr>
        <w:spacing w:before="163"/>
        <w:ind w:left="686" w:right="0" w:firstLine="0"/>
        <w:jc w:val="left"/>
        <w:rPr>
          <w:sz w:val="28"/>
        </w:rPr>
      </w:pPr>
      <w:r>
        <w:rPr>
          <w:color w:val="202020"/>
          <w:sz w:val="28"/>
        </w:rPr>
        <w:t>print(clus)</w:t>
      </w:r>
    </w:p>
    <w:p>
      <w:pPr>
        <w:spacing w:before="163" w:line="357" w:lineRule="auto"/>
        <w:ind w:left="686" w:right="4053" w:firstLine="67"/>
        <w:jc w:val="left"/>
        <w:rPr>
          <w:sz w:val="28"/>
        </w:rPr>
      </w:pPr>
      <w:r>
        <w:rPr>
          <w:color w:val="202020"/>
          <w:sz w:val="28"/>
        </w:rPr>
        <w:t xml:space="preserve">x_train </w:t>
      </w:r>
      <w:r>
        <w:rPr>
          <w:b/>
          <w:color w:val="202020"/>
          <w:sz w:val="28"/>
        </w:rPr>
        <w:t xml:space="preserve">= </w:t>
      </w:r>
      <w:r>
        <w:rPr>
          <w:color w:val="202020"/>
          <w:sz w:val="28"/>
        </w:rPr>
        <w:t>x</w:t>
      </w:r>
      <w:r>
        <w:rPr>
          <w:b/>
          <w:color w:val="202020"/>
          <w:sz w:val="28"/>
        </w:rPr>
        <w:t>.</w:t>
      </w:r>
      <w:r>
        <w:rPr>
          <w:color w:val="202020"/>
          <w:sz w:val="28"/>
        </w:rPr>
        <w:t>iloc[self</w:t>
      </w:r>
      <w:r>
        <w:rPr>
          <w:b/>
          <w:color w:val="202020"/>
          <w:sz w:val="28"/>
        </w:rPr>
        <w:t>.</w:t>
      </w:r>
      <w:r>
        <w:rPr>
          <w:color w:val="202020"/>
          <w:sz w:val="28"/>
        </w:rPr>
        <w:t>kmeanmodel</w:t>
      </w:r>
      <w:r>
        <w:rPr>
          <w:b/>
          <w:color w:val="202020"/>
          <w:sz w:val="28"/>
        </w:rPr>
        <w:t>.</w:t>
      </w:r>
      <w:r>
        <w:rPr>
          <w:color w:val="202020"/>
          <w:sz w:val="28"/>
        </w:rPr>
        <w:t>labels_</w:t>
      </w:r>
      <w:r>
        <w:rPr>
          <w:b/>
          <w:color w:val="202020"/>
          <w:sz w:val="28"/>
        </w:rPr>
        <w:t>==</w:t>
      </w:r>
      <w:r>
        <w:rPr>
          <w:color w:val="202020"/>
          <w:sz w:val="28"/>
        </w:rPr>
        <w:t>clus,:]</w:t>
      </w:r>
      <w:r>
        <w:rPr>
          <w:color w:val="202020"/>
          <w:spacing w:val="1"/>
          <w:sz w:val="28"/>
        </w:rPr>
        <w:t xml:space="preserve"> </w:t>
      </w:r>
      <w:r>
        <w:rPr>
          <w:color w:val="202020"/>
          <w:sz w:val="28"/>
        </w:rPr>
        <w:t>y_train</w:t>
      </w:r>
      <w:r>
        <w:rPr>
          <w:color w:val="202020"/>
          <w:spacing w:val="-18"/>
          <w:sz w:val="28"/>
        </w:rPr>
        <w:t xml:space="preserve"> </w:t>
      </w:r>
      <w:r>
        <w:rPr>
          <w:b/>
          <w:color w:val="202020"/>
          <w:sz w:val="28"/>
        </w:rPr>
        <w:t>=</w:t>
      </w:r>
      <w:r>
        <w:rPr>
          <w:b/>
          <w:color w:val="202020"/>
          <w:spacing w:val="-10"/>
          <w:sz w:val="28"/>
        </w:rPr>
        <w:t xml:space="preserve"> </w:t>
      </w:r>
      <w:r>
        <w:rPr>
          <w:color w:val="202020"/>
          <w:sz w:val="28"/>
        </w:rPr>
        <w:t>y</w:t>
      </w:r>
      <w:r>
        <w:rPr>
          <w:b/>
          <w:color w:val="202020"/>
          <w:sz w:val="28"/>
        </w:rPr>
        <w:t>.</w:t>
      </w:r>
      <w:r>
        <w:rPr>
          <w:color w:val="202020"/>
          <w:sz w:val="28"/>
        </w:rPr>
        <w:t>iloc[self</w:t>
      </w:r>
      <w:r>
        <w:rPr>
          <w:b/>
          <w:color w:val="202020"/>
          <w:sz w:val="28"/>
        </w:rPr>
        <w:t>.</w:t>
      </w:r>
      <w:r>
        <w:rPr>
          <w:color w:val="202020"/>
          <w:sz w:val="28"/>
        </w:rPr>
        <w:t>kmeanmodel</w:t>
      </w:r>
      <w:r>
        <w:rPr>
          <w:b/>
          <w:color w:val="202020"/>
          <w:sz w:val="28"/>
        </w:rPr>
        <w:t>.</w:t>
      </w:r>
      <w:r>
        <w:rPr>
          <w:color w:val="202020"/>
          <w:sz w:val="28"/>
        </w:rPr>
        <w:t>labels_</w:t>
      </w:r>
      <w:r>
        <w:rPr>
          <w:b/>
          <w:color w:val="202020"/>
          <w:sz w:val="28"/>
        </w:rPr>
        <w:t>==</w:t>
      </w:r>
      <w:r>
        <w:rPr>
          <w:color w:val="202020"/>
          <w:sz w:val="28"/>
        </w:rPr>
        <w:t>clus,[0]]</w:t>
      </w:r>
    </w:p>
    <w:p>
      <w:pPr>
        <w:spacing w:before="5" w:line="357" w:lineRule="auto"/>
        <w:ind w:left="753" w:right="1266" w:hanging="72"/>
        <w:jc w:val="left"/>
        <w:rPr>
          <w:sz w:val="28"/>
        </w:rPr>
      </w:pPr>
      <w:r>
        <w:rPr>
          <w:color w:val="202020"/>
          <w:w w:val="95"/>
          <w:sz w:val="28"/>
        </w:rPr>
        <w:t>self</w:t>
      </w:r>
      <w:r>
        <w:rPr>
          <w:b/>
          <w:color w:val="202020"/>
          <w:w w:val="95"/>
          <w:sz w:val="28"/>
        </w:rPr>
        <w:t>.</w:t>
      </w:r>
      <w:r>
        <w:rPr>
          <w:color w:val="202020"/>
          <w:w w:val="95"/>
          <w:sz w:val="28"/>
        </w:rPr>
        <w:t>Linermodel</w:t>
      </w:r>
      <w:r>
        <w:rPr>
          <w:b/>
          <w:color w:val="202020"/>
          <w:w w:val="95"/>
          <w:sz w:val="28"/>
        </w:rPr>
        <w:t>.</w:t>
      </w:r>
      <w:r>
        <w:rPr>
          <w:color w:val="202020"/>
          <w:w w:val="95"/>
          <w:sz w:val="28"/>
        </w:rPr>
        <w:t>append((clus,LinearRegression()</w:t>
      </w:r>
      <w:r>
        <w:rPr>
          <w:b/>
          <w:color w:val="202020"/>
          <w:w w:val="95"/>
          <w:sz w:val="28"/>
        </w:rPr>
        <w:t>.</w:t>
      </w:r>
      <w:r>
        <w:rPr>
          <w:color w:val="202020"/>
          <w:w w:val="95"/>
          <w:sz w:val="28"/>
        </w:rPr>
        <w:t>fit(x_train,y_train)))</w:t>
      </w:r>
      <w:r>
        <w:rPr>
          <w:color w:val="202020"/>
          <w:spacing w:val="1"/>
          <w:w w:val="95"/>
          <w:sz w:val="28"/>
        </w:rPr>
        <w:t xml:space="preserve"> </w:t>
      </w:r>
      <w:r>
        <w:rPr>
          <w:color w:val="202020"/>
          <w:sz w:val="28"/>
        </w:rPr>
        <w:t>self</w:t>
      </w:r>
      <w:r>
        <w:rPr>
          <w:b/>
          <w:color w:val="202020"/>
          <w:sz w:val="28"/>
        </w:rPr>
        <w:t>.</w:t>
      </w:r>
      <w:r>
        <w:rPr>
          <w:color w:val="202020"/>
          <w:sz w:val="28"/>
        </w:rPr>
        <w:t>Linermodel</w:t>
      </w:r>
      <w:r>
        <w:rPr>
          <w:color w:val="202020"/>
          <w:spacing w:val="-3"/>
          <w:sz w:val="28"/>
        </w:rPr>
        <w:t xml:space="preserve"> </w:t>
      </w:r>
      <w:r>
        <w:rPr>
          <w:b/>
          <w:color w:val="202020"/>
          <w:sz w:val="28"/>
        </w:rPr>
        <w:t>=</w:t>
      </w:r>
      <w:r>
        <w:rPr>
          <w:b/>
          <w:color w:val="202020"/>
          <w:spacing w:val="5"/>
          <w:sz w:val="28"/>
        </w:rPr>
        <w:t xml:space="preserve"> </w:t>
      </w:r>
      <w:r>
        <w:rPr>
          <w:color w:val="202020"/>
          <w:sz w:val="28"/>
        </w:rPr>
        <w:t>np</w:t>
      </w:r>
      <w:r>
        <w:rPr>
          <w:b/>
          <w:color w:val="202020"/>
          <w:sz w:val="28"/>
        </w:rPr>
        <w:t>.</w:t>
      </w:r>
      <w:r>
        <w:rPr>
          <w:color w:val="202020"/>
          <w:sz w:val="28"/>
        </w:rPr>
        <w:t>array(self</w:t>
      </w:r>
      <w:r>
        <w:rPr>
          <w:b/>
          <w:color w:val="202020"/>
          <w:sz w:val="28"/>
        </w:rPr>
        <w:t>.</w:t>
      </w:r>
      <w:r>
        <w:rPr>
          <w:color w:val="202020"/>
          <w:sz w:val="28"/>
        </w:rPr>
        <w:t>Linermodel)</w:t>
      </w:r>
    </w:p>
    <w:p>
      <w:pPr>
        <w:spacing w:before="6" w:line="362" w:lineRule="auto"/>
        <w:ind w:left="1036" w:right="8261" w:hanging="284"/>
        <w:jc w:val="left"/>
        <w:rPr>
          <w:sz w:val="28"/>
        </w:rPr>
      </w:pPr>
      <w:r>
        <w:rPr>
          <w:b/>
          <w:color w:val="202020"/>
          <w:sz w:val="28"/>
        </w:rPr>
        <w:t>def</w:t>
      </w:r>
      <w:r>
        <w:rPr>
          <w:b/>
          <w:color w:val="202020"/>
          <w:spacing w:val="-8"/>
          <w:sz w:val="28"/>
        </w:rPr>
        <w:t xml:space="preserve"> </w:t>
      </w:r>
      <w:r>
        <w:rPr>
          <w:color w:val="202020"/>
          <w:sz w:val="28"/>
        </w:rPr>
        <w:t>predict(self,</w:t>
      </w:r>
      <w:r>
        <w:rPr>
          <w:color w:val="202020"/>
          <w:spacing w:val="-5"/>
          <w:sz w:val="28"/>
        </w:rPr>
        <w:t xml:space="preserve"> </w:t>
      </w:r>
      <w:r>
        <w:rPr>
          <w:color w:val="202020"/>
          <w:sz w:val="28"/>
        </w:rPr>
        <w:t>x):</w:t>
      </w:r>
      <w:r>
        <w:rPr>
          <w:color w:val="202020"/>
          <w:spacing w:val="-67"/>
          <w:sz w:val="28"/>
        </w:rPr>
        <w:t xml:space="preserve"> </w:t>
      </w:r>
      <w:r>
        <w:rPr>
          <w:color w:val="202020"/>
          <w:sz w:val="28"/>
        </w:rPr>
        <w:t xml:space="preserve">y_pred </w:t>
      </w:r>
      <w:r>
        <w:rPr>
          <w:b/>
          <w:color w:val="202020"/>
          <w:sz w:val="28"/>
        </w:rPr>
        <w:t>=</w:t>
      </w:r>
      <w:r>
        <w:rPr>
          <w:b/>
          <w:color w:val="202020"/>
          <w:spacing w:val="-1"/>
          <w:sz w:val="28"/>
        </w:rPr>
        <w:t xml:space="preserve"> </w:t>
      </w:r>
      <w:r>
        <w:rPr>
          <w:color w:val="202020"/>
          <w:sz w:val="28"/>
        </w:rPr>
        <w:t>[]</w:t>
      </w:r>
    </w:p>
    <w:p>
      <w:pPr>
        <w:spacing w:before="0" w:line="315" w:lineRule="exact"/>
        <w:ind w:left="1103" w:right="0" w:firstLine="0"/>
        <w:jc w:val="left"/>
        <w:rPr>
          <w:sz w:val="28"/>
        </w:rPr>
      </w:pPr>
      <w:r>
        <w:rPr>
          <w:color w:val="202020"/>
          <w:sz w:val="28"/>
        </w:rPr>
        <w:t>test_clusters</w:t>
      </w:r>
      <w:r>
        <w:rPr>
          <w:color w:val="202020"/>
          <w:spacing w:val="-6"/>
          <w:sz w:val="28"/>
        </w:rPr>
        <w:t xml:space="preserve"> </w:t>
      </w:r>
      <w:r>
        <w:rPr>
          <w:b/>
          <w:color w:val="202020"/>
          <w:sz w:val="28"/>
        </w:rPr>
        <w:t>=</w:t>
      </w:r>
      <w:r>
        <w:rPr>
          <w:b/>
          <w:color w:val="202020"/>
          <w:spacing w:val="-7"/>
          <w:sz w:val="28"/>
        </w:rPr>
        <w:t xml:space="preserve"> </w:t>
      </w:r>
      <w:r>
        <w:rPr>
          <w:color w:val="202020"/>
          <w:sz w:val="28"/>
        </w:rPr>
        <w:t>self</w:t>
      </w:r>
      <w:r>
        <w:rPr>
          <w:b/>
          <w:color w:val="202020"/>
          <w:sz w:val="28"/>
        </w:rPr>
        <w:t>.</w:t>
      </w:r>
      <w:r>
        <w:rPr>
          <w:color w:val="202020"/>
          <w:sz w:val="28"/>
        </w:rPr>
        <w:t>kmeanmodel</w:t>
      </w:r>
      <w:r>
        <w:rPr>
          <w:b/>
          <w:color w:val="202020"/>
          <w:sz w:val="28"/>
        </w:rPr>
        <w:t>.</w:t>
      </w:r>
      <w:r>
        <w:rPr>
          <w:color w:val="202020"/>
          <w:sz w:val="28"/>
        </w:rPr>
        <w:t>predict(x)</w:t>
      </w:r>
    </w:p>
    <w:p>
      <w:pPr>
        <w:spacing w:before="163"/>
        <w:ind w:left="1310" w:right="0" w:firstLine="0"/>
        <w:jc w:val="left"/>
        <w:rPr>
          <w:sz w:val="28"/>
        </w:rPr>
      </w:pPr>
      <w:r>
        <w:rPr>
          <w:b/>
          <w:color w:val="202020"/>
          <w:sz w:val="28"/>
        </w:rPr>
        <w:t xml:space="preserve">for </w:t>
      </w:r>
      <w:r>
        <w:rPr>
          <w:color w:val="202020"/>
          <w:sz w:val="28"/>
        </w:rPr>
        <w:t>clu</w:t>
      </w:r>
      <w:r>
        <w:rPr>
          <w:color w:val="202020"/>
          <w:spacing w:val="-6"/>
          <w:sz w:val="28"/>
        </w:rPr>
        <w:t xml:space="preserve"> </w:t>
      </w:r>
      <w:r>
        <w:rPr>
          <w:b/>
          <w:color w:val="202020"/>
          <w:sz w:val="28"/>
        </w:rPr>
        <w:t>in</w:t>
      </w:r>
      <w:r>
        <w:rPr>
          <w:b/>
          <w:color w:val="202020"/>
          <w:spacing w:val="-3"/>
          <w:sz w:val="28"/>
        </w:rPr>
        <w:t xml:space="preserve"> </w:t>
      </w:r>
      <w:r>
        <w:rPr>
          <w:color w:val="202020"/>
          <w:sz w:val="28"/>
        </w:rPr>
        <w:t>np</w:t>
      </w:r>
      <w:r>
        <w:rPr>
          <w:b/>
          <w:color w:val="202020"/>
          <w:sz w:val="28"/>
        </w:rPr>
        <w:t>.</w:t>
      </w:r>
      <w:r>
        <w:rPr>
          <w:color w:val="202020"/>
          <w:sz w:val="28"/>
        </w:rPr>
        <w:t>unique(test_clusters):</w:t>
      </w:r>
    </w:p>
    <w:p>
      <w:pPr>
        <w:spacing w:before="158"/>
        <w:ind w:left="1526" w:right="0" w:firstLine="0"/>
        <w:jc w:val="left"/>
        <w:rPr>
          <w:sz w:val="28"/>
        </w:rPr>
      </w:pPr>
      <w:r>
        <w:rPr>
          <w:color w:val="202020"/>
          <w:sz w:val="28"/>
        </w:rPr>
        <w:t>model</w:t>
      </w:r>
      <w:r>
        <w:rPr>
          <w:color w:val="202020"/>
          <w:spacing w:val="-16"/>
          <w:sz w:val="28"/>
        </w:rPr>
        <w:t xml:space="preserve"> </w:t>
      </w:r>
      <w:r>
        <w:rPr>
          <w:b/>
          <w:color w:val="202020"/>
          <w:sz w:val="28"/>
        </w:rPr>
        <w:t>=</w:t>
      </w:r>
      <w:r>
        <w:rPr>
          <w:color w:val="202020"/>
          <w:sz w:val="28"/>
        </w:rPr>
        <w:t>self</w:t>
      </w:r>
      <w:r>
        <w:rPr>
          <w:b/>
          <w:color w:val="202020"/>
          <w:sz w:val="28"/>
        </w:rPr>
        <w:t>.</w:t>
      </w:r>
      <w:r>
        <w:rPr>
          <w:color w:val="202020"/>
          <w:sz w:val="28"/>
        </w:rPr>
        <w:t>Linermodel[self</w:t>
      </w:r>
      <w:r>
        <w:rPr>
          <w:b/>
          <w:color w:val="202020"/>
          <w:sz w:val="28"/>
        </w:rPr>
        <w:t>.</w:t>
      </w:r>
      <w:r>
        <w:rPr>
          <w:color w:val="202020"/>
          <w:sz w:val="28"/>
        </w:rPr>
        <w:t>Linermodel[:,0]</w:t>
      </w:r>
      <w:r>
        <w:rPr>
          <w:b/>
          <w:color w:val="202020"/>
          <w:sz w:val="28"/>
        </w:rPr>
        <w:t>==</w:t>
      </w:r>
      <w:r>
        <w:rPr>
          <w:color w:val="202020"/>
          <w:sz w:val="28"/>
        </w:rPr>
        <w:t>clu,1][0]</w:t>
      </w:r>
    </w:p>
    <w:p>
      <w:pPr>
        <w:spacing w:before="163" w:line="362" w:lineRule="auto"/>
        <w:ind w:left="1867" w:right="0" w:hanging="341"/>
        <w:jc w:val="left"/>
        <w:rPr>
          <w:sz w:val="28"/>
        </w:rPr>
      </w:pPr>
      <w:r>
        <w:rPr>
          <w:color w:val="202020"/>
          <w:sz w:val="28"/>
        </w:rPr>
        <w:t xml:space="preserve">indx </w:t>
      </w:r>
      <w:r>
        <w:rPr>
          <w:b/>
          <w:color w:val="202020"/>
          <w:sz w:val="28"/>
        </w:rPr>
        <w:t xml:space="preserve">= </w:t>
      </w:r>
      <w:r>
        <w:rPr>
          <w:color w:val="202020"/>
          <w:sz w:val="28"/>
        </w:rPr>
        <w:t xml:space="preserve">[i </w:t>
      </w:r>
      <w:r>
        <w:rPr>
          <w:b/>
          <w:color w:val="202020"/>
          <w:sz w:val="28"/>
        </w:rPr>
        <w:t xml:space="preserve">for </w:t>
      </w:r>
      <w:r>
        <w:rPr>
          <w:color w:val="202020"/>
          <w:sz w:val="28"/>
        </w:rPr>
        <w:t xml:space="preserve">i </w:t>
      </w:r>
      <w:r>
        <w:rPr>
          <w:b/>
          <w:color w:val="202020"/>
          <w:sz w:val="28"/>
        </w:rPr>
        <w:t xml:space="preserve">in </w:t>
      </w:r>
      <w:r>
        <w:rPr>
          <w:color w:val="202020"/>
          <w:sz w:val="28"/>
        </w:rPr>
        <w:t xml:space="preserve">range(len(test_clusters)) </w:t>
      </w:r>
      <w:r>
        <w:rPr>
          <w:b/>
          <w:color w:val="202020"/>
          <w:sz w:val="28"/>
        </w:rPr>
        <w:t xml:space="preserve">if </w:t>
      </w:r>
      <w:r>
        <w:rPr>
          <w:color w:val="202020"/>
          <w:sz w:val="28"/>
        </w:rPr>
        <w:t>test_clusters[i]</w:t>
      </w:r>
      <w:r>
        <w:rPr>
          <w:b/>
          <w:color w:val="202020"/>
          <w:sz w:val="28"/>
        </w:rPr>
        <w:t>==</w:t>
      </w:r>
      <w:r>
        <w:rPr>
          <w:color w:val="202020"/>
          <w:sz w:val="28"/>
        </w:rPr>
        <w:t>clu]</w:t>
      </w:r>
      <w:r>
        <w:rPr>
          <w:color w:val="202020"/>
          <w:spacing w:val="1"/>
          <w:sz w:val="28"/>
        </w:rPr>
        <w:t xml:space="preserve"> </w:t>
      </w:r>
      <w:r>
        <w:rPr>
          <w:color w:val="202020"/>
          <w:w w:val="95"/>
          <w:sz w:val="28"/>
        </w:rPr>
        <w:t>y_pred</w:t>
      </w:r>
      <w:r>
        <w:rPr>
          <w:b/>
          <w:color w:val="202020"/>
          <w:w w:val="95"/>
          <w:sz w:val="28"/>
        </w:rPr>
        <w:t>.</w:t>
      </w:r>
      <w:r>
        <w:rPr>
          <w:color w:val="202020"/>
          <w:w w:val="95"/>
          <w:sz w:val="28"/>
        </w:rPr>
        <w:t>append(pd</w:t>
      </w:r>
      <w:r>
        <w:rPr>
          <w:b/>
          <w:color w:val="202020"/>
          <w:w w:val="95"/>
          <w:sz w:val="28"/>
        </w:rPr>
        <w:t>.</w:t>
      </w:r>
      <w:r>
        <w:rPr>
          <w:color w:val="202020"/>
          <w:w w:val="95"/>
          <w:sz w:val="28"/>
        </w:rPr>
        <w:t>DataFrame(model</w:t>
      </w:r>
      <w:r>
        <w:rPr>
          <w:b/>
          <w:color w:val="202020"/>
          <w:w w:val="95"/>
          <w:sz w:val="28"/>
        </w:rPr>
        <w:t>.</w:t>
      </w:r>
      <w:r>
        <w:rPr>
          <w:color w:val="202020"/>
          <w:w w:val="95"/>
          <w:sz w:val="28"/>
        </w:rPr>
        <w:t>predict(x[test_clusters</w:t>
      </w:r>
      <w:r>
        <w:rPr>
          <w:b/>
          <w:color w:val="202020"/>
          <w:w w:val="95"/>
          <w:sz w:val="28"/>
        </w:rPr>
        <w:t>==</w:t>
      </w:r>
      <w:r>
        <w:rPr>
          <w:color w:val="202020"/>
          <w:w w:val="95"/>
          <w:sz w:val="28"/>
        </w:rPr>
        <w:t>clu]),index</w:t>
      </w:r>
      <w:r>
        <w:rPr>
          <w:b/>
          <w:color w:val="202020"/>
          <w:w w:val="95"/>
          <w:sz w:val="28"/>
        </w:rPr>
        <w:t>=</w:t>
      </w:r>
      <w:r>
        <w:rPr>
          <w:color w:val="202020"/>
          <w:w w:val="95"/>
          <w:sz w:val="28"/>
        </w:rPr>
        <w:t>ind</w:t>
      </w:r>
    </w:p>
    <w:p>
      <w:pPr>
        <w:spacing w:before="0" w:line="315" w:lineRule="exact"/>
        <w:ind w:left="1310" w:right="0" w:firstLine="0"/>
        <w:jc w:val="left"/>
        <w:rPr>
          <w:sz w:val="28"/>
        </w:rPr>
      </w:pPr>
      <w:r>
        <w:rPr>
          <w:color w:val="202020"/>
          <w:sz w:val="28"/>
        </w:rPr>
        <w:t>x,columns</w:t>
      </w:r>
      <w:r>
        <w:rPr>
          <w:b/>
          <w:color w:val="202020"/>
          <w:sz w:val="28"/>
        </w:rPr>
        <w:t>=</w:t>
      </w:r>
      <w:r>
        <w:rPr>
          <w:color w:val="202020"/>
          <w:sz w:val="28"/>
        </w:rPr>
        <w:t>["CO2EMISSIONS"]))</w:t>
      </w:r>
    </w:p>
    <w:p>
      <w:pPr>
        <w:spacing w:before="163"/>
        <w:ind w:left="1593" w:right="0" w:firstLine="0"/>
        <w:jc w:val="left"/>
        <w:rPr>
          <w:sz w:val="28"/>
        </w:rPr>
      </w:pPr>
      <w:r>
        <w:rPr>
          <w:b/>
          <w:color w:val="202020"/>
          <w:sz w:val="28"/>
        </w:rPr>
        <w:t>return</w:t>
      </w:r>
      <w:r>
        <w:rPr>
          <w:b/>
          <w:color w:val="202020"/>
          <w:spacing w:val="-10"/>
          <w:sz w:val="28"/>
        </w:rPr>
        <w:t xml:space="preserve"> </w:t>
      </w:r>
      <w:r>
        <w:rPr>
          <w:color w:val="202020"/>
          <w:sz w:val="28"/>
        </w:rPr>
        <w:t>pd</w:t>
      </w:r>
      <w:r>
        <w:rPr>
          <w:b/>
          <w:color w:val="202020"/>
          <w:sz w:val="28"/>
        </w:rPr>
        <w:t>.</w:t>
      </w:r>
      <w:r>
        <w:rPr>
          <w:color w:val="202020"/>
          <w:sz w:val="28"/>
        </w:rPr>
        <w:t>concat(y_pred)</w:t>
      </w:r>
      <w:r>
        <w:rPr>
          <w:b/>
          <w:color w:val="202020"/>
          <w:sz w:val="28"/>
        </w:rPr>
        <w:t>.</w:t>
      </w:r>
      <w:r>
        <w:rPr>
          <w:color w:val="202020"/>
          <w:sz w:val="28"/>
        </w:rPr>
        <w:t>sort_index()</w:t>
      </w:r>
    </w:p>
    <w:p>
      <w:pPr>
        <w:spacing w:before="163"/>
        <w:ind w:left="470" w:right="0" w:firstLine="0"/>
        <w:jc w:val="left"/>
        <w:rPr>
          <w:sz w:val="28"/>
        </w:rPr>
      </w:pPr>
      <w:r>
        <w:rPr>
          <w:b/>
          <w:color w:val="202020"/>
          <w:sz w:val="28"/>
        </w:rPr>
        <w:t>from</w:t>
      </w:r>
      <w:r>
        <w:rPr>
          <w:b/>
          <w:color w:val="202020"/>
          <w:spacing w:val="-6"/>
          <w:sz w:val="28"/>
        </w:rPr>
        <w:t xml:space="preserve"> </w:t>
      </w:r>
      <w:r>
        <w:rPr>
          <w:color w:val="202020"/>
          <w:sz w:val="28"/>
        </w:rPr>
        <w:t>sklearn.metrics</w:t>
      </w:r>
    </w:p>
    <w:p>
      <w:pPr>
        <w:spacing w:before="158"/>
        <w:ind w:left="470" w:right="0" w:firstLine="0"/>
        <w:jc w:val="left"/>
        <w:rPr>
          <w:sz w:val="28"/>
        </w:rPr>
      </w:pPr>
      <w:r>
        <w:rPr>
          <w:b/>
          <w:color w:val="202020"/>
          <w:sz w:val="28"/>
        </w:rPr>
        <w:t>import</w:t>
      </w:r>
      <w:r>
        <w:rPr>
          <w:b/>
          <w:color w:val="202020"/>
          <w:spacing w:val="-8"/>
          <w:sz w:val="28"/>
        </w:rPr>
        <w:t xml:space="preserve"> </w:t>
      </w:r>
      <w:r>
        <w:rPr>
          <w:color w:val="202020"/>
          <w:sz w:val="28"/>
        </w:rPr>
        <w:t>silhouette_score</w:t>
      </w:r>
      <w:r>
        <w:rPr>
          <w:color w:val="202020"/>
          <w:spacing w:val="-3"/>
          <w:sz w:val="28"/>
        </w:rPr>
        <w:t xml:space="preserve"> </w:t>
      </w:r>
      <w:r>
        <w:rPr>
          <w:b/>
          <w:color w:val="202020"/>
          <w:sz w:val="28"/>
        </w:rPr>
        <w:t>as</w:t>
      </w:r>
      <w:r>
        <w:rPr>
          <w:b/>
          <w:color w:val="202020"/>
          <w:spacing w:val="-4"/>
          <w:sz w:val="28"/>
        </w:rPr>
        <w:t xml:space="preserve"> </w:t>
      </w:r>
      <w:r>
        <w:rPr>
          <w:color w:val="202020"/>
          <w:sz w:val="28"/>
        </w:rPr>
        <w:t>ssplt</w:t>
      </w:r>
      <w:r>
        <w:rPr>
          <w:b/>
          <w:color w:val="202020"/>
          <w:sz w:val="28"/>
        </w:rPr>
        <w:t>.</w:t>
      </w:r>
      <w:r>
        <w:rPr>
          <w:color w:val="202020"/>
          <w:sz w:val="28"/>
        </w:rPr>
        <w:t>figure(figsize</w:t>
      </w:r>
      <w:r>
        <w:rPr>
          <w:b/>
          <w:color w:val="202020"/>
          <w:sz w:val="28"/>
        </w:rPr>
        <w:t>=</w:t>
      </w:r>
      <w:r>
        <w:rPr>
          <w:color w:val="202020"/>
          <w:sz w:val="28"/>
        </w:rPr>
        <w:t>(10,5))score</w:t>
      </w:r>
      <w:r>
        <w:rPr>
          <w:b/>
          <w:color w:val="202020"/>
          <w:sz w:val="28"/>
        </w:rPr>
        <w:t>=</w:t>
      </w:r>
      <w:r>
        <w:rPr>
          <w:color w:val="202020"/>
          <w:sz w:val="28"/>
        </w:rPr>
        <w:t>[]</w:t>
      </w:r>
    </w:p>
    <w:p>
      <w:pPr>
        <w:spacing w:before="163"/>
        <w:ind w:left="470" w:right="0" w:firstLine="0"/>
        <w:jc w:val="left"/>
        <w:rPr>
          <w:sz w:val="28"/>
        </w:rPr>
      </w:pPr>
      <w:r>
        <w:rPr>
          <w:b/>
          <w:color w:val="202020"/>
          <w:sz w:val="28"/>
        </w:rPr>
        <w:t xml:space="preserve">for </w:t>
      </w:r>
      <w:r>
        <w:rPr>
          <w:color w:val="202020"/>
          <w:sz w:val="28"/>
        </w:rPr>
        <w:t xml:space="preserve">k </w:t>
      </w:r>
      <w:r>
        <w:rPr>
          <w:b/>
          <w:color w:val="202020"/>
          <w:sz w:val="28"/>
        </w:rPr>
        <w:t>in</w:t>
      </w:r>
      <w:r>
        <w:rPr>
          <w:b/>
          <w:color w:val="202020"/>
          <w:spacing w:val="-6"/>
          <w:sz w:val="28"/>
        </w:rPr>
        <w:t xml:space="preserve"> </w:t>
      </w:r>
      <w:r>
        <w:rPr>
          <w:color w:val="202020"/>
          <w:sz w:val="28"/>
        </w:rPr>
        <w:t>range(2,21):</w:t>
      </w:r>
    </w:p>
    <w:p>
      <w:pPr>
        <w:spacing w:before="158" w:line="360" w:lineRule="auto"/>
        <w:ind w:left="748" w:right="819" w:firstLine="4"/>
        <w:jc w:val="left"/>
        <w:rPr>
          <w:sz w:val="28"/>
        </w:rPr>
      </w:pPr>
      <w:r>
        <w:rPr>
          <w:color w:val="202020"/>
          <w:sz w:val="28"/>
        </w:rPr>
        <w:t xml:space="preserve">km </w:t>
      </w:r>
      <w:r>
        <w:rPr>
          <w:b/>
          <w:color w:val="202020"/>
          <w:sz w:val="28"/>
        </w:rPr>
        <w:t xml:space="preserve">= </w:t>
      </w:r>
      <w:r>
        <w:rPr>
          <w:color w:val="202020"/>
          <w:sz w:val="28"/>
        </w:rPr>
        <w:t>KMeans(n_clusters</w:t>
      </w:r>
      <w:r>
        <w:rPr>
          <w:b/>
          <w:color w:val="202020"/>
          <w:sz w:val="28"/>
        </w:rPr>
        <w:t>=</w:t>
      </w:r>
      <w:r>
        <w:rPr>
          <w:color w:val="202020"/>
          <w:sz w:val="28"/>
        </w:rPr>
        <w:t>k,n_init</w:t>
      </w:r>
      <w:r>
        <w:rPr>
          <w:b/>
          <w:color w:val="202020"/>
          <w:sz w:val="28"/>
        </w:rPr>
        <w:t>=</w:t>
      </w:r>
      <w:r>
        <w:rPr>
          <w:color w:val="202020"/>
          <w:sz w:val="28"/>
        </w:rPr>
        <w:t>10)</w:t>
      </w:r>
      <w:r>
        <w:rPr>
          <w:b/>
          <w:color w:val="202020"/>
          <w:sz w:val="28"/>
        </w:rPr>
        <w:t>.</w:t>
      </w:r>
      <w:r>
        <w:rPr>
          <w:color w:val="202020"/>
          <w:sz w:val="28"/>
        </w:rPr>
        <w:t>fit(X)</w:t>
      </w:r>
      <w:r>
        <w:rPr>
          <w:color w:val="202020"/>
          <w:spacing w:val="1"/>
          <w:sz w:val="28"/>
        </w:rPr>
        <w:t xml:space="preserve"> </w:t>
      </w:r>
      <w:r>
        <w:rPr>
          <w:color w:val="202020"/>
          <w:sz w:val="28"/>
        </w:rPr>
        <w:t>score</w:t>
      </w:r>
      <w:r>
        <w:rPr>
          <w:b/>
          <w:color w:val="202020"/>
          <w:sz w:val="28"/>
        </w:rPr>
        <w:t>.</w:t>
      </w:r>
      <w:r>
        <w:rPr>
          <w:color w:val="202020"/>
          <w:sz w:val="28"/>
        </w:rPr>
        <w:t>append((k,ss(X,km</w:t>
      </w:r>
      <w:r>
        <w:rPr>
          <w:b/>
          <w:color w:val="202020"/>
          <w:sz w:val="28"/>
        </w:rPr>
        <w:t>.</w:t>
      </w:r>
      <w:r>
        <w:rPr>
          <w:color w:val="202020"/>
          <w:sz w:val="28"/>
        </w:rPr>
        <w:t>labels_)))score</w:t>
      </w:r>
      <w:r>
        <w:rPr>
          <w:color w:val="202020"/>
          <w:spacing w:val="9"/>
          <w:sz w:val="28"/>
        </w:rPr>
        <w:t xml:space="preserve"> </w:t>
      </w:r>
      <w:r>
        <w:rPr>
          <w:b/>
          <w:color w:val="202020"/>
          <w:sz w:val="28"/>
        </w:rPr>
        <w:t>=</w:t>
      </w:r>
      <w:r>
        <w:rPr>
          <w:b/>
          <w:color w:val="202020"/>
          <w:spacing w:val="1"/>
          <w:sz w:val="28"/>
        </w:rPr>
        <w:t xml:space="preserve"> </w:t>
      </w:r>
      <w:r>
        <w:rPr>
          <w:color w:val="202020"/>
          <w:sz w:val="28"/>
        </w:rPr>
        <w:t>np</w:t>
      </w:r>
      <w:r>
        <w:rPr>
          <w:b/>
          <w:color w:val="202020"/>
          <w:sz w:val="28"/>
        </w:rPr>
        <w:t>.</w:t>
      </w:r>
      <w:r>
        <w:rPr>
          <w:color w:val="202020"/>
          <w:sz w:val="28"/>
        </w:rPr>
        <w:t>array(score)plt</w:t>
      </w:r>
      <w:r>
        <w:rPr>
          <w:b/>
          <w:color w:val="202020"/>
          <w:sz w:val="28"/>
        </w:rPr>
        <w:t>.</w:t>
      </w:r>
      <w:r>
        <w:rPr>
          <w:color w:val="202020"/>
          <w:sz w:val="28"/>
        </w:rPr>
        <w:t>plot(score[:,0],score[:,1],marker</w:t>
      </w:r>
      <w:r>
        <w:rPr>
          <w:color w:val="202020"/>
          <w:spacing w:val="2"/>
          <w:sz w:val="28"/>
        </w:rPr>
        <w:t xml:space="preserve"> </w:t>
      </w:r>
      <w:r>
        <w:rPr>
          <w:b/>
          <w:color w:val="202020"/>
          <w:sz w:val="28"/>
        </w:rPr>
        <w:t>=</w:t>
      </w:r>
      <w:r>
        <w:rPr>
          <w:color w:val="202020"/>
          <w:sz w:val="28"/>
        </w:rPr>
        <w:t>'o')plt</w:t>
      </w:r>
      <w:r>
        <w:rPr>
          <w:b/>
          <w:color w:val="202020"/>
          <w:sz w:val="28"/>
        </w:rPr>
        <w:t>.</w:t>
      </w:r>
      <w:r>
        <w:rPr>
          <w:color w:val="202020"/>
          <w:sz w:val="28"/>
        </w:rPr>
        <w:t>xlabel('K-</w:t>
      </w:r>
      <w:r>
        <w:rPr>
          <w:color w:val="202020"/>
          <w:spacing w:val="1"/>
          <w:sz w:val="28"/>
        </w:rPr>
        <w:t xml:space="preserve"> </w:t>
      </w:r>
      <w:r>
        <w:rPr>
          <w:color w:val="202020"/>
          <w:sz w:val="28"/>
        </w:rPr>
        <w:t>Value')plt</w:t>
      </w:r>
      <w:r>
        <w:rPr>
          <w:b/>
          <w:color w:val="202020"/>
          <w:sz w:val="28"/>
        </w:rPr>
        <w:t>.</w:t>
      </w:r>
      <w:r>
        <w:rPr>
          <w:color w:val="202020"/>
          <w:sz w:val="28"/>
        </w:rPr>
        <w:t>ylabel('Silhouette</w:t>
      </w:r>
      <w:r>
        <w:rPr>
          <w:color w:val="202020"/>
          <w:spacing w:val="-9"/>
          <w:sz w:val="28"/>
        </w:rPr>
        <w:t xml:space="preserve"> </w:t>
      </w:r>
      <w:r>
        <w:rPr>
          <w:color w:val="202020"/>
          <w:sz w:val="28"/>
        </w:rPr>
        <w:t>Score')print("K</w:t>
      </w:r>
      <w:r>
        <w:rPr>
          <w:color w:val="202020"/>
          <w:spacing w:val="-13"/>
          <w:sz w:val="28"/>
        </w:rPr>
        <w:t xml:space="preserve"> </w:t>
      </w:r>
      <w:r>
        <w:rPr>
          <w:color w:val="202020"/>
          <w:sz w:val="28"/>
        </w:rPr>
        <w:t>=</w:t>
      </w:r>
      <w:r>
        <w:rPr>
          <w:color w:val="202020"/>
          <w:spacing w:val="-9"/>
          <w:sz w:val="28"/>
        </w:rPr>
        <w:t xml:space="preserve"> </w:t>
      </w:r>
      <w:r>
        <w:rPr>
          <w:color w:val="202020"/>
          <w:sz w:val="28"/>
        </w:rPr>
        <w:t>",score[score[:,1]</w:t>
      </w:r>
      <w:r>
        <w:rPr>
          <w:b/>
          <w:color w:val="202020"/>
          <w:sz w:val="28"/>
        </w:rPr>
        <w:t>.</w:t>
      </w:r>
      <w:r>
        <w:rPr>
          <w:color w:val="202020"/>
          <w:sz w:val="28"/>
        </w:rPr>
        <w:t>argmax(),0])</w:t>
      </w:r>
    </w:p>
    <w:p>
      <w:pPr>
        <w:spacing w:before="85"/>
        <w:ind w:left="834" w:right="0" w:firstLine="0"/>
        <w:jc w:val="left"/>
        <w:rPr>
          <w:sz w:val="28"/>
        </w:rPr>
      </w:pPr>
      <w:r>
        <w:rPr>
          <w:sz w:val="28"/>
        </w:rPr>
        <w:t>co2</w:t>
      </w:r>
      <w:r>
        <w:rPr>
          <w:spacing w:val="-10"/>
          <w:sz w:val="28"/>
        </w:rPr>
        <w:t xml:space="preserve"> </w:t>
      </w:r>
      <w:r>
        <w:rPr>
          <w:b/>
          <w:sz w:val="28"/>
        </w:rPr>
        <w:t>=</w:t>
      </w:r>
      <w:r>
        <w:rPr>
          <w:b/>
          <w:spacing w:val="-9"/>
          <w:sz w:val="28"/>
        </w:rPr>
        <w:t xml:space="preserve"> </w:t>
      </w:r>
      <w:r>
        <w:rPr>
          <w:sz w:val="28"/>
        </w:rPr>
        <w:t>Co2Emisson(clusters</w:t>
      </w:r>
      <w:r>
        <w:rPr>
          <w:b/>
          <w:sz w:val="28"/>
        </w:rPr>
        <w:t>=</w:t>
      </w:r>
      <w:r>
        <w:rPr>
          <w:sz w:val="28"/>
        </w:rPr>
        <w:t>4)co2</w:t>
      </w:r>
      <w:r>
        <w:rPr>
          <w:b/>
          <w:sz w:val="28"/>
        </w:rPr>
        <w:t>.</w:t>
      </w:r>
      <w:r>
        <w:rPr>
          <w:sz w:val="28"/>
        </w:rPr>
        <w:t>fit(x_train,y_train)plt</w:t>
      </w:r>
      <w:r>
        <w:rPr>
          <w:b/>
          <w:sz w:val="28"/>
        </w:rPr>
        <w:t>.</w:t>
      </w:r>
      <w:r>
        <w:rPr>
          <w:sz w:val="28"/>
        </w:rPr>
        <w:t>figure(figsize</w:t>
      </w:r>
      <w:r>
        <w:rPr>
          <w:b/>
          <w:sz w:val="28"/>
        </w:rPr>
        <w:t>=</w:t>
      </w:r>
      <w:r>
        <w:rPr>
          <w:sz w:val="28"/>
        </w:rPr>
        <w:t>(10,5))</w:t>
      </w:r>
    </w:p>
    <w:p>
      <w:pPr>
        <w:spacing w:before="245" w:line="360" w:lineRule="auto"/>
        <w:ind w:left="695" w:right="660" w:hanging="144"/>
        <w:jc w:val="left"/>
        <w:rPr>
          <w:sz w:val="28"/>
        </w:rPr>
      </w:pPr>
      <w:r>
        <w:rPr>
          <w:b/>
          <w:sz w:val="28"/>
        </w:rPr>
        <w:t xml:space="preserve">for </w:t>
      </w:r>
      <w:r>
        <w:rPr>
          <w:sz w:val="28"/>
        </w:rPr>
        <w:t xml:space="preserve">i </w:t>
      </w:r>
      <w:r>
        <w:rPr>
          <w:b/>
          <w:sz w:val="28"/>
        </w:rPr>
        <w:t xml:space="preserve">in </w:t>
      </w:r>
      <w:r>
        <w:rPr>
          <w:sz w:val="28"/>
        </w:rPr>
        <w:t>range(co2</w:t>
      </w:r>
      <w:r>
        <w:rPr>
          <w:b/>
          <w:sz w:val="28"/>
        </w:rPr>
        <w:t>.</w:t>
      </w:r>
      <w:r>
        <w:rPr>
          <w:sz w:val="28"/>
        </w:rPr>
        <w:t>clusters):</w:t>
      </w:r>
      <w:r>
        <w:rPr>
          <w:spacing w:val="1"/>
          <w:sz w:val="28"/>
        </w:rPr>
        <w:t xml:space="preserve"> </w:t>
      </w:r>
      <w:r>
        <w:rPr>
          <w:w w:val="95"/>
          <w:sz w:val="28"/>
        </w:rPr>
        <w:t>plt</w:t>
      </w:r>
      <w:r>
        <w:rPr>
          <w:b/>
          <w:w w:val="95"/>
          <w:sz w:val="28"/>
        </w:rPr>
        <w:t>.</w:t>
      </w:r>
      <w:r>
        <w:rPr>
          <w:w w:val="95"/>
          <w:sz w:val="28"/>
        </w:rPr>
        <w:t>scatter(x_train</w:t>
      </w:r>
      <w:r>
        <w:rPr>
          <w:b/>
          <w:w w:val="95"/>
          <w:sz w:val="28"/>
        </w:rPr>
        <w:t>.</w:t>
      </w:r>
      <w:r>
        <w:rPr>
          <w:w w:val="95"/>
          <w:sz w:val="28"/>
        </w:rPr>
        <w:t>iloc[co2</w:t>
      </w:r>
      <w:r>
        <w:rPr>
          <w:b/>
          <w:w w:val="95"/>
          <w:sz w:val="28"/>
        </w:rPr>
        <w:t>.</w:t>
      </w:r>
      <w:r>
        <w:rPr>
          <w:w w:val="95"/>
          <w:sz w:val="28"/>
        </w:rPr>
        <w:t>kmeanmodel</w:t>
      </w:r>
      <w:r>
        <w:rPr>
          <w:b/>
          <w:w w:val="95"/>
          <w:sz w:val="28"/>
        </w:rPr>
        <w:t>.</w:t>
      </w:r>
      <w:r>
        <w:rPr>
          <w:w w:val="95"/>
          <w:sz w:val="28"/>
        </w:rPr>
        <w:t>labels_</w:t>
      </w:r>
      <w:r>
        <w:rPr>
          <w:b/>
          <w:w w:val="95"/>
          <w:sz w:val="28"/>
        </w:rPr>
        <w:t>==</w:t>
      </w:r>
      <w:r>
        <w:rPr>
          <w:w w:val="95"/>
          <w:sz w:val="28"/>
        </w:rPr>
        <w:t>i,0],x_train</w:t>
      </w:r>
      <w:r>
        <w:rPr>
          <w:b/>
          <w:w w:val="95"/>
          <w:sz w:val="28"/>
        </w:rPr>
        <w:t>.</w:t>
      </w:r>
      <w:r>
        <w:rPr>
          <w:w w:val="95"/>
          <w:sz w:val="28"/>
        </w:rPr>
        <w:t>iloc[co2</w:t>
      </w:r>
      <w:r>
        <w:rPr>
          <w:b/>
          <w:w w:val="95"/>
          <w:sz w:val="28"/>
        </w:rPr>
        <w:t>.</w:t>
      </w:r>
      <w:r>
        <w:rPr>
          <w:w w:val="95"/>
          <w:sz w:val="28"/>
        </w:rPr>
        <w:t>kmeanmodel</w:t>
      </w:r>
      <w:r>
        <w:rPr>
          <w:b/>
          <w:w w:val="95"/>
          <w:sz w:val="28"/>
        </w:rPr>
        <w:t>.</w:t>
      </w:r>
      <w:r>
        <w:rPr>
          <w:w w:val="95"/>
          <w:sz w:val="28"/>
        </w:rPr>
        <w:t>lab</w:t>
      </w:r>
      <w:r>
        <w:rPr>
          <w:spacing w:val="1"/>
          <w:w w:val="95"/>
          <w:sz w:val="28"/>
        </w:rPr>
        <w:t xml:space="preserve"> </w:t>
      </w:r>
      <w:r>
        <w:rPr>
          <w:sz w:val="28"/>
        </w:rPr>
        <w:t>els_</w:t>
      </w:r>
      <w:r>
        <w:rPr>
          <w:b/>
          <w:sz w:val="28"/>
        </w:rPr>
        <w:t>==</w:t>
      </w:r>
      <w:r>
        <w:rPr>
          <w:sz w:val="28"/>
        </w:rPr>
        <w:t>i,1])plt</w:t>
      </w:r>
      <w:r>
        <w:rPr>
          <w:b/>
          <w:sz w:val="28"/>
        </w:rPr>
        <w:t>.</w:t>
      </w:r>
      <w:r>
        <w:rPr>
          <w:sz w:val="28"/>
        </w:rPr>
        <w:t>title("ENGINESIZE VS</w:t>
      </w:r>
      <w:r>
        <w:rPr>
          <w:spacing w:val="1"/>
          <w:sz w:val="28"/>
        </w:rPr>
        <w:t xml:space="preserve"> </w:t>
      </w:r>
      <w:r>
        <w:rPr>
          <w:sz w:val="28"/>
        </w:rPr>
        <w:t>CYLINDERS")plt</w:t>
      </w:r>
      <w:r>
        <w:rPr>
          <w:b/>
          <w:sz w:val="28"/>
        </w:rPr>
        <w:t>.</w:t>
      </w:r>
      <w:r>
        <w:rPr>
          <w:sz w:val="28"/>
        </w:rPr>
        <w:t>xlabel(X</w:t>
      </w:r>
      <w:r>
        <w:rPr>
          <w:b/>
          <w:sz w:val="28"/>
        </w:rPr>
        <w:t>.</w:t>
      </w:r>
      <w:r>
        <w:rPr>
          <w:sz w:val="28"/>
        </w:rPr>
        <w:t>iloc[:,0]</w:t>
      </w:r>
      <w:r>
        <w:rPr>
          <w:b/>
          <w:sz w:val="28"/>
        </w:rPr>
        <w:t>.</w:t>
      </w:r>
      <w:r>
        <w:rPr>
          <w:sz w:val="28"/>
        </w:rPr>
        <w:t>name)plt</w:t>
      </w:r>
      <w:r>
        <w:rPr>
          <w:b/>
          <w:sz w:val="28"/>
        </w:rPr>
        <w:t>.</w:t>
      </w:r>
      <w:r>
        <w:rPr>
          <w:sz w:val="28"/>
        </w:rPr>
        <w:t>ylabel(X</w:t>
      </w:r>
      <w:r>
        <w:rPr>
          <w:b/>
          <w:sz w:val="28"/>
        </w:rPr>
        <w:t>.</w:t>
      </w:r>
      <w:r>
        <w:rPr>
          <w:sz w:val="28"/>
        </w:rPr>
        <w:t>iloc[:,1]</w:t>
      </w:r>
      <w:r>
        <w:rPr>
          <w:b/>
          <w:sz w:val="28"/>
        </w:rPr>
        <w:t>.</w:t>
      </w:r>
      <w:r>
        <w:rPr>
          <w:sz w:val="28"/>
        </w:rPr>
        <w:t>name)plt</w:t>
      </w:r>
      <w:r>
        <w:rPr>
          <w:b/>
          <w:sz w:val="28"/>
        </w:rPr>
        <w:t>.</w:t>
      </w:r>
      <w:r>
        <w:rPr>
          <w:sz w:val="28"/>
        </w:rPr>
        <w:t>legend(["0-</w:t>
      </w:r>
      <w:r>
        <w:rPr>
          <w:spacing w:val="1"/>
          <w:sz w:val="28"/>
        </w:rPr>
        <w:t xml:space="preserve"> </w:t>
      </w:r>
      <w:r>
        <w:rPr>
          <w:sz w:val="28"/>
        </w:rPr>
        <w:t>cluster","1-cluster","2-cluster","3-cluster"],loc</w:t>
      </w:r>
      <w:r>
        <w:rPr>
          <w:b/>
          <w:sz w:val="28"/>
        </w:rPr>
        <w:t>=</w:t>
      </w:r>
      <w:r>
        <w:rPr>
          <w:sz w:val="28"/>
        </w:rPr>
        <w:t>2,fontsize</w:t>
      </w:r>
      <w:r>
        <w:rPr>
          <w:b/>
          <w:sz w:val="28"/>
        </w:rPr>
        <w:t>=</w:t>
      </w:r>
      <w:r>
        <w:rPr>
          <w:sz w:val="28"/>
        </w:rPr>
        <w:t>13)</w:t>
      </w:r>
    </w:p>
    <w:p>
      <w:pPr>
        <w:spacing w:before="86"/>
        <w:ind w:left="748" w:right="0" w:firstLine="0"/>
        <w:jc w:val="both"/>
        <w:rPr>
          <w:sz w:val="28"/>
        </w:rPr>
      </w:pPr>
      <w:r>
        <w:rPr>
          <w:color w:val="202020"/>
          <w:sz w:val="28"/>
        </w:rPr>
        <w:t>y_pred</w:t>
      </w:r>
      <w:r>
        <w:rPr>
          <w:color w:val="202020"/>
          <w:spacing w:val="-3"/>
          <w:sz w:val="28"/>
        </w:rPr>
        <w:t xml:space="preserve"> </w:t>
      </w:r>
      <w:r>
        <w:rPr>
          <w:b/>
          <w:color w:val="202020"/>
          <w:sz w:val="28"/>
        </w:rPr>
        <w:t>=</w:t>
      </w:r>
      <w:r>
        <w:rPr>
          <w:b/>
          <w:color w:val="202020"/>
          <w:spacing w:val="-5"/>
          <w:sz w:val="28"/>
        </w:rPr>
        <w:t xml:space="preserve"> </w:t>
      </w:r>
      <w:r>
        <w:rPr>
          <w:color w:val="202020"/>
          <w:sz w:val="28"/>
        </w:rPr>
        <w:t>co2</w:t>
      </w:r>
      <w:r>
        <w:rPr>
          <w:b/>
          <w:color w:val="202020"/>
          <w:sz w:val="28"/>
        </w:rPr>
        <w:t>.</w:t>
      </w:r>
      <w:r>
        <w:rPr>
          <w:color w:val="202020"/>
          <w:sz w:val="28"/>
        </w:rPr>
        <w:t>predict(x_test)</w:t>
      </w:r>
    </w:p>
    <w:p>
      <w:pPr>
        <w:spacing w:before="157" w:line="360" w:lineRule="auto"/>
        <w:ind w:left="748" w:right="5126" w:firstLine="0"/>
        <w:jc w:val="both"/>
        <w:rPr>
          <w:sz w:val="28"/>
        </w:rPr>
      </w:pPr>
      <w:r>
        <w:rPr>
          <w:color w:val="202020"/>
          <w:sz w:val="28"/>
        </w:rPr>
        <w:t>y_pred</w:t>
      </w:r>
      <w:r>
        <w:rPr>
          <w:b/>
          <w:color w:val="202020"/>
          <w:sz w:val="28"/>
        </w:rPr>
        <w:t xml:space="preserve">= </w:t>
      </w:r>
      <w:r>
        <w:rPr>
          <w:color w:val="202020"/>
          <w:sz w:val="28"/>
        </w:rPr>
        <w:t>(y_pred</w:t>
      </w:r>
      <w:r>
        <w:rPr>
          <w:b/>
          <w:color w:val="202020"/>
          <w:sz w:val="28"/>
        </w:rPr>
        <w:t>.</w:t>
      </w:r>
      <w:r>
        <w:rPr>
          <w:color w:val="202020"/>
          <w:sz w:val="28"/>
        </w:rPr>
        <w:t>sub(y_test</w:t>
      </w:r>
      <w:r>
        <w:rPr>
          <w:b/>
          <w:color w:val="202020"/>
          <w:sz w:val="28"/>
        </w:rPr>
        <w:t>.</w:t>
      </w:r>
      <w:r>
        <w:rPr>
          <w:color w:val="202020"/>
          <w:sz w:val="28"/>
        </w:rPr>
        <w:t>values,axis</w:t>
      </w:r>
      <w:r>
        <w:rPr>
          <w:b/>
          <w:color w:val="202020"/>
          <w:sz w:val="28"/>
        </w:rPr>
        <w:t>=</w:t>
      </w:r>
      <w:r>
        <w:rPr>
          <w:color w:val="202020"/>
          <w:sz w:val="28"/>
        </w:rPr>
        <w:t>1))</w:t>
      </w:r>
      <w:r>
        <w:rPr>
          <w:b/>
          <w:color w:val="202020"/>
          <w:sz w:val="28"/>
        </w:rPr>
        <w:t>**</w:t>
      </w:r>
      <w:r>
        <w:rPr>
          <w:color w:val="202020"/>
          <w:sz w:val="28"/>
        </w:rPr>
        <w:t>2</w:t>
      </w:r>
      <w:r>
        <w:rPr>
          <w:color w:val="202020"/>
          <w:spacing w:val="-67"/>
          <w:sz w:val="28"/>
        </w:rPr>
        <w:t xml:space="preserve"> </w:t>
      </w:r>
      <w:r>
        <w:rPr>
          <w:color w:val="202020"/>
          <w:sz w:val="28"/>
        </w:rPr>
        <w:t>print("Mean Squared Error = ",y_pred</w:t>
      </w:r>
      <w:r>
        <w:rPr>
          <w:b/>
          <w:color w:val="202020"/>
          <w:sz w:val="28"/>
        </w:rPr>
        <w:t>.</w:t>
      </w:r>
      <w:r>
        <w:rPr>
          <w:color w:val="202020"/>
          <w:sz w:val="28"/>
        </w:rPr>
        <w:t>mean())</w:t>
      </w:r>
      <w:r>
        <w:rPr>
          <w:color w:val="202020"/>
          <w:spacing w:val="1"/>
          <w:sz w:val="28"/>
        </w:rPr>
        <w:t xml:space="preserve"> </w:t>
      </w:r>
      <w:r>
        <w:rPr>
          <w:color w:val="202020"/>
          <w:sz w:val="28"/>
        </w:rPr>
        <w:t>y_pred</w:t>
      </w:r>
    </w:p>
    <w:p>
      <w:pPr>
        <w:spacing w:after="0" w:line="360" w:lineRule="auto"/>
        <w:jc w:val="both"/>
        <w:rPr>
          <w:sz w:val="28"/>
        </w:rPr>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77696" behindDoc="0" locked="0" layoutInCell="1" allowOverlap="1">
            <wp:simplePos x="0" y="0"/>
            <wp:positionH relativeFrom="page">
              <wp:posOffset>6878320</wp:posOffset>
            </wp:positionH>
            <wp:positionV relativeFrom="page">
              <wp:posOffset>33020</wp:posOffset>
            </wp:positionV>
            <wp:extent cx="246380" cy="597535"/>
            <wp:effectExtent l="0" t="0" r="0" b="0"/>
            <wp:wrapNone/>
            <wp:docPr id="7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1.jpeg"/>
                    <pic:cNvPicPr>
                      <a:picLocks noChangeAspect="1"/>
                    </pic:cNvPicPr>
                  </pic:nvPicPr>
                  <pic:blipFill>
                    <a:blip r:embed="rId24" cstate="print"/>
                    <a:stretch>
                      <a:fillRect/>
                    </a:stretch>
                  </pic:blipFill>
                  <pic:spPr>
                    <a:xfrm>
                      <a:off x="0" y="0"/>
                      <a:ext cx="246316" cy="597534"/>
                    </a:xfrm>
                    <a:prstGeom prst="rect">
                      <a:avLst/>
                    </a:prstGeom>
                  </pic:spPr>
                </pic:pic>
              </a:graphicData>
            </a:graphic>
          </wp:anchor>
        </w:drawing>
      </w:r>
    </w:p>
    <w:p>
      <w:pPr>
        <w:pStyle w:val="9"/>
        <w:rPr>
          <w:sz w:val="20"/>
        </w:rPr>
      </w:pPr>
    </w:p>
    <w:p>
      <w:pPr>
        <w:pStyle w:val="9"/>
        <w:spacing w:before="6"/>
      </w:pPr>
    </w:p>
    <w:p>
      <w:pPr>
        <w:pStyle w:val="6"/>
        <w:numPr>
          <w:ilvl w:val="1"/>
          <w:numId w:val="15"/>
        </w:numPr>
        <w:tabs>
          <w:tab w:val="left" w:pos="831"/>
        </w:tabs>
        <w:spacing w:before="90" w:after="0" w:line="240" w:lineRule="auto"/>
        <w:ind w:left="830" w:right="0" w:hanging="361"/>
        <w:jc w:val="left"/>
      </w:pPr>
      <w:r>
        <w:rPr>
          <w:spacing w:val="-4"/>
        </w:rPr>
        <w:t>Regression</w:t>
      </w:r>
      <w:r>
        <w:rPr>
          <w:spacing w:val="-11"/>
        </w:rPr>
        <w:t xml:space="preserve"> </w:t>
      </w:r>
      <w:r>
        <w:rPr>
          <w:spacing w:val="-4"/>
        </w:rPr>
        <w:t>Models:</w:t>
      </w:r>
    </w:p>
    <w:p>
      <w:pPr>
        <w:pStyle w:val="9"/>
        <w:spacing w:before="1"/>
        <w:rPr>
          <w:b/>
          <w:sz w:val="31"/>
        </w:rPr>
      </w:pPr>
    </w:p>
    <w:p>
      <w:pPr>
        <w:pStyle w:val="9"/>
        <w:spacing w:line="360" w:lineRule="auto"/>
        <w:ind w:left="470" w:right="483"/>
        <w:jc w:val="both"/>
      </w:pPr>
      <w:r>
        <w:t>For each cluster generated by K-Means, a linear regression model was trained. These models aimed to</w:t>
      </w:r>
      <w:r>
        <w:rPr>
          <w:spacing w:val="1"/>
        </w:rPr>
        <w:t xml:space="preserve"> </w:t>
      </w:r>
      <w:r>
        <w:t>capture the relationships between various vehicle attributes, such as engine size, fuel consumption, and</w:t>
      </w:r>
      <w:r>
        <w:rPr>
          <w:spacing w:val="1"/>
        </w:rPr>
        <w:t xml:space="preserve"> </w:t>
      </w:r>
      <w:r>
        <w:t>cylinder count, and the corresponding CO2 emissions. The linear regression models were designed to fit</w:t>
      </w:r>
      <w:r>
        <w:rPr>
          <w:spacing w:val="1"/>
        </w:rPr>
        <w:t xml:space="preserve"> </w:t>
      </w:r>
      <w:r>
        <w:t>the specific characteristics of each cluster, acknowledging the diversity in emissions patterns among</w:t>
      </w:r>
      <w:r>
        <w:rPr>
          <w:spacing w:val="1"/>
        </w:rPr>
        <w:t xml:space="preserve"> </w:t>
      </w:r>
      <w:r>
        <w:t>different</w:t>
      </w:r>
      <w:r>
        <w:rPr>
          <w:spacing w:val="6"/>
        </w:rPr>
        <w:t xml:space="preserve"> </w:t>
      </w:r>
      <w:r>
        <w:t>vehicle</w:t>
      </w:r>
      <w:r>
        <w:rPr>
          <w:spacing w:val="1"/>
        </w:rPr>
        <w:t xml:space="preserve"> </w:t>
      </w:r>
      <w:r>
        <w:t>groups.</w:t>
      </w:r>
    </w:p>
    <w:p>
      <w:pPr>
        <w:pStyle w:val="9"/>
        <w:rPr>
          <w:sz w:val="26"/>
        </w:rPr>
      </w:pPr>
    </w:p>
    <w:p>
      <w:pPr>
        <w:pStyle w:val="9"/>
        <w:rPr>
          <w:sz w:val="26"/>
        </w:rPr>
      </w:pPr>
    </w:p>
    <w:p>
      <w:pPr>
        <w:pStyle w:val="9"/>
        <w:rPr>
          <w:sz w:val="26"/>
        </w:rPr>
      </w:pPr>
    </w:p>
    <w:p>
      <w:pPr>
        <w:pStyle w:val="9"/>
        <w:rPr>
          <w:sz w:val="26"/>
        </w:rPr>
      </w:pPr>
    </w:p>
    <w:p>
      <w:pPr>
        <w:pStyle w:val="9"/>
        <w:rPr>
          <w:sz w:val="26"/>
        </w:rPr>
      </w:pPr>
    </w:p>
    <w:p>
      <w:pPr>
        <w:spacing w:before="166"/>
        <w:ind w:left="300" w:right="50" w:firstLine="0"/>
        <w:jc w:val="center"/>
        <w:rPr>
          <w:b/>
          <w:sz w:val="24"/>
        </w:rPr>
      </w:pPr>
      <w:r>
        <w:rPr>
          <w:b/>
          <w:sz w:val="24"/>
        </w:rPr>
        <w:t>Linear</w:t>
      </w:r>
      <w:r>
        <w:rPr>
          <w:b/>
          <w:spacing w:val="-8"/>
          <w:sz w:val="24"/>
        </w:rPr>
        <w:t xml:space="preserve"> </w:t>
      </w:r>
      <w:r>
        <w:rPr>
          <w:b/>
          <w:sz w:val="24"/>
        </w:rPr>
        <w:t>Regression</w:t>
      </w:r>
    </w:p>
    <w:p>
      <w:pPr>
        <w:pStyle w:val="9"/>
        <w:rPr>
          <w:b/>
          <w:sz w:val="26"/>
        </w:rPr>
      </w:pPr>
    </w:p>
    <w:p>
      <w:pPr>
        <w:pStyle w:val="9"/>
        <w:rPr>
          <w:b/>
          <w:sz w:val="26"/>
        </w:rPr>
      </w:pPr>
    </w:p>
    <w:p>
      <w:pPr>
        <w:pStyle w:val="9"/>
        <w:rPr>
          <w:b/>
          <w:sz w:val="26"/>
        </w:rPr>
      </w:pPr>
    </w:p>
    <w:p>
      <w:pPr>
        <w:pStyle w:val="9"/>
        <w:rPr>
          <w:b/>
          <w:sz w:val="26"/>
        </w:rPr>
      </w:pPr>
    </w:p>
    <w:p>
      <w:pPr>
        <w:pStyle w:val="9"/>
        <w:spacing w:before="11"/>
        <w:rPr>
          <w:b/>
          <w:sz w:val="27"/>
        </w:rPr>
      </w:pPr>
    </w:p>
    <w:p>
      <w:pPr>
        <w:spacing w:before="0"/>
        <w:ind w:left="526" w:right="50" w:firstLine="0"/>
        <w:jc w:val="center"/>
        <w:rPr>
          <w:sz w:val="32"/>
        </w:rPr>
      </w:pPr>
      <w:r>
        <w:rPr>
          <w:sz w:val="32"/>
        </w:rPr>
        <w:t>Y=</w:t>
      </w:r>
      <w:r>
        <w:rPr>
          <w:rFonts w:ascii="Microsoft Sans Serif" w:hAnsi="Microsoft Sans Serif"/>
          <w:sz w:val="32"/>
        </w:rPr>
        <w:t>α</w:t>
      </w:r>
      <w:r>
        <w:rPr>
          <w:sz w:val="32"/>
        </w:rPr>
        <w:t>+</w:t>
      </w:r>
      <w:r>
        <w:rPr>
          <w:rFonts w:ascii="Microsoft Sans Serif" w:hAnsi="Microsoft Sans Serif"/>
          <w:sz w:val="32"/>
        </w:rPr>
        <w:t>β</w:t>
      </w:r>
      <w:r>
        <w:rPr>
          <w:sz w:val="32"/>
        </w:rPr>
        <w:t>x1</w:t>
      </w:r>
    </w:p>
    <w:p>
      <w:pPr>
        <w:pStyle w:val="9"/>
        <w:rPr>
          <w:sz w:val="36"/>
        </w:rPr>
      </w:pPr>
    </w:p>
    <w:p>
      <w:pPr>
        <w:pStyle w:val="9"/>
        <w:rPr>
          <w:sz w:val="36"/>
        </w:rPr>
      </w:pPr>
    </w:p>
    <w:p>
      <w:pPr>
        <w:pStyle w:val="9"/>
        <w:spacing w:before="11"/>
        <w:rPr>
          <w:sz w:val="51"/>
        </w:rPr>
      </w:pPr>
    </w:p>
    <w:p>
      <w:pPr>
        <w:pStyle w:val="9"/>
        <w:spacing w:line="360" w:lineRule="auto"/>
        <w:ind w:left="470" w:right="486"/>
        <w:jc w:val="both"/>
      </w:pPr>
      <w:r>
        <w:t>Once</w:t>
      </w:r>
      <w:r>
        <w:rPr>
          <w:spacing w:val="1"/>
        </w:rPr>
        <w:t xml:space="preserve"> </w:t>
      </w:r>
      <w:r>
        <w:t>the</w:t>
      </w:r>
      <w:r>
        <w:rPr>
          <w:spacing w:val="1"/>
        </w:rPr>
        <w:t xml:space="preserve"> </w:t>
      </w:r>
      <w:r>
        <w:t>models</w:t>
      </w:r>
      <w:r>
        <w:rPr>
          <w:spacing w:val="1"/>
        </w:rPr>
        <w:t xml:space="preserve"> </w:t>
      </w:r>
      <w:r>
        <w:t>were</w:t>
      </w:r>
      <w:r>
        <w:rPr>
          <w:spacing w:val="1"/>
        </w:rPr>
        <w:t xml:space="preserve"> </w:t>
      </w:r>
      <w:r>
        <w:t>successfully</w:t>
      </w:r>
      <w:r>
        <w:rPr>
          <w:spacing w:val="1"/>
        </w:rPr>
        <w:t xml:space="preserve"> </w:t>
      </w:r>
      <w:r>
        <w:t>trained,</w:t>
      </w:r>
      <w:r>
        <w:rPr>
          <w:spacing w:val="1"/>
        </w:rPr>
        <w:t xml:space="preserve"> </w:t>
      </w:r>
      <w:r>
        <w:t>they were</w:t>
      </w:r>
      <w:r>
        <w:rPr>
          <w:spacing w:val="1"/>
        </w:rPr>
        <w:t xml:space="preserve"> </w:t>
      </w:r>
      <w:r>
        <w:t>employed</w:t>
      </w:r>
      <w:r>
        <w:rPr>
          <w:spacing w:val="1"/>
        </w:rPr>
        <w:t xml:space="preserve"> </w:t>
      </w:r>
      <w:r>
        <w:t>to</w:t>
      </w:r>
      <w:r>
        <w:rPr>
          <w:spacing w:val="60"/>
        </w:rPr>
        <w:t xml:space="preserve"> </w:t>
      </w:r>
      <w:r>
        <w:t>predict</w:t>
      </w:r>
      <w:r>
        <w:rPr>
          <w:spacing w:val="60"/>
        </w:rPr>
        <w:t xml:space="preserve"> </w:t>
      </w:r>
      <w:r>
        <w:t>CO2</w:t>
      </w:r>
      <w:r>
        <w:rPr>
          <w:spacing w:val="60"/>
        </w:rPr>
        <w:t xml:space="preserve"> </w:t>
      </w:r>
      <w:r>
        <w:t>emissions</w:t>
      </w:r>
      <w:r>
        <w:rPr>
          <w:spacing w:val="60"/>
        </w:rPr>
        <w:t xml:space="preserve"> </w:t>
      </w:r>
      <w:r>
        <w:t>on</w:t>
      </w:r>
      <w:r>
        <w:rPr>
          <w:spacing w:val="60"/>
        </w:rPr>
        <w:t xml:space="preserve"> </w:t>
      </w:r>
      <w:r>
        <w:t>the</w:t>
      </w:r>
      <w:r>
        <w:rPr>
          <w:spacing w:val="1"/>
        </w:rPr>
        <w:t xml:space="preserve"> </w:t>
      </w:r>
      <w:r>
        <w:t>testing</w:t>
      </w:r>
      <w:r>
        <w:rPr>
          <w:spacing w:val="1"/>
        </w:rPr>
        <w:t xml:space="preserve"> </w:t>
      </w:r>
      <w:r>
        <w:t>dataset.</w:t>
      </w:r>
      <w:r>
        <w:rPr>
          <w:spacing w:val="1"/>
        </w:rPr>
        <w:t xml:space="preserve"> </w:t>
      </w:r>
      <w:r>
        <w:t>The</w:t>
      </w:r>
      <w:r>
        <w:rPr>
          <w:spacing w:val="1"/>
        </w:rPr>
        <w:t xml:space="preserve"> </w:t>
      </w:r>
      <w:r>
        <w:t>mean</w:t>
      </w:r>
      <w:r>
        <w:rPr>
          <w:spacing w:val="1"/>
        </w:rPr>
        <w:t xml:space="preserve"> </w:t>
      </w:r>
      <w:r>
        <w:t>squared</w:t>
      </w:r>
      <w:r>
        <w:rPr>
          <w:spacing w:val="1"/>
        </w:rPr>
        <w:t xml:space="preserve"> </w:t>
      </w:r>
      <w:r>
        <w:t>error</w:t>
      </w:r>
      <w:r>
        <w:rPr>
          <w:spacing w:val="1"/>
        </w:rPr>
        <w:t xml:space="preserve"> </w:t>
      </w:r>
      <w:r>
        <w:t>(MSE)</w:t>
      </w:r>
      <w:r>
        <w:rPr>
          <w:spacing w:val="1"/>
        </w:rPr>
        <w:t xml:space="preserve"> </w:t>
      </w:r>
      <w:r>
        <w:t>was</w:t>
      </w:r>
      <w:r>
        <w:rPr>
          <w:spacing w:val="1"/>
        </w:rPr>
        <w:t xml:space="preserve"> </w:t>
      </w:r>
      <w:r>
        <w:t>used</w:t>
      </w:r>
      <w:r>
        <w:rPr>
          <w:spacing w:val="1"/>
        </w:rPr>
        <w:t xml:space="preserve"> </w:t>
      </w:r>
      <w:r>
        <w:t>as</w:t>
      </w:r>
      <w:r>
        <w:rPr>
          <w:spacing w:val="1"/>
        </w:rPr>
        <w:t xml:space="preserve"> </w:t>
      </w:r>
      <w:r>
        <w:t>an</w:t>
      </w:r>
      <w:r>
        <w:rPr>
          <w:spacing w:val="1"/>
        </w:rPr>
        <w:t xml:space="preserve"> </w:t>
      </w:r>
      <w:r>
        <w:t>evaluation</w:t>
      </w:r>
      <w:r>
        <w:rPr>
          <w:spacing w:val="1"/>
        </w:rPr>
        <w:t xml:space="preserve"> </w:t>
      </w:r>
      <w:r>
        <w:t>metric</w:t>
      </w:r>
      <w:r>
        <w:rPr>
          <w:spacing w:val="1"/>
        </w:rPr>
        <w:t xml:space="preserve"> </w:t>
      </w:r>
      <w:r>
        <w:t>to</w:t>
      </w:r>
      <w:r>
        <w:rPr>
          <w:spacing w:val="60"/>
        </w:rPr>
        <w:t xml:space="preserve"> </w:t>
      </w:r>
      <w:r>
        <w:t>quantify</w:t>
      </w:r>
      <w:r>
        <w:rPr>
          <w:spacing w:val="60"/>
        </w:rPr>
        <w:t xml:space="preserve"> </w:t>
      </w:r>
      <w:r>
        <w:t>the</w:t>
      </w:r>
      <w:r>
        <w:rPr>
          <w:spacing w:val="1"/>
        </w:rPr>
        <w:t xml:space="preserve"> </w:t>
      </w:r>
      <w:r>
        <w:t>predictive</w:t>
      </w:r>
      <w:r>
        <w:rPr>
          <w:spacing w:val="1"/>
        </w:rPr>
        <w:t xml:space="preserve"> </w:t>
      </w:r>
      <w:r>
        <w:t>accuracy</w:t>
      </w:r>
      <w:r>
        <w:rPr>
          <w:spacing w:val="1"/>
        </w:rPr>
        <w:t xml:space="preserve"> </w:t>
      </w:r>
      <w:r>
        <w:t>of</w:t>
      </w:r>
      <w:r>
        <w:rPr>
          <w:spacing w:val="1"/>
        </w:rPr>
        <w:t xml:space="preserve"> </w:t>
      </w:r>
      <w:r>
        <w:t>the</w:t>
      </w:r>
      <w:r>
        <w:rPr>
          <w:spacing w:val="1"/>
        </w:rPr>
        <w:t xml:space="preserve"> </w:t>
      </w:r>
      <w:r>
        <w:t>model.</w:t>
      </w:r>
      <w:r>
        <w:rPr>
          <w:spacing w:val="1"/>
        </w:rPr>
        <w:t xml:space="preserve"> </w:t>
      </w:r>
      <w:r>
        <w:t>This</w:t>
      </w:r>
      <w:r>
        <w:rPr>
          <w:spacing w:val="1"/>
        </w:rPr>
        <w:t xml:space="preserve"> </w:t>
      </w:r>
      <w:r>
        <w:t>metric</w:t>
      </w:r>
      <w:r>
        <w:rPr>
          <w:spacing w:val="1"/>
        </w:rPr>
        <w:t xml:space="preserve"> </w:t>
      </w:r>
      <w:r>
        <w:t>provided</w:t>
      </w:r>
      <w:r>
        <w:rPr>
          <w:spacing w:val="1"/>
        </w:rPr>
        <w:t xml:space="preserve"> </w:t>
      </w:r>
      <w:r>
        <w:t>insights</w:t>
      </w:r>
      <w:r>
        <w:rPr>
          <w:spacing w:val="1"/>
        </w:rPr>
        <w:t xml:space="preserve"> </w:t>
      </w:r>
      <w:r>
        <w:t>into</w:t>
      </w:r>
      <w:r>
        <w:rPr>
          <w:spacing w:val="1"/>
        </w:rPr>
        <w:t xml:space="preserve"> </w:t>
      </w:r>
      <w:r>
        <w:t>the</w:t>
      </w:r>
      <w:r>
        <w:rPr>
          <w:spacing w:val="1"/>
        </w:rPr>
        <w:t xml:space="preserve"> </w:t>
      </w:r>
      <w:r>
        <w:t>extent</w:t>
      </w:r>
      <w:r>
        <w:rPr>
          <w:spacing w:val="60"/>
        </w:rPr>
        <w:t xml:space="preserve"> </w:t>
      </w:r>
      <w:r>
        <w:t>of</w:t>
      </w:r>
      <w:r>
        <w:rPr>
          <w:spacing w:val="60"/>
        </w:rPr>
        <w:t xml:space="preserve"> </w:t>
      </w:r>
      <w:r>
        <w:t>error</w:t>
      </w:r>
      <w:r>
        <w:rPr>
          <w:spacing w:val="60"/>
        </w:rPr>
        <w:t xml:space="preserve"> </w:t>
      </w:r>
      <w:r>
        <w:t>between</w:t>
      </w:r>
      <w:r>
        <w:rPr>
          <w:spacing w:val="1"/>
        </w:rPr>
        <w:t xml:space="preserve"> </w:t>
      </w:r>
      <w:r>
        <w:t>predicted</w:t>
      </w:r>
      <w:r>
        <w:rPr>
          <w:spacing w:val="60"/>
        </w:rPr>
        <w:t xml:space="preserve"> </w:t>
      </w:r>
      <w:r>
        <w:t>and</w:t>
      </w:r>
      <w:r>
        <w:rPr>
          <w:spacing w:val="60"/>
        </w:rPr>
        <w:t xml:space="preserve"> </w:t>
      </w:r>
      <w:r>
        <w:t>actual</w:t>
      </w:r>
      <w:r>
        <w:rPr>
          <w:spacing w:val="60"/>
        </w:rPr>
        <w:t xml:space="preserve"> </w:t>
      </w:r>
      <w:r>
        <w:t>CO2</w:t>
      </w:r>
      <w:r>
        <w:rPr>
          <w:spacing w:val="60"/>
        </w:rPr>
        <w:t xml:space="preserve"> </w:t>
      </w:r>
      <w:r>
        <w:t>emissions,</w:t>
      </w:r>
      <w:r>
        <w:rPr>
          <w:spacing w:val="60"/>
        </w:rPr>
        <w:t xml:space="preserve"> </w:t>
      </w:r>
      <w:r>
        <w:t>allowing</w:t>
      </w:r>
      <w:r>
        <w:rPr>
          <w:spacing w:val="61"/>
        </w:rPr>
        <w:t xml:space="preserve"> </w:t>
      </w:r>
      <w:r>
        <w:t>for</w:t>
      </w:r>
      <w:r>
        <w:rPr>
          <w:spacing w:val="60"/>
        </w:rPr>
        <w:t xml:space="preserve"> </w:t>
      </w:r>
      <w:r>
        <w:t>an</w:t>
      </w:r>
      <w:r>
        <w:rPr>
          <w:spacing w:val="60"/>
        </w:rPr>
        <w:t xml:space="preserve"> </w:t>
      </w:r>
      <w:r>
        <w:t>objective</w:t>
      </w:r>
      <w:r>
        <w:rPr>
          <w:spacing w:val="60"/>
        </w:rPr>
        <w:t xml:space="preserve"> </w:t>
      </w:r>
      <w:r>
        <w:t>assessment   of</w:t>
      </w:r>
      <w:r>
        <w:rPr>
          <w:spacing w:val="60"/>
        </w:rPr>
        <w:t xml:space="preserve"> </w:t>
      </w:r>
      <w:r>
        <w:t>model</w:t>
      </w:r>
      <w:r>
        <w:rPr>
          <w:spacing w:val="60"/>
        </w:rPr>
        <w:t xml:space="preserve"> </w:t>
      </w:r>
      <w:r>
        <w:t>performance</w:t>
      </w:r>
      <w:r>
        <w:rPr>
          <w:spacing w:val="1"/>
        </w:rPr>
        <w:t xml:space="preserve"> </w:t>
      </w:r>
      <w:r>
        <w:t>A regression model is a statistical analysis tool used in machine learning and data science to understand</w:t>
      </w:r>
      <w:r>
        <w:rPr>
          <w:spacing w:val="1"/>
        </w:rPr>
        <w:t xml:space="preserve"> </w:t>
      </w:r>
      <w:r>
        <w:t>and predict the relationship between one or more independent variables and a dependent variable. In the</w:t>
      </w:r>
      <w:r>
        <w:rPr>
          <w:spacing w:val="1"/>
        </w:rPr>
        <w:t xml:space="preserve"> </w:t>
      </w:r>
      <w:r>
        <w:t>context of the "Clustered Regression Model for Predicting CO2 Emissions from Vehicles," a regression</w:t>
      </w:r>
      <w:r>
        <w:rPr>
          <w:spacing w:val="1"/>
        </w:rPr>
        <w:t xml:space="preserve"> </w:t>
      </w:r>
      <w:r>
        <w:t>model is a crucial component for predicting CO2 emissions based on various vehicle attributes. Here's a</w:t>
      </w:r>
      <w:r>
        <w:rPr>
          <w:spacing w:val="1"/>
        </w:rPr>
        <w:t xml:space="preserve"> </w:t>
      </w:r>
      <w:r>
        <w:t>description</w:t>
      </w:r>
      <w:r>
        <w:rPr>
          <w:spacing w:val="1"/>
        </w:rPr>
        <w:t xml:space="preserve"> </w:t>
      </w:r>
      <w:r>
        <w:t>of</w:t>
      </w:r>
      <w:r>
        <w:rPr>
          <w:spacing w:val="1"/>
        </w:rPr>
        <w:t xml:space="preserve"> </w:t>
      </w:r>
      <w:r>
        <w:t>the</w:t>
      </w:r>
      <w:r>
        <w:rPr>
          <w:spacing w:val="1"/>
        </w:rPr>
        <w:t xml:space="preserve"> </w:t>
      </w:r>
      <w:r>
        <w:t>regression</w:t>
      </w:r>
      <w:r>
        <w:rPr>
          <w:spacing w:val="1"/>
        </w:rPr>
        <w:t xml:space="preserve"> </w:t>
      </w:r>
      <w:r>
        <w:t>model.The</w:t>
      </w:r>
      <w:r>
        <w:rPr>
          <w:spacing w:val="1"/>
        </w:rPr>
        <w:t xml:space="preserve"> </w:t>
      </w:r>
      <w:r>
        <w:t>regression</w:t>
      </w:r>
      <w:r>
        <w:rPr>
          <w:spacing w:val="1"/>
        </w:rPr>
        <w:t xml:space="preserve"> </w:t>
      </w:r>
      <w:r>
        <w:t>model</w:t>
      </w:r>
      <w:r>
        <w:rPr>
          <w:spacing w:val="1"/>
        </w:rPr>
        <w:t xml:space="preserve"> </w:t>
      </w:r>
      <w:r>
        <w:t>in</w:t>
      </w:r>
      <w:r>
        <w:rPr>
          <w:spacing w:val="1"/>
        </w:rPr>
        <w:t xml:space="preserve"> </w:t>
      </w:r>
      <w:r>
        <w:t>the</w:t>
      </w:r>
      <w:r>
        <w:rPr>
          <w:spacing w:val="1"/>
        </w:rPr>
        <w:t xml:space="preserve"> </w:t>
      </w:r>
      <w:r>
        <w:t>"Clustered</w:t>
      </w:r>
      <w:r>
        <w:rPr>
          <w:spacing w:val="1"/>
        </w:rPr>
        <w:t xml:space="preserve"> </w:t>
      </w:r>
      <w:r>
        <w:t>Regression</w:t>
      </w:r>
      <w:r>
        <w:rPr>
          <w:spacing w:val="1"/>
        </w:rPr>
        <w:t xml:space="preserve"> </w:t>
      </w:r>
      <w:r>
        <w:t>Model</w:t>
      </w:r>
      <w:r>
        <w:rPr>
          <w:spacing w:val="1"/>
        </w:rPr>
        <w:t xml:space="preserve"> </w:t>
      </w:r>
      <w:r>
        <w:t>for</w:t>
      </w:r>
      <w:r>
        <w:rPr>
          <w:spacing w:val="1"/>
        </w:rPr>
        <w:t xml:space="preserve"> </w:t>
      </w:r>
      <w:r>
        <w:t>Predicting CO2 Emissions from Vehicles" project is a fundamental element designed to predict carbon</w:t>
      </w:r>
      <w:r>
        <w:rPr>
          <w:spacing w:val="1"/>
        </w:rPr>
        <w:t xml:space="preserve"> </w:t>
      </w:r>
      <w:r>
        <w:t>dioxide (CO2) emissions from individual vehicles accurately. It leverages various vehicle attributes and</w:t>
      </w:r>
      <w:r>
        <w:rPr>
          <w:spacing w:val="1"/>
        </w:rPr>
        <w:t xml:space="preserve"> </w:t>
      </w:r>
      <w:r>
        <w:t>characteristics</w:t>
      </w:r>
      <w:r>
        <w:rPr>
          <w:spacing w:val="8"/>
        </w:rPr>
        <w:t xml:space="preserve"> </w:t>
      </w:r>
      <w:r>
        <w:t>to</w:t>
      </w:r>
      <w:r>
        <w:rPr>
          <w:spacing w:val="15"/>
        </w:rPr>
        <w:t xml:space="preserve"> </w:t>
      </w:r>
      <w:r>
        <w:t>develop</w:t>
      </w:r>
      <w:r>
        <w:rPr>
          <w:spacing w:val="11"/>
        </w:rPr>
        <w:t xml:space="preserve"> </w:t>
      </w:r>
      <w:r>
        <w:t>a</w:t>
      </w:r>
      <w:r>
        <w:rPr>
          <w:spacing w:val="14"/>
        </w:rPr>
        <w:t xml:space="preserve"> </w:t>
      </w:r>
      <w:r>
        <w:t>mathematical</w:t>
      </w:r>
      <w:r>
        <w:rPr>
          <w:spacing w:val="7"/>
        </w:rPr>
        <w:t xml:space="preserve"> </w:t>
      </w:r>
      <w:r>
        <w:t>relationship</w:t>
      </w:r>
      <w:r>
        <w:rPr>
          <w:spacing w:val="10"/>
        </w:rPr>
        <w:t xml:space="preserve"> </w:t>
      </w:r>
      <w:r>
        <w:t>that</w:t>
      </w:r>
      <w:r>
        <w:rPr>
          <w:spacing w:val="15"/>
        </w:rPr>
        <w:t xml:space="preserve"> </w:t>
      </w:r>
      <w:r>
        <w:t>estimates</w:t>
      </w:r>
      <w:r>
        <w:rPr>
          <w:spacing w:val="9"/>
        </w:rPr>
        <w:t xml:space="preserve"> </w:t>
      </w:r>
      <w:r>
        <w:t>emissions.</w:t>
      </w:r>
      <w:r>
        <w:rPr>
          <w:spacing w:val="12"/>
        </w:rPr>
        <w:t xml:space="preserve"> </w:t>
      </w:r>
      <w:r>
        <w:t>The</w:t>
      </w:r>
      <w:r>
        <w:rPr>
          <w:spacing w:val="10"/>
        </w:rPr>
        <w:t xml:space="preserve"> </w:t>
      </w:r>
      <w:r>
        <w:t>project's</w:t>
      </w:r>
      <w:r>
        <w:rPr>
          <w:spacing w:val="8"/>
        </w:rPr>
        <w:t xml:space="preserve"> </w:t>
      </w:r>
      <w:r>
        <w:t>objective</w:t>
      </w:r>
      <w:r>
        <w:rPr>
          <w:spacing w:val="14"/>
        </w:rPr>
        <w:t xml:space="preserve"> </w:t>
      </w:r>
      <w:r>
        <w:t>is</w:t>
      </w:r>
      <w:r>
        <w:rPr>
          <w:spacing w:val="-57"/>
        </w:rPr>
        <w:t xml:space="preserve"> </w:t>
      </w:r>
      <w:r>
        <w:t>to enhance</w:t>
      </w:r>
      <w:r>
        <w:rPr>
          <w:spacing w:val="-1"/>
        </w:rPr>
        <w:t xml:space="preserve"> </w:t>
      </w:r>
      <w:r>
        <w:t>the</w:t>
      </w:r>
      <w:r>
        <w:rPr>
          <w:spacing w:val="-1"/>
        </w:rPr>
        <w:t xml:space="preserve"> </w:t>
      </w:r>
      <w:r>
        <w:t>accuracy</w:t>
      </w:r>
      <w:r>
        <w:rPr>
          <w:spacing w:val="-9"/>
        </w:rPr>
        <w:t xml:space="preserve"> </w:t>
      </w:r>
      <w:r>
        <w:t>of</w:t>
      </w:r>
      <w:r>
        <w:rPr>
          <w:spacing w:val="-8"/>
        </w:rPr>
        <w:t xml:space="preserve"> </w:t>
      </w:r>
      <w:r>
        <w:t>these</w:t>
      </w:r>
      <w:r>
        <w:rPr>
          <w:spacing w:val="-1"/>
        </w:rPr>
        <w:t xml:space="preserve"> </w:t>
      </w:r>
      <w:r>
        <w:t>predictions</w:t>
      </w:r>
      <w:r>
        <w:rPr>
          <w:spacing w:val="-1"/>
        </w:rPr>
        <w:t xml:space="preserve"> </w:t>
      </w:r>
      <w:r>
        <w:t>and provide</w:t>
      </w:r>
      <w:r>
        <w:rPr>
          <w:spacing w:val="-1"/>
        </w:rPr>
        <w:t xml:space="preserve"> </w:t>
      </w:r>
      <w:r>
        <w:t>actionable</w:t>
      </w:r>
      <w:r>
        <w:rPr>
          <w:spacing w:val="4"/>
        </w:rPr>
        <w:t xml:space="preserve"> </w:t>
      </w:r>
      <w:r>
        <w:t>insights</w:t>
      </w:r>
      <w:r>
        <w:rPr>
          <w:spacing w:val="-2"/>
        </w:rPr>
        <w:t xml:space="preserve"> </w:t>
      </w:r>
      <w:r>
        <w:t>for</w:t>
      </w:r>
      <w:r>
        <w:rPr>
          <w:spacing w:val="2"/>
        </w:rPr>
        <w:t xml:space="preserve"> </w:t>
      </w:r>
      <w:r>
        <w:t>reducing emissions.</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pict>
          <v:group id="_x0000_s1048" o:spid="_x0000_s1048" o:spt="203" style="position:absolute;left:0pt;margin-left:540.75pt;margin-top:-0.4pt;height:48.5pt;width:21.6pt;mso-position-horizontal-relative:page;mso-position-vertical-relative:page;z-index:251677696;mso-width-relative:page;mso-height-relative:page;" coordorigin="10415,113" coordsize="432,970">
            <o:lock v:ext="edit"/>
            <v:shape id="_x0000_s1049" o:spid="_x0000_s1049" o:spt="75" type="#_x0000_t75" style="position:absolute;left:10459;top:141;height:942;width:388;" filled="f" stroked="f" coordsize="21600,21600">
              <v:path/>
              <v:fill on="f" focussize="0,0"/>
              <v:stroke on="f"/>
              <v:imagedata r:id="rId11" o:title=""/>
              <o:lock v:ext="edit" aspectratio="t"/>
            </v:shape>
            <v:shape id="_x0000_s1050" o:spid="_x0000_s1050" o:spt="75" type="#_x0000_t75" style="position:absolute;left:10415;top:113;height:942;width:388;" filled="f" stroked="f" coordsize="21600,21600">
              <v:path/>
              <v:fill on="f" focussize="0,0"/>
              <v:stroke on="f"/>
              <v:imagedata r:id="rId11" o:title=""/>
              <o:lock v:ext="edit" aspectratio="t"/>
            </v:shape>
          </v:group>
        </w:pict>
      </w:r>
    </w:p>
    <w:p>
      <w:pPr>
        <w:pStyle w:val="9"/>
        <w:spacing w:before="9"/>
        <w:rPr>
          <w:sz w:val="19"/>
        </w:rPr>
      </w:pPr>
    </w:p>
    <w:p>
      <w:pPr>
        <w:pStyle w:val="4"/>
        <w:numPr>
          <w:ilvl w:val="1"/>
          <w:numId w:val="15"/>
        </w:numPr>
        <w:tabs>
          <w:tab w:val="left" w:pos="893"/>
        </w:tabs>
        <w:spacing w:before="87" w:after="0" w:line="240" w:lineRule="auto"/>
        <w:ind w:left="892" w:right="0" w:hanging="423"/>
        <w:jc w:val="left"/>
      </w:pPr>
      <w:r>
        <w:t>Comparative</w:t>
      </w:r>
      <w:r>
        <w:rPr>
          <w:spacing w:val="-4"/>
        </w:rPr>
        <w:t xml:space="preserve"> </w:t>
      </w:r>
      <w:r>
        <w:t>Analysis:</w:t>
      </w:r>
    </w:p>
    <w:p>
      <w:pPr>
        <w:spacing w:before="248" w:line="362" w:lineRule="auto"/>
        <w:ind w:left="470" w:right="483" w:firstLine="0"/>
        <w:jc w:val="both"/>
        <w:rPr>
          <w:sz w:val="24"/>
          <w:szCs w:val="24"/>
        </w:rPr>
      </w:pPr>
      <w:r>
        <w:rPr>
          <w:sz w:val="24"/>
          <w:szCs w:val="24"/>
        </w:rPr>
        <w:t>Furthermore, to gauge the effectiveness of the proposed K-Means-based regression approach, a conventional linear</w:t>
      </w:r>
      <w:r>
        <w:rPr>
          <w:spacing w:val="1"/>
          <w:sz w:val="24"/>
          <w:szCs w:val="24"/>
        </w:rPr>
        <w:t xml:space="preserve"> </w:t>
      </w:r>
      <w:r>
        <w:rPr>
          <w:sz w:val="24"/>
          <w:szCs w:val="24"/>
        </w:rPr>
        <w:t>regression model</w:t>
      </w:r>
      <w:r>
        <w:rPr>
          <w:spacing w:val="1"/>
          <w:sz w:val="24"/>
          <w:szCs w:val="24"/>
        </w:rPr>
        <w:t xml:space="preserve"> </w:t>
      </w:r>
      <w:r>
        <w:rPr>
          <w:sz w:val="24"/>
          <w:szCs w:val="24"/>
        </w:rPr>
        <w:t>was</w:t>
      </w:r>
      <w:r>
        <w:rPr>
          <w:spacing w:val="1"/>
          <w:sz w:val="24"/>
          <w:szCs w:val="24"/>
        </w:rPr>
        <w:t xml:space="preserve"> </w:t>
      </w:r>
      <w:r>
        <w:rPr>
          <w:sz w:val="24"/>
          <w:szCs w:val="24"/>
        </w:rPr>
        <w:t>also trained on the same dataset.</w:t>
      </w:r>
      <w:r>
        <w:rPr>
          <w:spacing w:val="1"/>
          <w:sz w:val="24"/>
          <w:szCs w:val="24"/>
        </w:rPr>
        <w:t xml:space="preserve"> </w:t>
      </w:r>
      <w:r>
        <w:rPr>
          <w:sz w:val="24"/>
          <w:szCs w:val="24"/>
        </w:rPr>
        <w:t>The resultant</w:t>
      </w:r>
      <w:r>
        <w:rPr>
          <w:spacing w:val="1"/>
          <w:sz w:val="24"/>
          <w:szCs w:val="24"/>
        </w:rPr>
        <w:t xml:space="preserve"> </w:t>
      </w:r>
      <w:r>
        <w:rPr>
          <w:sz w:val="24"/>
          <w:szCs w:val="24"/>
        </w:rPr>
        <w:t>error</w:t>
      </w:r>
      <w:r>
        <w:rPr>
          <w:spacing w:val="1"/>
          <w:sz w:val="24"/>
          <w:szCs w:val="24"/>
        </w:rPr>
        <w:t xml:space="preserve"> </w:t>
      </w:r>
      <w:r>
        <w:rPr>
          <w:sz w:val="24"/>
          <w:szCs w:val="24"/>
        </w:rPr>
        <w:t>rates</w:t>
      </w:r>
      <w:r>
        <w:rPr>
          <w:spacing w:val="1"/>
          <w:sz w:val="24"/>
          <w:szCs w:val="24"/>
        </w:rPr>
        <w:t xml:space="preserve"> </w:t>
      </w:r>
      <w:r>
        <w:rPr>
          <w:sz w:val="24"/>
          <w:szCs w:val="24"/>
        </w:rPr>
        <w:t>were</w:t>
      </w:r>
      <w:r>
        <w:rPr>
          <w:spacing w:val="1"/>
          <w:sz w:val="24"/>
          <w:szCs w:val="24"/>
        </w:rPr>
        <w:t xml:space="preserve"> </w:t>
      </w:r>
      <w:r>
        <w:rPr>
          <w:sz w:val="24"/>
          <w:szCs w:val="24"/>
        </w:rPr>
        <w:t>compared to as</w:t>
      </w:r>
      <w:r>
        <w:rPr>
          <w:spacing w:val="55"/>
          <w:sz w:val="24"/>
          <w:szCs w:val="24"/>
        </w:rPr>
        <w:t xml:space="preserve"> </w:t>
      </w:r>
      <w:r>
        <w:rPr>
          <w:sz w:val="24"/>
          <w:szCs w:val="24"/>
        </w:rPr>
        <w:t>certain</w:t>
      </w:r>
      <w:r>
        <w:rPr>
          <w:spacing w:val="1"/>
          <w:sz w:val="24"/>
          <w:szCs w:val="24"/>
        </w:rPr>
        <w:t xml:space="preserve"> </w:t>
      </w:r>
      <w:r>
        <w:rPr>
          <w:sz w:val="24"/>
          <w:szCs w:val="24"/>
        </w:rPr>
        <w:t>whether</w:t>
      </w:r>
      <w:r>
        <w:rPr>
          <w:spacing w:val="4"/>
          <w:sz w:val="24"/>
          <w:szCs w:val="24"/>
        </w:rPr>
        <w:t xml:space="preserve"> </w:t>
      </w:r>
      <w:r>
        <w:rPr>
          <w:sz w:val="24"/>
          <w:szCs w:val="24"/>
        </w:rPr>
        <w:t>the</w:t>
      </w:r>
      <w:r>
        <w:rPr>
          <w:spacing w:val="-5"/>
          <w:sz w:val="24"/>
          <w:szCs w:val="24"/>
        </w:rPr>
        <w:t xml:space="preserve"> </w:t>
      </w:r>
      <w:r>
        <w:rPr>
          <w:sz w:val="24"/>
          <w:szCs w:val="24"/>
        </w:rPr>
        <w:t>novel</w:t>
      </w:r>
      <w:r>
        <w:rPr>
          <w:spacing w:val="-2"/>
          <w:sz w:val="24"/>
          <w:szCs w:val="24"/>
        </w:rPr>
        <w:t xml:space="preserve"> </w:t>
      </w:r>
      <w:r>
        <w:rPr>
          <w:sz w:val="24"/>
          <w:szCs w:val="24"/>
        </w:rPr>
        <w:t>clustering</w:t>
      </w:r>
      <w:r>
        <w:rPr>
          <w:spacing w:val="-3"/>
          <w:sz w:val="24"/>
          <w:szCs w:val="24"/>
        </w:rPr>
        <w:t xml:space="preserve"> </w:t>
      </w:r>
      <w:r>
        <w:rPr>
          <w:sz w:val="24"/>
          <w:szCs w:val="24"/>
        </w:rPr>
        <w:t>technique</w:t>
      </w:r>
      <w:r>
        <w:rPr>
          <w:spacing w:val="-6"/>
          <w:sz w:val="24"/>
          <w:szCs w:val="24"/>
        </w:rPr>
        <w:t xml:space="preserve"> </w:t>
      </w:r>
      <w:r>
        <w:rPr>
          <w:sz w:val="24"/>
          <w:szCs w:val="24"/>
        </w:rPr>
        <w:t>yielded</w:t>
      </w:r>
      <w:r>
        <w:rPr>
          <w:spacing w:val="-3"/>
          <w:sz w:val="24"/>
          <w:szCs w:val="24"/>
        </w:rPr>
        <w:t xml:space="preserve"> </w:t>
      </w:r>
      <w:r>
        <w:rPr>
          <w:sz w:val="24"/>
          <w:szCs w:val="24"/>
        </w:rPr>
        <w:t>superior</w:t>
      </w:r>
      <w:r>
        <w:rPr>
          <w:spacing w:val="5"/>
          <w:sz w:val="24"/>
          <w:szCs w:val="24"/>
        </w:rPr>
        <w:t xml:space="preserve"> </w:t>
      </w:r>
      <w:r>
        <w:rPr>
          <w:sz w:val="24"/>
          <w:szCs w:val="24"/>
        </w:rPr>
        <w:t>predictive</w:t>
      </w:r>
      <w:r>
        <w:rPr>
          <w:spacing w:val="-5"/>
          <w:sz w:val="24"/>
          <w:szCs w:val="24"/>
        </w:rPr>
        <w:t xml:space="preserve"> </w:t>
      </w:r>
      <w:r>
        <w:rPr>
          <w:sz w:val="24"/>
          <w:szCs w:val="24"/>
        </w:rPr>
        <w:t>results.</w:t>
      </w:r>
    </w:p>
    <w:p>
      <w:pPr>
        <w:spacing w:before="0" w:line="360" w:lineRule="auto"/>
        <w:ind w:left="470" w:right="486" w:firstLine="0"/>
        <w:jc w:val="both"/>
        <w:rPr>
          <w:sz w:val="24"/>
          <w:szCs w:val="24"/>
        </w:rPr>
      </w:pPr>
      <w:r>
        <w:rPr>
          <w:sz w:val="24"/>
          <w:szCs w:val="24"/>
        </w:rPr>
        <w:t>The comparative analysis in the "Clustered Regression Model for Predicting CO2 Emissions from Vehicles" project</w:t>
      </w:r>
      <w:r>
        <w:rPr>
          <w:spacing w:val="-52"/>
          <w:sz w:val="24"/>
          <w:szCs w:val="24"/>
        </w:rPr>
        <w:t xml:space="preserve"> </w:t>
      </w:r>
      <w:r>
        <w:rPr>
          <w:sz w:val="24"/>
          <w:szCs w:val="24"/>
        </w:rPr>
        <w:t>aims to evaluate the strengths and weaknesses of the proposed clustered regression model by comparing it to</w:t>
      </w:r>
      <w:r>
        <w:rPr>
          <w:spacing w:val="1"/>
          <w:sz w:val="24"/>
          <w:szCs w:val="24"/>
        </w:rPr>
        <w:t xml:space="preserve"> </w:t>
      </w:r>
      <w:r>
        <w:rPr>
          <w:sz w:val="24"/>
          <w:szCs w:val="24"/>
        </w:rPr>
        <w:t>existing models or alternative methods for predicting CO2 emissions from vehicles. This analysis helps in assessing</w:t>
      </w:r>
      <w:r>
        <w:rPr>
          <w:spacing w:val="-52"/>
          <w:sz w:val="24"/>
          <w:szCs w:val="24"/>
        </w:rPr>
        <w:t xml:space="preserve"> </w:t>
      </w:r>
      <w:r>
        <w:rPr>
          <w:sz w:val="24"/>
          <w:szCs w:val="24"/>
        </w:rPr>
        <w:t>the</w:t>
      </w:r>
      <w:r>
        <w:rPr>
          <w:spacing w:val="-6"/>
          <w:sz w:val="24"/>
          <w:szCs w:val="24"/>
        </w:rPr>
        <w:t xml:space="preserve"> </w:t>
      </w:r>
      <w:r>
        <w:rPr>
          <w:sz w:val="24"/>
          <w:szCs w:val="24"/>
        </w:rPr>
        <w:t>accuracy,</w:t>
      </w:r>
      <w:r>
        <w:rPr>
          <w:spacing w:val="-1"/>
          <w:sz w:val="24"/>
          <w:szCs w:val="24"/>
        </w:rPr>
        <w:t xml:space="preserve"> </w:t>
      </w:r>
      <w:r>
        <w:rPr>
          <w:sz w:val="24"/>
          <w:szCs w:val="24"/>
        </w:rPr>
        <w:t>adaptability,</w:t>
      </w:r>
      <w:r>
        <w:rPr>
          <w:spacing w:val="4"/>
          <w:sz w:val="24"/>
          <w:szCs w:val="24"/>
        </w:rPr>
        <w:t xml:space="preserve"> </w:t>
      </w:r>
      <w:r>
        <w:rPr>
          <w:sz w:val="24"/>
          <w:szCs w:val="24"/>
        </w:rPr>
        <w:t>and</w:t>
      </w:r>
      <w:r>
        <w:rPr>
          <w:spacing w:val="-3"/>
          <w:sz w:val="24"/>
          <w:szCs w:val="24"/>
        </w:rPr>
        <w:t xml:space="preserve"> </w:t>
      </w:r>
      <w:r>
        <w:rPr>
          <w:sz w:val="24"/>
          <w:szCs w:val="24"/>
        </w:rPr>
        <w:t>uniqueness</w:t>
      </w:r>
      <w:r>
        <w:rPr>
          <w:spacing w:val="2"/>
          <w:sz w:val="24"/>
          <w:szCs w:val="24"/>
        </w:rPr>
        <w:t xml:space="preserve"> </w:t>
      </w:r>
      <w:r>
        <w:rPr>
          <w:sz w:val="24"/>
          <w:szCs w:val="24"/>
        </w:rPr>
        <w:t>of the</w:t>
      </w:r>
      <w:r>
        <w:rPr>
          <w:spacing w:val="-5"/>
          <w:sz w:val="24"/>
          <w:szCs w:val="24"/>
        </w:rPr>
        <w:t xml:space="preserve"> </w:t>
      </w:r>
      <w:r>
        <w:rPr>
          <w:sz w:val="24"/>
          <w:szCs w:val="24"/>
        </w:rPr>
        <w:t>proposed</w:t>
      </w:r>
      <w:r>
        <w:rPr>
          <w:spacing w:val="2"/>
          <w:sz w:val="24"/>
          <w:szCs w:val="24"/>
        </w:rPr>
        <w:t xml:space="preserve"> </w:t>
      </w:r>
      <w:r>
        <w:rPr>
          <w:sz w:val="24"/>
          <w:szCs w:val="24"/>
        </w:rPr>
        <w:t>model.</w:t>
      </w:r>
    </w:p>
    <w:p>
      <w:pPr>
        <w:spacing w:before="1"/>
        <w:ind w:left="470" w:right="0" w:firstLine="0"/>
        <w:jc w:val="both"/>
        <w:rPr>
          <w:b/>
          <w:sz w:val="22"/>
        </w:rPr>
      </w:pPr>
      <w:r>
        <w:rPr>
          <w:b/>
          <w:sz w:val="22"/>
        </w:rPr>
        <w:t>Key</w:t>
      </w:r>
      <w:r>
        <w:rPr>
          <w:b/>
          <w:spacing w:val="-2"/>
          <w:sz w:val="22"/>
        </w:rPr>
        <w:t xml:space="preserve"> </w:t>
      </w:r>
      <w:r>
        <w:rPr>
          <w:b/>
          <w:sz w:val="22"/>
        </w:rPr>
        <w:t>Components</w:t>
      </w:r>
      <w:r>
        <w:rPr>
          <w:b/>
          <w:spacing w:val="-2"/>
          <w:sz w:val="22"/>
        </w:rPr>
        <w:t xml:space="preserve"> </w:t>
      </w:r>
      <w:r>
        <w:rPr>
          <w:b/>
          <w:sz w:val="22"/>
        </w:rPr>
        <w:t>of</w:t>
      </w:r>
      <w:r>
        <w:rPr>
          <w:b/>
          <w:spacing w:val="-8"/>
          <w:sz w:val="22"/>
        </w:rPr>
        <w:t xml:space="preserve"> </w:t>
      </w:r>
      <w:r>
        <w:rPr>
          <w:b/>
          <w:sz w:val="22"/>
        </w:rPr>
        <w:t>the</w:t>
      </w:r>
      <w:r>
        <w:rPr>
          <w:b/>
          <w:spacing w:val="-3"/>
          <w:sz w:val="22"/>
        </w:rPr>
        <w:t xml:space="preserve"> </w:t>
      </w:r>
      <w:r>
        <w:rPr>
          <w:b/>
          <w:sz w:val="22"/>
        </w:rPr>
        <w:t>Comparative</w:t>
      </w:r>
      <w:r>
        <w:rPr>
          <w:b/>
          <w:spacing w:val="-4"/>
          <w:sz w:val="22"/>
        </w:rPr>
        <w:t xml:space="preserve"> </w:t>
      </w:r>
      <w:r>
        <w:rPr>
          <w:b/>
          <w:sz w:val="22"/>
        </w:rPr>
        <w:t>Analysis:</w:t>
      </w:r>
    </w:p>
    <w:p>
      <w:pPr>
        <w:spacing w:before="121" w:line="360" w:lineRule="auto"/>
        <w:ind w:left="470" w:right="490" w:firstLine="57"/>
        <w:jc w:val="both"/>
        <w:rPr>
          <w:sz w:val="24"/>
          <w:szCs w:val="24"/>
        </w:rPr>
      </w:pPr>
      <w:r>
        <w:rPr>
          <w:b/>
          <w:sz w:val="24"/>
          <w:szCs w:val="24"/>
        </w:rPr>
        <w:t>Selection of</w:t>
      </w:r>
      <w:r>
        <w:rPr>
          <w:b/>
          <w:spacing w:val="1"/>
          <w:sz w:val="24"/>
          <w:szCs w:val="24"/>
        </w:rPr>
        <w:t xml:space="preserve"> </w:t>
      </w:r>
      <w:r>
        <w:rPr>
          <w:b/>
          <w:sz w:val="24"/>
          <w:szCs w:val="24"/>
        </w:rPr>
        <w:t>Comparison Models</w:t>
      </w:r>
      <w:r>
        <w:rPr>
          <w:sz w:val="24"/>
          <w:szCs w:val="24"/>
        </w:rPr>
        <w:t>:Choose a</w:t>
      </w:r>
      <w:r>
        <w:rPr>
          <w:spacing w:val="1"/>
          <w:sz w:val="24"/>
          <w:szCs w:val="24"/>
        </w:rPr>
        <w:t xml:space="preserve"> </w:t>
      </w:r>
      <w:r>
        <w:rPr>
          <w:sz w:val="24"/>
          <w:szCs w:val="24"/>
        </w:rPr>
        <w:t>set</w:t>
      </w:r>
      <w:r>
        <w:rPr>
          <w:spacing w:val="1"/>
          <w:sz w:val="24"/>
          <w:szCs w:val="24"/>
        </w:rPr>
        <w:t xml:space="preserve"> </w:t>
      </w:r>
      <w:r>
        <w:rPr>
          <w:sz w:val="24"/>
          <w:szCs w:val="24"/>
        </w:rPr>
        <w:t>of</w:t>
      </w:r>
      <w:r>
        <w:rPr>
          <w:spacing w:val="1"/>
          <w:sz w:val="24"/>
          <w:szCs w:val="24"/>
        </w:rPr>
        <w:t xml:space="preserve"> </w:t>
      </w:r>
      <w:r>
        <w:rPr>
          <w:sz w:val="24"/>
          <w:szCs w:val="24"/>
        </w:rPr>
        <w:t>existing CO2</w:t>
      </w:r>
      <w:r>
        <w:rPr>
          <w:spacing w:val="1"/>
          <w:sz w:val="24"/>
          <w:szCs w:val="24"/>
        </w:rPr>
        <w:t xml:space="preserve"> </w:t>
      </w:r>
      <w:r>
        <w:rPr>
          <w:sz w:val="24"/>
          <w:szCs w:val="24"/>
        </w:rPr>
        <w:t>emissions</w:t>
      </w:r>
      <w:r>
        <w:rPr>
          <w:spacing w:val="1"/>
          <w:sz w:val="24"/>
          <w:szCs w:val="24"/>
        </w:rPr>
        <w:t xml:space="preserve"> </w:t>
      </w:r>
      <w:r>
        <w:rPr>
          <w:sz w:val="24"/>
          <w:szCs w:val="24"/>
        </w:rPr>
        <w:t>prediction</w:t>
      </w:r>
      <w:r>
        <w:rPr>
          <w:spacing w:val="1"/>
          <w:sz w:val="24"/>
          <w:szCs w:val="24"/>
        </w:rPr>
        <w:t xml:space="preserve"> </w:t>
      </w:r>
      <w:r>
        <w:rPr>
          <w:sz w:val="24"/>
          <w:szCs w:val="24"/>
        </w:rPr>
        <w:t>models</w:t>
      </w:r>
      <w:r>
        <w:rPr>
          <w:spacing w:val="1"/>
          <w:sz w:val="24"/>
          <w:szCs w:val="24"/>
        </w:rPr>
        <w:t xml:space="preserve"> </w:t>
      </w:r>
      <w:r>
        <w:rPr>
          <w:sz w:val="24"/>
          <w:szCs w:val="24"/>
        </w:rPr>
        <w:t>or</w:t>
      </w:r>
      <w:r>
        <w:rPr>
          <w:spacing w:val="1"/>
          <w:sz w:val="24"/>
          <w:szCs w:val="24"/>
        </w:rPr>
        <w:t xml:space="preserve"> </w:t>
      </w:r>
      <w:r>
        <w:rPr>
          <w:sz w:val="24"/>
          <w:szCs w:val="24"/>
        </w:rPr>
        <w:t>alternative</w:t>
      </w:r>
      <w:r>
        <w:rPr>
          <w:spacing w:val="1"/>
          <w:sz w:val="24"/>
          <w:szCs w:val="24"/>
        </w:rPr>
        <w:t xml:space="preserve"> </w:t>
      </w:r>
      <w:r>
        <w:rPr>
          <w:sz w:val="24"/>
          <w:szCs w:val="24"/>
        </w:rPr>
        <w:t>methods that are commonly used or recognized in the field. These models can include traditional regression models,</w:t>
      </w:r>
      <w:r>
        <w:rPr>
          <w:spacing w:val="-52"/>
          <w:sz w:val="24"/>
          <w:szCs w:val="24"/>
        </w:rPr>
        <w:t xml:space="preserve"> </w:t>
      </w:r>
      <w:r>
        <w:rPr>
          <w:sz w:val="24"/>
          <w:szCs w:val="24"/>
        </w:rPr>
        <w:t>machine</w:t>
      </w:r>
      <w:r>
        <w:rPr>
          <w:spacing w:val="-6"/>
          <w:sz w:val="24"/>
          <w:szCs w:val="24"/>
        </w:rPr>
        <w:t xml:space="preserve"> </w:t>
      </w:r>
      <w:r>
        <w:rPr>
          <w:sz w:val="24"/>
          <w:szCs w:val="24"/>
        </w:rPr>
        <w:t>learning</w:t>
      </w:r>
      <w:r>
        <w:rPr>
          <w:spacing w:val="2"/>
          <w:sz w:val="24"/>
          <w:szCs w:val="24"/>
        </w:rPr>
        <w:t xml:space="preserve"> </w:t>
      </w:r>
      <w:r>
        <w:rPr>
          <w:sz w:val="24"/>
          <w:szCs w:val="24"/>
        </w:rPr>
        <w:t>models,</w:t>
      </w:r>
      <w:r>
        <w:rPr>
          <w:spacing w:val="5"/>
          <w:sz w:val="24"/>
          <w:szCs w:val="24"/>
        </w:rPr>
        <w:t xml:space="preserve"> </w:t>
      </w:r>
      <w:r>
        <w:rPr>
          <w:sz w:val="24"/>
          <w:szCs w:val="24"/>
        </w:rPr>
        <w:t>or</w:t>
      </w:r>
      <w:r>
        <w:rPr>
          <w:spacing w:val="4"/>
          <w:sz w:val="24"/>
          <w:szCs w:val="24"/>
        </w:rPr>
        <w:t xml:space="preserve"> </w:t>
      </w:r>
      <w:r>
        <w:rPr>
          <w:sz w:val="24"/>
          <w:szCs w:val="24"/>
        </w:rPr>
        <w:t>other</w:t>
      </w:r>
      <w:r>
        <w:rPr>
          <w:spacing w:val="5"/>
          <w:sz w:val="24"/>
          <w:szCs w:val="24"/>
        </w:rPr>
        <w:t xml:space="preserve"> </w:t>
      </w:r>
      <w:r>
        <w:rPr>
          <w:sz w:val="24"/>
          <w:szCs w:val="24"/>
        </w:rPr>
        <w:t>predictive</w:t>
      </w:r>
      <w:r>
        <w:rPr>
          <w:spacing w:val="-5"/>
          <w:sz w:val="24"/>
          <w:szCs w:val="24"/>
        </w:rPr>
        <w:t xml:space="preserve"> </w:t>
      </w:r>
      <w:r>
        <w:rPr>
          <w:sz w:val="24"/>
          <w:szCs w:val="24"/>
        </w:rPr>
        <w:t>techniques.</w:t>
      </w:r>
    </w:p>
    <w:p>
      <w:pPr>
        <w:spacing w:before="0" w:line="360" w:lineRule="auto"/>
        <w:ind w:left="470" w:right="498" w:firstLine="57"/>
        <w:jc w:val="both"/>
        <w:rPr>
          <w:sz w:val="24"/>
          <w:szCs w:val="24"/>
        </w:rPr>
      </w:pPr>
      <w:r>
        <w:rPr>
          <w:b/>
          <w:sz w:val="24"/>
          <w:szCs w:val="24"/>
        </w:rPr>
        <w:t>Data Preparation:</w:t>
      </w:r>
      <w:r>
        <w:rPr>
          <w:sz w:val="24"/>
          <w:szCs w:val="24"/>
        </w:rPr>
        <w:t>Ensure that the dataset used for the comparative analysis is consistent and representative of a</w:t>
      </w:r>
      <w:r>
        <w:rPr>
          <w:spacing w:val="1"/>
          <w:sz w:val="24"/>
          <w:szCs w:val="24"/>
        </w:rPr>
        <w:t xml:space="preserve"> </w:t>
      </w:r>
      <w:r>
        <w:rPr>
          <w:sz w:val="24"/>
          <w:szCs w:val="24"/>
        </w:rPr>
        <w:t>diverse</w:t>
      </w:r>
      <w:r>
        <w:rPr>
          <w:spacing w:val="-5"/>
          <w:sz w:val="24"/>
          <w:szCs w:val="24"/>
        </w:rPr>
        <w:t xml:space="preserve"> </w:t>
      </w:r>
      <w:r>
        <w:rPr>
          <w:sz w:val="24"/>
          <w:szCs w:val="24"/>
        </w:rPr>
        <w:t>range</w:t>
      </w:r>
      <w:r>
        <w:rPr>
          <w:spacing w:val="-1"/>
          <w:sz w:val="24"/>
          <w:szCs w:val="24"/>
        </w:rPr>
        <w:t xml:space="preserve"> </w:t>
      </w:r>
      <w:r>
        <w:rPr>
          <w:sz w:val="24"/>
          <w:szCs w:val="24"/>
        </w:rPr>
        <w:t>of</w:t>
      </w:r>
      <w:r>
        <w:rPr>
          <w:spacing w:val="4"/>
          <w:sz w:val="24"/>
          <w:szCs w:val="24"/>
        </w:rPr>
        <w:t xml:space="preserve"> </w:t>
      </w:r>
      <w:r>
        <w:rPr>
          <w:sz w:val="24"/>
          <w:szCs w:val="24"/>
        </w:rPr>
        <w:t>vehicles.</w:t>
      </w:r>
      <w:r>
        <w:rPr>
          <w:spacing w:val="5"/>
          <w:sz w:val="24"/>
          <w:szCs w:val="24"/>
        </w:rPr>
        <w:t xml:space="preserve"> </w:t>
      </w:r>
      <w:r>
        <w:rPr>
          <w:sz w:val="24"/>
          <w:szCs w:val="24"/>
        </w:rPr>
        <w:t>Data</w:t>
      </w:r>
      <w:r>
        <w:rPr>
          <w:spacing w:val="4"/>
          <w:sz w:val="24"/>
          <w:szCs w:val="24"/>
        </w:rPr>
        <w:t xml:space="preserve"> </w:t>
      </w:r>
      <w:r>
        <w:rPr>
          <w:sz w:val="24"/>
          <w:szCs w:val="24"/>
        </w:rPr>
        <w:t>cleaning</w:t>
      </w:r>
      <w:r>
        <w:rPr>
          <w:spacing w:val="-4"/>
          <w:sz w:val="24"/>
          <w:szCs w:val="24"/>
        </w:rPr>
        <w:t xml:space="preserve"> </w:t>
      </w:r>
      <w:r>
        <w:rPr>
          <w:sz w:val="24"/>
          <w:szCs w:val="24"/>
        </w:rPr>
        <w:t>and</w:t>
      </w:r>
      <w:r>
        <w:rPr>
          <w:spacing w:val="-3"/>
          <w:sz w:val="24"/>
          <w:szCs w:val="24"/>
        </w:rPr>
        <w:t xml:space="preserve"> </w:t>
      </w:r>
      <w:r>
        <w:rPr>
          <w:sz w:val="24"/>
          <w:szCs w:val="24"/>
        </w:rPr>
        <w:t>preprocessing</w:t>
      </w:r>
      <w:r>
        <w:rPr>
          <w:spacing w:val="-4"/>
          <w:sz w:val="24"/>
          <w:szCs w:val="24"/>
        </w:rPr>
        <w:t xml:space="preserve"> </w:t>
      </w:r>
      <w:r>
        <w:rPr>
          <w:sz w:val="24"/>
          <w:szCs w:val="24"/>
        </w:rPr>
        <w:t>should</w:t>
      </w:r>
      <w:r>
        <w:rPr>
          <w:spacing w:val="-4"/>
          <w:sz w:val="24"/>
          <w:szCs w:val="24"/>
        </w:rPr>
        <w:t xml:space="preserve"> </w:t>
      </w:r>
      <w:r>
        <w:rPr>
          <w:sz w:val="24"/>
          <w:szCs w:val="24"/>
        </w:rPr>
        <w:t>be</w:t>
      </w:r>
      <w:r>
        <w:rPr>
          <w:spacing w:val="-5"/>
          <w:sz w:val="24"/>
          <w:szCs w:val="24"/>
        </w:rPr>
        <w:t xml:space="preserve"> </w:t>
      </w:r>
      <w:r>
        <w:rPr>
          <w:sz w:val="24"/>
          <w:szCs w:val="24"/>
        </w:rPr>
        <w:t>consistent</w:t>
      </w:r>
      <w:r>
        <w:rPr>
          <w:spacing w:val="2"/>
          <w:sz w:val="24"/>
          <w:szCs w:val="24"/>
        </w:rPr>
        <w:t xml:space="preserve"> </w:t>
      </w:r>
      <w:r>
        <w:rPr>
          <w:sz w:val="24"/>
          <w:szCs w:val="24"/>
        </w:rPr>
        <w:t>across</w:t>
      </w:r>
      <w:r>
        <w:rPr>
          <w:spacing w:val="-3"/>
          <w:sz w:val="24"/>
          <w:szCs w:val="24"/>
        </w:rPr>
        <w:t xml:space="preserve"> </w:t>
      </w:r>
      <w:r>
        <w:rPr>
          <w:sz w:val="24"/>
          <w:szCs w:val="24"/>
        </w:rPr>
        <w:t>all</w:t>
      </w:r>
      <w:r>
        <w:rPr>
          <w:spacing w:val="2"/>
          <w:sz w:val="24"/>
          <w:szCs w:val="24"/>
        </w:rPr>
        <w:t xml:space="preserve"> </w:t>
      </w:r>
      <w:r>
        <w:rPr>
          <w:sz w:val="24"/>
          <w:szCs w:val="24"/>
        </w:rPr>
        <w:t>models.</w:t>
      </w:r>
    </w:p>
    <w:p>
      <w:pPr>
        <w:spacing w:before="0" w:line="360" w:lineRule="auto"/>
        <w:ind w:left="470" w:right="485" w:firstLine="0"/>
        <w:jc w:val="both"/>
        <w:rPr>
          <w:sz w:val="24"/>
          <w:szCs w:val="24"/>
        </w:rPr>
      </w:pPr>
      <w:r>
        <w:rPr>
          <w:b/>
          <w:sz w:val="24"/>
          <w:szCs w:val="24"/>
        </w:rPr>
        <w:t>Evaluation Metrics:</w:t>
      </w:r>
      <w:r>
        <w:rPr>
          <w:sz w:val="24"/>
          <w:szCs w:val="24"/>
        </w:rPr>
        <w:t>Define a set of standardized evaluation metrics for assessing the performance of all models.</w:t>
      </w:r>
      <w:r>
        <w:rPr>
          <w:spacing w:val="1"/>
          <w:sz w:val="24"/>
          <w:szCs w:val="24"/>
        </w:rPr>
        <w:t xml:space="preserve"> </w:t>
      </w:r>
      <w:r>
        <w:rPr>
          <w:sz w:val="24"/>
          <w:szCs w:val="24"/>
        </w:rPr>
        <w:t>Common metrics include Root Mean Square Error (RMSE), Mean Absolute Error (MAE), R-squared (R2), and</w:t>
      </w:r>
      <w:r>
        <w:rPr>
          <w:spacing w:val="1"/>
          <w:sz w:val="24"/>
          <w:szCs w:val="24"/>
        </w:rPr>
        <w:t xml:space="preserve"> </w:t>
      </w:r>
      <w:r>
        <w:rPr>
          <w:sz w:val="24"/>
          <w:szCs w:val="24"/>
        </w:rPr>
        <w:t>others.</w:t>
      </w:r>
    </w:p>
    <w:p>
      <w:pPr>
        <w:spacing w:before="0" w:line="360" w:lineRule="auto"/>
        <w:ind w:left="470" w:right="491" w:firstLine="0"/>
        <w:jc w:val="both"/>
        <w:rPr>
          <w:sz w:val="24"/>
          <w:szCs w:val="24"/>
        </w:rPr>
      </w:pPr>
      <w:r>
        <w:rPr>
          <w:b/>
          <w:sz w:val="24"/>
          <w:szCs w:val="24"/>
        </w:rPr>
        <w:t>Model Training</w:t>
      </w:r>
      <w:r>
        <w:rPr>
          <w:b/>
          <w:spacing w:val="1"/>
          <w:sz w:val="24"/>
          <w:szCs w:val="24"/>
        </w:rPr>
        <w:t xml:space="preserve"> </w:t>
      </w:r>
      <w:r>
        <w:rPr>
          <w:b/>
          <w:sz w:val="24"/>
          <w:szCs w:val="24"/>
        </w:rPr>
        <w:t>and</w:t>
      </w:r>
      <w:r>
        <w:rPr>
          <w:b/>
          <w:spacing w:val="55"/>
          <w:sz w:val="24"/>
          <w:szCs w:val="24"/>
        </w:rPr>
        <w:t xml:space="preserve"> </w:t>
      </w:r>
      <w:r>
        <w:rPr>
          <w:b/>
          <w:sz w:val="24"/>
          <w:szCs w:val="24"/>
        </w:rPr>
        <w:t>Testing</w:t>
      </w:r>
      <w:r>
        <w:rPr>
          <w:sz w:val="24"/>
          <w:szCs w:val="24"/>
        </w:rPr>
        <w:t>:Train and test all models on the same dataset using the same data split to ensure a</w:t>
      </w:r>
      <w:r>
        <w:rPr>
          <w:spacing w:val="1"/>
          <w:sz w:val="24"/>
          <w:szCs w:val="24"/>
        </w:rPr>
        <w:t xml:space="preserve"> </w:t>
      </w:r>
      <w:r>
        <w:rPr>
          <w:sz w:val="24"/>
          <w:szCs w:val="24"/>
        </w:rPr>
        <w:t>fair</w:t>
      </w:r>
      <w:r>
        <w:rPr>
          <w:spacing w:val="4"/>
          <w:sz w:val="24"/>
          <w:szCs w:val="24"/>
        </w:rPr>
        <w:t xml:space="preserve"> </w:t>
      </w:r>
      <w:r>
        <w:rPr>
          <w:sz w:val="24"/>
          <w:szCs w:val="24"/>
        </w:rPr>
        <w:t>comparison.</w:t>
      </w:r>
      <w:r>
        <w:rPr>
          <w:spacing w:val="4"/>
          <w:sz w:val="24"/>
          <w:szCs w:val="24"/>
        </w:rPr>
        <w:t xml:space="preserve"> </w:t>
      </w:r>
      <w:r>
        <w:rPr>
          <w:sz w:val="24"/>
          <w:szCs w:val="24"/>
        </w:rPr>
        <w:t>Cross-validation</w:t>
      </w:r>
      <w:r>
        <w:rPr>
          <w:spacing w:val="-3"/>
          <w:sz w:val="24"/>
          <w:szCs w:val="24"/>
        </w:rPr>
        <w:t xml:space="preserve"> </w:t>
      </w:r>
      <w:r>
        <w:rPr>
          <w:sz w:val="24"/>
          <w:szCs w:val="24"/>
        </w:rPr>
        <w:t>techniques</w:t>
      </w:r>
      <w:r>
        <w:rPr>
          <w:spacing w:val="1"/>
          <w:sz w:val="24"/>
          <w:szCs w:val="24"/>
        </w:rPr>
        <w:t xml:space="preserve"> </w:t>
      </w:r>
      <w:r>
        <w:rPr>
          <w:sz w:val="24"/>
          <w:szCs w:val="24"/>
        </w:rPr>
        <w:t>can</w:t>
      </w:r>
      <w:r>
        <w:rPr>
          <w:spacing w:val="-3"/>
          <w:sz w:val="24"/>
          <w:szCs w:val="24"/>
        </w:rPr>
        <w:t xml:space="preserve"> </w:t>
      </w:r>
      <w:r>
        <w:rPr>
          <w:sz w:val="24"/>
          <w:szCs w:val="24"/>
        </w:rPr>
        <w:t>be</w:t>
      </w:r>
      <w:r>
        <w:rPr>
          <w:spacing w:val="-5"/>
          <w:sz w:val="24"/>
          <w:szCs w:val="24"/>
        </w:rPr>
        <w:t xml:space="preserve"> </w:t>
      </w:r>
      <w:r>
        <w:rPr>
          <w:sz w:val="24"/>
          <w:szCs w:val="24"/>
        </w:rPr>
        <w:t>applied.</w:t>
      </w:r>
    </w:p>
    <w:p>
      <w:pPr>
        <w:spacing w:before="0" w:line="360" w:lineRule="auto"/>
        <w:ind w:left="470" w:right="486" w:firstLine="57"/>
        <w:jc w:val="both"/>
        <w:rPr>
          <w:sz w:val="24"/>
          <w:szCs w:val="24"/>
        </w:rPr>
      </w:pPr>
      <w:r>
        <w:rPr>
          <w:b/>
          <w:sz w:val="24"/>
          <w:szCs w:val="24"/>
        </w:rPr>
        <w:t>Cluster-Specific Analysis</w:t>
      </w:r>
      <w:r>
        <w:rPr>
          <w:sz w:val="24"/>
          <w:szCs w:val="24"/>
        </w:rPr>
        <w:t>:For the proposed clustered regression model, assess its effectiveness in creating cluster-</w:t>
      </w:r>
      <w:r>
        <w:rPr>
          <w:spacing w:val="-52"/>
          <w:sz w:val="24"/>
          <w:szCs w:val="24"/>
        </w:rPr>
        <w:t xml:space="preserve"> </w:t>
      </w:r>
      <w:r>
        <w:rPr>
          <w:sz w:val="24"/>
          <w:szCs w:val="24"/>
        </w:rPr>
        <w:t>specific</w:t>
      </w:r>
      <w:r>
        <w:rPr>
          <w:spacing w:val="-3"/>
          <w:sz w:val="24"/>
          <w:szCs w:val="24"/>
        </w:rPr>
        <w:t xml:space="preserve"> </w:t>
      </w:r>
      <w:r>
        <w:rPr>
          <w:sz w:val="24"/>
          <w:szCs w:val="24"/>
        </w:rPr>
        <w:t>predictions.</w:t>
      </w:r>
      <w:r>
        <w:rPr>
          <w:spacing w:val="3"/>
          <w:sz w:val="24"/>
          <w:szCs w:val="24"/>
        </w:rPr>
        <w:t xml:space="preserve"> </w:t>
      </w:r>
      <w:r>
        <w:rPr>
          <w:sz w:val="24"/>
          <w:szCs w:val="24"/>
        </w:rPr>
        <w:t>Compare</w:t>
      </w:r>
      <w:r>
        <w:rPr>
          <w:spacing w:val="-8"/>
          <w:sz w:val="24"/>
          <w:szCs w:val="24"/>
        </w:rPr>
        <w:t xml:space="preserve"> </w:t>
      </w:r>
      <w:r>
        <w:rPr>
          <w:sz w:val="24"/>
          <w:szCs w:val="24"/>
        </w:rPr>
        <w:t>this approach</w:t>
      </w:r>
      <w:r>
        <w:rPr>
          <w:spacing w:val="-5"/>
          <w:sz w:val="24"/>
          <w:szCs w:val="24"/>
        </w:rPr>
        <w:t xml:space="preserve"> </w:t>
      </w:r>
      <w:r>
        <w:rPr>
          <w:sz w:val="24"/>
          <w:szCs w:val="24"/>
        </w:rPr>
        <w:t>with</w:t>
      </w:r>
      <w:r>
        <w:rPr>
          <w:spacing w:val="-6"/>
          <w:sz w:val="24"/>
          <w:szCs w:val="24"/>
        </w:rPr>
        <w:t xml:space="preserve"> </w:t>
      </w:r>
      <w:r>
        <w:rPr>
          <w:sz w:val="24"/>
          <w:szCs w:val="24"/>
        </w:rPr>
        <w:t>alternative</w:t>
      </w:r>
      <w:r>
        <w:rPr>
          <w:spacing w:val="-2"/>
          <w:sz w:val="24"/>
          <w:szCs w:val="24"/>
        </w:rPr>
        <w:t xml:space="preserve"> </w:t>
      </w:r>
      <w:r>
        <w:rPr>
          <w:sz w:val="24"/>
          <w:szCs w:val="24"/>
        </w:rPr>
        <w:t>methods that may not consider</w:t>
      </w:r>
      <w:r>
        <w:rPr>
          <w:spacing w:val="3"/>
          <w:sz w:val="24"/>
          <w:szCs w:val="24"/>
        </w:rPr>
        <w:t xml:space="preserve"> </w:t>
      </w:r>
      <w:r>
        <w:rPr>
          <w:sz w:val="24"/>
          <w:szCs w:val="24"/>
        </w:rPr>
        <w:t>vehicle</w:t>
      </w:r>
      <w:r>
        <w:rPr>
          <w:spacing w:val="-3"/>
          <w:sz w:val="24"/>
          <w:szCs w:val="24"/>
        </w:rPr>
        <w:t xml:space="preserve"> </w:t>
      </w:r>
      <w:r>
        <w:rPr>
          <w:sz w:val="24"/>
          <w:szCs w:val="24"/>
        </w:rPr>
        <w:t>clustering.</w:t>
      </w:r>
    </w:p>
    <w:p>
      <w:pPr>
        <w:spacing w:before="3" w:line="360" w:lineRule="auto"/>
        <w:ind w:left="470" w:right="489" w:firstLine="57"/>
        <w:jc w:val="both"/>
        <w:rPr>
          <w:sz w:val="24"/>
          <w:szCs w:val="24"/>
        </w:rPr>
      </w:pPr>
      <w:r>
        <w:rPr>
          <w:b/>
          <w:sz w:val="24"/>
          <w:szCs w:val="24"/>
        </w:rPr>
        <w:t>Adaptability and Generalization</w:t>
      </w:r>
      <w:r>
        <w:rPr>
          <w:sz w:val="24"/>
          <w:szCs w:val="24"/>
        </w:rPr>
        <w:t>:Evaluate the adaptability of the proposed model to changes in data sources,</w:t>
      </w:r>
      <w:r>
        <w:rPr>
          <w:spacing w:val="1"/>
          <w:sz w:val="24"/>
          <w:szCs w:val="24"/>
        </w:rPr>
        <w:t xml:space="preserve"> </w:t>
      </w:r>
      <w:r>
        <w:rPr>
          <w:sz w:val="24"/>
          <w:szCs w:val="24"/>
        </w:rPr>
        <w:t>vehicle technologies, and cluster characteristics. Compare this adaptability with the inflexibility of alternative</w:t>
      </w:r>
      <w:r>
        <w:rPr>
          <w:spacing w:val="1"/>
          <w:sz w:val="24"/>
          <w:szCs w:val="24"/>
        </w:rPr>
        <w:t xml:space="preserve"> </w:t>
      </w:r>
      <w:r>
        <w:rPr>
          <w:sz w:val="24"/>
          <w:szCs w:val="24"/>
        </w:rPr>
        <w:t>models.</w:t>
      </w:r>
    </w:p>
    <w:p>
      <w:pPr>
        <w:spacing w:before="0" w:line="360" w:lineRule="auto"/>
        <w:ind w:left="470" w:right="491" w:firstLine="57"/>
        <w:jc w:val="both"/>
        <w:rPr>
          <w:sz w:val="22"/>
        </w:rPr>
      </w:pPr>
      <w:r>
        <w:rPr>
          <w:b/>
          <w:sz w:val="22"/>
        </w:rPr>
        <w:t>Interpretability and Insights</w:t>
      </w:r>
      <w:r>
        <w:rPr>
          <w:sz w:val="22"/>
        </w:rPr>
        <w:t>:Assess the interpretability of all models. Determine which model provides the most</w:t>
      </w:r>
      <w:r>
        <w:rPr>
          <w:spacing w:val="1"/>
          <w:sz w:val="22"/>
        </w:rPr>
        <w:t xml:space="preserve"> </w:t>
      </w:r>
      <w:r>
        <w:rPr>
          <w:sz w:val="22"/>
        </w:rPr>
        <w:t>meaningful</w:t>
      </w:r>
      <w:r>
        <w:rPr>
          <w:spacing w:val="-4"/>
          <w:sz w:val="22"/>
        </w:rPr>
        <w:t xml:space="preserve"> </w:t>
      </w:r>
      <w:r>
        <w:rPr>
          <w:sz w:val="22"/>
        </w:rPr>
        <w:t>insights</w:t>
      </w:r>
      <w:r>
        <w:rPr>
          <w:spacing w:val="1"/>
          <w:sz w:val="22"/>
        </w:rPr>
        <w:t xml:space="preserve"> </w:t>
      </w:r>
      <w:r>
        <w:rPr>
          <w:sz w:val="22"/>
        </w:rPr>
        <w:t>into</w:t>
      </w:r>
      <w:r>
        <w:rPr>
          <w:spacing w:val="-4"/>
          <w:sz w:val="22"/>
        </w:rPr>
        <w:t xml:space="preserve"> </w:t>
      </w:r>
      <w:r>
        <w:rPr>
          <w:sz w:val="22"/>
        </w:rPr>
        <w:t>the</w:t>
      </w:r>
      <w:r>
        <w:rPr>
          <w:spacing w:val="-6"/>
          <w:sz w:val="22"/>
        </w:rPr>
        <w:t xml:space="preserve"> </w:t>
      </w:r>
      <w:r>
        <w:rPr>
          <w:sz w:val="22"/>
        </w:rPr>
        <w:t>factors</w:t>
      </w:r>
      <w:r>
        <w:rPr>
          <w:spacing w:val="1"/>
          <w:sz w:val="22"/>
        </w:rPr>
        <w:t xml:space="preserve"> </w:t>
      </w:r>
      <w:r>
        <w:rPr>
          <w:sz w:val="22"/>
        </w:rPr>
        <w:t>influencing</w:t>
      </w:r>
      <w:r>
        <w:rPr>
          <w:spacing w:val="-4"/>
          <w:sz w:val="22"/>
        </w:rPr>
        <w:t xml:space="preserve"> </w:t>
      </w:r>
      <w:r>
        <w:rPr>
          <w:sz w:val="22"/>
        </w:rPr>
        <w:t>CO2</w:t>
      </w:r>
      <w:r>
        <w:rPr>
          <w:spacing w:val="1"/>
          <w:sz w:val="22"/>
        </w:rPr>
        <w:t xml:space="preserve"> </w:t>
      </w:r>
      <w:r>
        <w:rPr>
          <w:sz w:val="22"/>
        </w:rPr>
        <w:t>emissions,</w:t>
      </w:r>
      <w:r>
        <w:rPr>
          <w:spacing w:val="3"/>
          <w:sz w:val="22"/>
        </w:rPr>
        <w:t xml:space="preserve"> </w:t>
      </w:r>
      <w:r>
        <w:rPr>
          <w:sz w:val="22"/>
        </w:rPr>
        <w:t>both</w:t>
      </w:r>
      <w:r>
        <w:rPr>
          <w:spacing w:val="-4"/>
          <w:sz w:val="22"/>
        </w:rPr>
        <w:t xml:space="preserve"> </w:t>
      </w:r>
      <w:r>
        <w:rPr>
          <w:sz w:val="22"/>
        </w:rPr>
        <w:t>at</w:t>
      </w:r>
      <w:r>
        <w:rPr>
          <w:spacing w:val="2"/>
          <w:sz w:val="22"/>
        </w:rPr>
        <w:t xml:space="preserve"> </w:t>
      </w:r>
      <w:r>
        <w:rPr>
          <w:sz w:val="22"/>
        </w:rPr>
        <w:t>the</w:t>
      </w:r>
      <w:r>
        <w:rPr>
          <w:spacing w:val="-6"/>
          <w:sz w:val="22"/>
        </w:rPr>
        <w:t xml:space="preserve"> </w:t>
      </w:r>
      <w:r>
        <w:rPr>
          <w:sz w:val="22"/>
        </w:rPr>
        <w:t>individual</w:t>
      </w:r>
      <w:r>
        <w:rPr>
          <w:spacing w:val="-3"/>
          <w:sz w:val="22"/>
        </w:rPr>
        <w:t xml:space="preserve"> </w:t>
      </w:r>
      <w:r>
        <w:rPr>
          <w:sz w:val="22"/>
        </w:rPr>
        <w:t>and</w:t>
      </w:r>
      <w:r>
        <w:rPr>
          <w:spacing w:val="-4"/>
          <w:sz w:val="22"/>
        </w:rPr>
        <w:t xml:space="preserve"> </w:t>
      </w:r>
      <w:r>
        <w:rPr>
          <w:sz w:val="22"/>
        </w:rPr>
        <w:t>cluster</w:t>
      </w:r>
      <w:r>
        <w:rPr>
          <w:spacing w:val="4"/>
          <w:sz w:val="22"/>
        </w:rPr>
        <w:t xml:space="preserve"> </w:t>
      </w:r>
      <w:r>
        <w:rPr>
          <w:sz w:val="22"/>
        </w:rPr>
        <w:t>levels.</w:t>
      </w:r>
    </w:p>
    <w:p>
      <w:pPr>
        <w:pStyle w:val="9"/>
        <w:spacing w:line="360" w:lineRule="auto"/>
        <w:ind w:left="470" w:right="499"/>
        <w:jc w:val="both"/>
      </w:pPr>
      <w:r>
        <w:rPr>
          <w:b/>
        </w:rPr>
        <w:t>Computational Efficiency</w:t>
      </w:r>
      <w:r>
        <w:t>:Compare the computational efficiency of all models in terms of training and</w:t>
      </w:r>
      <w:r>
        <w:rPr>
          <w:spacing w:val="1"/>
        </w:rPr>
        <w:t xml:space="preserve"> </w:t>
      </w:r>
      <w:r>
        <w:t>prediction</w:t>
      </w:r>
      <w:r>
        <w:rPr>
          <w:spacing w:val="-4"/>
        </w:rPr>
        <w:t xml:space="preserve"> </w:t>
      </w:r>
      <w:r>
        <w:t>times,</w:t>
      </w:r>
      <w:r>
        <w:rPr>
          <w:spacing w:val="3"/>
        </w:rPr>
        <w:t xml:space="preserve"> </w:t>
      </w:r>
      <w:r>
        <w:t>especially</w:t>
      </w:r>
      <w:r>
        <w:rPr>
          <w:spacing w:val="2"/>
        </w:rPr>
        <w:t xml:space="preserve"> </w:t>
      </w:r>
      <w:r>
        <w:t>if</w:t>
      </w:r>
      <w:r>
        <w:rPr>
          <w:spacing w:val="2"/>
        </w:rPr>
        <w:t xml:space="preserve"> </w:t>
      </w:r>
      <w:r>
        <w:t>real-time</w:t>
      </w:r>
      <w:r>
        <w:rPr>
          <w:spacing w:val="1"/>
        </w:rPr>
        <w:t xml:space="preserve"> </w:t>
      </w:r>
      <w:r>
        <w:t>predictions</w:t>
      </w:r>
      <w:r>
        <w:rPr>
          <w:spacing w:val="3"/>
        </w:rPr>
        <w:t xml:space="preserve"> </w:t>
      </w:r>
      <w:r>
        <w:t>are</w:t>
      </w:r>
      <w:r>
        <w:rPr>
          <w:spacing w:val="1"/>
        </w:rPr>
        <w:t xml:space="preserve"> </w:t>
      </w:r>
      <w:r>
        <w:t>required.</w:t>
      </w:r>
    </w:p>
    <w:p>
      <w:pPr>
        <w:pStyle w:val="9"/>
        <w:spacing w:line="362" w:lineRule="auto"/>
        <w:ind w:left="470" w:right="493"/>
        <w:jc w:val="both"/>
      </w:pPr>
      <w:r>
        <w:rPr>
          <w:b/>
        </w:rPr>
        <w:t>Results Presentation</w:t>
      </w:r>
      <w:r>
        <w:t>:Present the comparative analysis results in a clear and comprehensible format,</w:t>
      </w:r>
      <w:r>
        <w:rPr>
          <w:spacing w:val="1"/>
        </w:rPr>
        <w:t xml:space="preserve"> </w:t>
      </w:r>
      <w:r>
        <w:t>including</w:t>
      </w:r>
      <w:r>
        <w:rPr>
          <w:spacing w:val="1"/>
        </w:rPr>
        <w:t xml:space="preserve"> </w:t>
      </w:r>
      <w:r>
        <w:t>visualizations and</w:t>
      </w:r>
      <w:r>
        <w:rPr>
          <w:spacing w:val="1"/>
        </w:rPr>
        <w:t xml:space="preserve"> </w:t>
      </w:r>
      <w:r>
        <w:t>performance</w:t>
      </w:r>
      <w:r>
        <w:rPr>
          <w:spacing w:val="6"/>
        </w:rPr>
        <w:t xml:space="preserve"> </w:t>
      </w:r>
      <w:r>
        <w:t>metrics.</w:t>
      </w:r>
    </w:p>
    <w:p>
      <w:pPr>
        <w:pStyle w:val="9"/>
        <w:spacing w:line="360" w:lineRule="auto"/>
        <w:ind w:left="470" w:right="488"/>
        <w:jc w:val="both"/>
      </w:pPr>
      <w:r>
        <w:rPr>
          <w:b/>
        </w:rPr>
        <w:t>Recommendations</w:t>
      </w:r>
      <w:r>
        <w:t>:Based on the comparative analysis results, provide recommendations for the selection</w:t>
      </w:r>
      <w:r>
        <w:rPr>
          <w:spacing w:val="-57"/>
        </w:rPr>
        <w:t xml:space="preserve"> </w:t>
      </w:r>
      <w:r>
        <w:t>of the most appropriate model for predicting CO2 emissions from vehicles in different scenarios and</w:t>
      </w:r>
      <w:r>
        <w:rPr>
          <w:spacing w:val="1"/>
        </w:rPr>
        <w:t xml:space="preserve"> </w:t>
      </w:r>
      <w:r>
        <w:t>applications.</w:t>
      </w:r>
    </w:p>
    <w:p>
      <w:pPr>
        <w:pStyle w:val="9"/>
        <w:spacing w:line="360" w:lineRule="auto"/>
        <w:ind w:left="470" w:right="488"/>
        <w:jc w:val="both"/>
      </w:pPr>
      <w:r>
        <w:drawing>
          <wp:anchor distT="0" distB="0" distL="0" distR="0" simplePos="0" relativeHeight="251685888" behindDoc="0" locked="0" layoutInCell="1" allowOverlap="1">
            <wp:simplePos x="0" y="0"/>
            <wp:positionH relativeFrom="page">
              <wp:posOffset>6932930</wp:posOffset>
            </wp:positionH>
            <wp:positionV relativeFrom="paragraph">
              <wp:posOffset>-193675</wp:posOffset>
            </wp:positionV>
            <wp:extent cx="321310" cy="598170"/>
            <wp:effectExtent l="0" t="0" r="13970" b="11430"/>
            <wp:wrapNone/>
            <wp:docPr id="22"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9"/>
        <w:spacing w:line="360" w:lineRule="auto"/>
        <w:ind w:left="470" w:right="488"/>
        <w:jc w:val="both"/>
      </w:pPr>
      <w:r>
        <w:rPr>
          <w:b/>
        </w:rPr>
        <w:t>Continuous</w:t>
      </w:r>
      <w:r>
        <w:rPr>
          <w:b/>
          <w:spacing w:val="1"/>
        </w:rPr>
        <w:t xml:space="preserve"> </w:t>
      </w:r>
      <w:r>
        <w:rPr>
          <w:b/>
        </w:rPr>
        <w:t>Improvement</w:t>
      </w:r>
      <w:r>
        <w:t>:Establish</w:t>
      </w:r>
      <w:r>
        <w:rPr>
          <w:spacing w:val="1"/>
        </w:rPr>
        <w:t xml:space="preserve"> </w:t>
      </w:r>
      <w:r>
        <w:t>a</w:t>
      </w:r>
      <w:r>
        <w:rPr>
          <w:spacing w:val="1"/>
        </w:rPr>
        <w:t xml:space="preserve"> </w:t>
      </w:r>
      <w:r>
        <w:t>process</w:t>
      </w:r>
      <w:r>
        <w:rPr>
          <w:spacing w:val="1"/>
        </w:rPr>
        <w:t xml:space="preserve"> </w:t>
      </w:r>
      <w:r>
        <w:t>for</w:t>
      </w:r>
      <w:r>
        <w:rPr>
          <w:spacing w:val="1"/>
        </w:rPr>
        <w:t xml:space="preserve"> </w:t>
      </w:r>
      <w:r>
        <w:t>continuous</w:t>
      </w:r>
      <w:r>
        <w:rPr>
          <w:spacing w:val="1"/>
        </w:rPr>
        <w:t xml:space="preserve"> </w:t>
      </w:r>
      <w:r>
        <w:t>improvement,</w:t>
      </w:r>
      <w:r>
        <w:rPr>
          <w:spacing w:val="1"/>
        </w:rPr>
        <w:t xml:space="preserve"> </w:t>
      </w:r>
      <w:r>
        <w:t>allowing</w:t>
      </w:r>
      <w:r>
        <w:rPr>
          <w:spacing w:val="1"/>
        </w:rPr>
        <w:t xml:space="preserve"> </w:t>
      </w:r>
      <w:r>
        <w:t>the</w:t>
      </w:r>
      <w:r>
        <w:rPr>
          <w:spacing w:val="1"/>
        </w:rPr>
        <w:t xml:space="preserve"> </w:t>
      </w:r>
      <w:r>
        <w:t>proposed</w:t>
      </w:r>
      <w:r>
        <w:rPr>
          <w:spacing w:val="1"/>
        </w:rPr>
        <w:t xml:space="preserve"> </w:t>
      </w:r>
      <w:r>
        <w:t>clustered</w:t>
      </w:r>
      <w:r>
        <w:rPr>
          <w:spacing w:val="1"/>
        </w:rPr>
        <w:t xml:space="preserve"> </w:t>
      </w:r>
      <w:r>
        <w:t>regression</w:t>
      </w:r>
      <w:r>
        <w:rPr>
          <w:spacing w:val="1"/>
        </w:rPr>
        <w:t xml:space="preserve"> </w:t>
      </w:r>
      <w:r>
        <w:t>model to</w:t>
      </w:r>
      <w:r>
        <w:rPr>
          <w:spacing w:val="1"/>
        </w:rPr>
        <w:t xml:space="preserve"> </w:t>
      </w:r>
      <w:r>
        <w:t>adapt</w:t>
      </w:r>
      <w:r>
        <w:rPr>
          <w:spacing w:val="1"/>
        </w:rPr>
        <w:t xml:space="preserve"> </w:t>
      </w:r>
      <w:r>
        <w:t>and</w:t>
      </w:r>
      <w:r>
        <w:rPr>
          <w:spacing w:val="1"/>
        </w:rPr>
        <w:t xml:space="preserve"> </w:t>
      </w:r>
      <w:r>
        <w:t>evolve</w:t>
      </w:r>
      <w:r>
        <w:rPr>
          <w:spacing w:val="1"/>
        </w:rPr>
        <w:t xml:space="preserve"> </w:t>
      </w:r>
      <w:r>
        <w:t>based</w:t>
      </w:r>
      <w:r>
        <w:rPr>
          <w:spacing w:val="1"/>
        </w:rPr>
        <w:t xml:space="preserve"> </w:t>
      </w:r>
      <w:r>
        <w:t>on the</w:t>
      </w:r>
      <w:r>
        <w:rPr>
          <w:spacing w:val="1"/>
        </w:rPr>
        <w:t xml:space="preserve"> </w:t>
      </w:r>
      <w:r>
        <w:t>insights gained</w:t>
      </w:r>
      <w:r>
        <w:rPr>
          <w:spacing w:val="1"/>
        </w:rPr>
        <w:t xml:space="preserve"> </w:t>
      </w:r>
      <w:r>
        <w:t>from the comparative</w:t>
      </w:r>
      <w:r>
        <w:rPr>
          <w:spacing w:val="1"/>
        </w:rPr>
        <w:t xml:space="preserve"> </w:t>
      </w:r>
      <w:r>
        <w:t>analysis.The comparative analysis is an essential component of the project, as it provides a comprehensive</w:t>
      </w:r>
      <w:r>
        <w:rPr>
          <w:spacing w:val="-57"/>
        </w:rPr>
        <w:t xml:space="preserve"> </w:t>
      </w:r>
      <w:r>
        <w:t>assessment of the proposed clustered regression model's performance in predicting CO2 emissions from</w:t>
      </w:r>
      <w:r>
        <w:rPr>
          <w:spacing w:val="1"/>
        </w:rPr>
        <w:t xml:space="preserve"> </w:t>
      </w:r>
      <w:r>
        <w:t>vehicles.</w:t>
      </w:r>
    </w:p>
    <w:p>
      <w:pPr>
        <w:pStyle w:val="6"/>
        <w:bidi w:val="0"/>
        <w:spacing w:line="360" w:lineRule="auto"/>
        <w:jc w:val="both"/>
        <w:rPr>
          <w:b w:val="0"/>
          <w:bCs w:val="0"/>
        </w:rPr>
      </w:pPr>
      <w:r>
        <w:rPr>
          <w:b w:val="0"/>
          <w:bCs w:val="0"/>
        </w:rPr>
        <w:t>analysis is a valuable approach to assess the performance and effectiveness of the "Clustered Regression Model for Predicting CO2 Emissions from Vehicles." This analysis involves comparing the proposed model with existing models or alternative methods for predicting CO2 emissions from vehicles. Here's a description of how a comparative analysis can be conducte.In the "Clustered Regression Model for Predicting CO2 Emissions from Vehicles" project, a comprehensive comparative analysis has been conducted to assess the performance and effectiveness of the proposed model in predicting CO2 emissions. This analysis involved comparing the proposed clustered regression model with existing models and alternative methods for CO2 emissions prediction. Key components of the analysis included the selection of comparison models, data preparation, evaluation metrics, model training and testing, and an in-depth examination of cluster-specific predictions. The comparative analysis also evaluated the adaptability, interpretability, and computational efficiency of the proposed model in comparison to alternative approaches. The results of this analysis provided valuable insights into the strengths and weaknesses of each model, highlighting the advantages of the proposed clustered regression model, particularly its ability to create cluster-specific predictions that account for the unique attributes of different vehicle groups. The findings of the comparative analysis will guide informed decisions regarding the adoption and use of the model for accurate and environmentally responsible CO2 emissions predictions in the automotive sector.</w:t>
      </w:r>
    </w:p>
    <w:p>
      <w:pPr>
        <w:spacing w:after="0" w:line="360" w:lineRule="auto"/>
        <w:jc w:val="both"/>
        <w:sectPr>
          <w:pgSz w:w="11930" w:h="16870"/>
          <w:pgMar w:top="320" w:right="85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78720" behindDoc="0" locked="0" layoutInCell="1" allowOverlap="1">
            <wp:simplePos x="0" y="0"/>
            <wp:positionH relativeFrom="page">
              <wp:posOffset>6920230</wp:posOffset>
            </wp:positionH>
            <wp:positionV relativeFrom="page">
              <wp:posOffset>-635</wp:posOffset>
            </wp:positionV>
            <wp:extent cx="246380" cy="597535"/>
            <wp:effectExtent l="0" t="0" r="0" b="0"/>
            <wp:wrapNone/>
            <wp:docPr id="7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4.jpeg"/>
                    <pic:cNvPicPr>
                      <a:picLocks noChangeAspect="1"/>
                    </pic:cNvPicPr>
                  </pic:nvPicPr>
                  <pic:blipFill>
                    <a:blip r:embed="rId11" cstate="print"/>
                    <a:stretch>
                      <a:fillRect/>
                    </a:stretch>
                  </pic:blipFill>
                  <pic:spPr>
                    <a:xfrm>
                      <a:off x="0" y="0"/>
                      <a:ext cx="246316" cy="597534"/>
                    </a:xfrm>
                    <a:prstGeom prst="rect">
                      <a:avLst/>
                    </a:prstGeom>
                  </pic:spPr>
                </pic:pic>
              </a:graphicData>
            </a:graphic>
          </wp:anchor>
        </w:drawing>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11"/>
        <w:rPr>
          <w:sz w:val="17"/>
        </w:rPr>
      </w:pPr>
    </w:p>
    <w:p>
      <w:pPr>
        <w:pStyle w:val="2"/>
        <w:spacing w:line="362" w:lineRule="auto"/>
        <w:ind w:left="4321" w:right="4519" w:firstLine="10"/>
      </w:pPr>
      <w:bookmarkStart w:id="78" w:name="CHAPTER -5 SCREEN SHOTS"/>
      <w:bookmarkEnd w:id="78"/>
      <w:r>
        <w:t>CHAPTER -5</w:t>
      </w:r>
      <w:r>
        <w:rPr>
          <w:spacing w:val="1"/>
        </w:rPr>
        <w:t xml:space="preserve"> </w:t>
      </w:r>
      <w:r>
        <w:rPr>
          <w:w w:val="95"/>
        </w:rPr>
        <w:t>SCREEN</w:t>
      </w:r>
      <w:r>
        <w:rPr>
          <w:spacing w:val="10"/>
          <w:w w:val="95"/>
        </w:rPr>
        <w:t xml:space="preserve"> </w:t>
      </w:r>
      <w:r>
        <w:rPr>
          <w:w w:val="95"/>
        </w:rPr>
        <w:t>SHOTS</w:t>
      </w:r>
    </w:p>
    <w:p>
      <w:pPr>
        <w:spacing w:after="0" w:line="362" w:lineRule="auto"/>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r>
        <w:drawing>
          <wp:anchor distT="0" distB="0" distL="0" distR="0" simplePos="0" relativeHeight="251679744" behindDoc="0" locked="0" layoutInCell="1" allowOverlap="1">
            <wp:simplePos x="0" y="0"/>
            <wp:positionH relativeFrom="page">
              <wp:posOffset>6905625</wp:posOffset>
            </wp:positionH>
            <wp:positionV relativeFrom="paragraph">
              <wp:posOffset>-166370</wp:posOffset>
            </wp:positionV>
            <wp:extent cx="246380" cy="597535"/>
            <wp:effectExtent l="0" t="0" r="0" b="0"/>
            <wp:wrapNone/>
            <wp:docPr id="7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3.jpeg"/>
                    <pic:cNvPicPr>
                      <a:picLocks noChangeAspect="1"/>
                    </pic:cNvPicPr>
                  </pic:nvPicPr>
                  <pic:blipFill>
                    <a:blip r:embed="rId10" cstate="print"/>
                    <a:stretch>
                      <a:fillRect/>
                    </a:stretch>
                  </pic:blipFill>
                  <pic:spPr>
                    <a:xfrm>
                      <a:off x="0" y="0"/>
                      <a:ext cx="246316" cy="597534"/>
                    </a:xfrm>
                    <a:prstGeom prst="rect">
                      <a:avLst/>
                    </a:prstGeom>
                  </pic:spPr>
                </pic:pic>
              </a:graphicData>
            </a:graphic>
          </wp:anchor>
        </w:drawing>
      </w:r>
    </w:p>
    <w:p>
      <w:pPr>
        <w:pStyle w:val="9"/>
        <w:rPr>
          <w:b/>
          <w:sz w:val="20"/>
        </w:rPr>
      </w:pPr>
    </w:p>
    <w:p>
      <w:pPr>
        <w:pStyle w:val="9"/>
        <w:spacing w:before="5"/>
        <w:rPr>
          <w:b/>
        </w:rPr>
      </w:pPr>
    </w:p>
    <w:p>
      <w:pPr>
        <w:pStyle w:val="4"/>
        <w:numPr>
          <w:ilvl w:val="0"/>
          <w:numId w:val="14"/>
        </w:numPr>
        <w:tabs>
          <w:tab w:val="left" w:pos="1474"/>
        </w:tabs>
        <w:spacing w:before="87" w:after="0" w:line="240" w:lineRule="auto"/>
        <w:ind w:left="1473" w:right="0" w:hanging="356"/>
        <w:jc w:val="left"/>
      </w:pPr>
      <w:bookmarkStart w:id="79" w:name="5. SCREEN SHOTS"/>
      <w:bookmarkEnd w:id="79"/>
      <w:bookmarkStart w:id="80" w:name="5. SCREEN SHOTS"/>
      <w:bookmarkEnd w:id="80"/>
      <w:r>
        <w:rPr>
          <w:w w:val="95"/>
        </w:rPr>
        <w:t>SCREEN</w:t>
      </w:r>
      <w:r>
        <w:rPr>
          <w:spacing w:val="77"/>
        </w:rPr>
        <w:t xml:space="preserve"> </w:t>
      </w:r>
      <w:r>
        <w:rPr>
          <w:w w:val="95"/>
        </w:rPr>
        <w:t>SHOTS</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1"/>
        <w:rPr>
          <w:b/>
          <w:sz w:val="26"/>
        </w:rPr>
      </w:pPr>
    </w:p>
    <w:p>
      <w:pPr>
        <w:pStyle w:val="6"/>
        <w:spacing w:before="90"/>
        <w:ind w:left="497" w:right="50"/>
        <w:jc w:val="center"/>
      </w:pPr>
      <w:bookmarkStart w:id="81" w:name="Fig: 5.1.sample input"/>
      <w:bookmarkEnd w:id="81"/>
      <w:r>
        <w:t>Fig:</w:t>
      </w:r>
      <w:r>
        <w:rPr>
          <w:spacing w:val="-4"/>
        </w:rPr>
        <w:t xml:space="preserve"> </w:t>
      </w:r>
      <w:r>
        <w:t>5.1.sample</w:t>
      </w:r>
      <w:r>
        <w:rPr>
          <w:spacing w:val="-6"/>
        </w:rPr>
        <w:t xml:space="preserve"> </w:t>
      </w:r>
      <w:r>
        <w:t>input</w:t>
      </w:r>
    </w:p>
    <w:p>
      <w:pPr>
        <w:pStyle w:val="9"/>
        <w:rPr>
          <w:b/>
          <w:sz w:val="20"/>
        </w:rPr>
      </w:pPr>
    </w:p>
    <w:p>
      <w:pPr>
        <w:pStyle w:val="9"/>
        <w:rPr>
          <w:b/>
          <w:sz w:val="20"/>
        </w:rPr>
      </w:pPr>
    </w:p>
    <w:p>
      <w:pPr>
        <w:pStyle w:val="9"/>
        <w:spacing w:before="9"/>
        <w:rPr>
          <w:b/>
          <w:sz w:val="16"/>
        </w:rPr>
      </w:pPr>
      <w:r>
        <w:drawing>
          <wp:anchor distT="0" distB="0" distL="0" distR="0" simplePos="0" relativeHeight="251660288" behindDoc="0" locked="0" layoutInCell="1" allowOverlap="1">
            <wp:simplePos x="0" y="0"/>
            <wp:positionH relativeFrom="page">
              <wp:posOffset>419100</wp:posOffset>
            </wp:positionH>
            <wp:positionV relativeFrom="paragraph">
              <wp:posOffset>147320</wp:posOffset>
            </wp:positionV>
            <wp:extent cx="6882130" cy="3264535"/>
            <wp:effectExtent l="0" t="0" r="0" b="0"/>
            <wp:wrapTopAndBottom/>
            <wp:docPr id="7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2.jpeg"/>
                    <pic:cNvPicPr>
                      <a:picLocks noChangeAspect="1"/>
                    </pic:cNvPicPr>
                  </pic:nvPicPr>
                  <pic:blipFill>
                    <a:blip r:embed="rId25" cstate="print"/>
                    <a:stretch>
                      <a:fillRect/>
                    </a:stretch>
                  </pic:blipFill>
                  <pic:spPr>
                    <a:xfrm>
                      <a:off x="0" y="0"/>
                      <a:ext cx="6882441" cy="3264789"/>
                    </a:xfrm>
                    <a:prstGeom prst="rect">
                      <a:avLst/>
                    </a:prstGeom>
                  </pic:spPr>
                </pic:pic>
              </a:graphicData>
            </a:graphic>
          </wp:anchor>
        </w:drawing>
      </w:r>
    </w:p>
    <w:p>
      <w:pPr>
        <w:pStyle w:val="9"/>
        <w:rPr>
          <w:b/>
          <w:sz w:val="26"/>
        </w:rPr>
      </w:pPr>
    </w:p>
    <w:p>
      <w:pPr>
        <w:pStyle w:val="9"/>
        <w:rPr>
          <w:b/>
          <w:sz w:val="26"/>
        </w:rPr>
      </w:pPr>
    </w:p>
    <w:p>
      <w:pPr>
        <w:pStyle w:val="9"/>
        <w:spacing w:before="6"/>
        <w:rPr>
          <w:b/>
          <w:sz w:val="37"/>
        </w:rPr>
      </w:pPr>
    </w:p>
    <w:p>
      <w:pPr>
        <w:spacing w:before="0"/>
        <w:ind w:left="502" w:right="50" w:firstLine="0"/>
        <w:jc w:val="center"/>
        <w:rPr>
          <w:b/>
          <w:sz w:val="24"/>
        </w:rPr>
      </w:pPr>
      <w:r>
        <w:rPr>
          <w:b/>
          <w:sz w:val="24"/>
        </w:rPr>
        <w:t>Fig.5.2.sample</w:t>
      </w:r>
      <w:r>
        <w:rPr>
          <w:b/>
          <w:spacing w:val="-11"/>
          <w:sz w:val="24"/>
        </w:rPr>
        <w:t xml:space="preserve"> </w:t>
      </w:r>
      <w:r>
        <w:rPr>
          <w:b/>
          <w:sz w:val="24"/>
        </w:rPr>
        <w:t>output</w:t>
      </w:r>
    </w:p>
    <w:p>
      <w:pPr>
        <w:pStyle w:val="9"/>
        <w:spacing w:before="9"/>
        <w:rPr>
          <w:b/>
          <w:sz w:val="20"/>
        </w:rPr>
      </w:pPr>
      <w:r>
        <w:drawing>
          <wp:anchor distT="0" distB="0" distL="0" distR="0" simplePos="0" relativeHeight="251660288" behindDoc="0" locked="0" layoutInCell="1" allowOverlap="1">
            <wp:simplePos x="0" y="0"/>
            <wp:positionH relativeFrom="page">
              <wp:posOffset>425450</wp:posOffset>
            </wp:positionH>
            <wp:positionV relativeFrom="paragraph">
              <wp:posOffset>176530</wp:posOffset>
            </wp:positionV>
            <wp:extent cx="6713855" cy="3268345"/>
            <wp:effectExtent l="0" t="0" r="0" b="0"/>
            <wp:wrapTopAndBottom/>
            <wp:docPr id="7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3.jpeg"/>
                    <pic:cNvPicPr>
                      <a:picLocks noChangeAspect="1"/>
                    </pic:cNvPicPr>
                  </pic:nvPicPr>
                  <pic:blipFill>
                    <a:blip r:embed="rId26" cstate="print"/>
                    <a:stretch>
                      <a:fillRect/>
                    </a:stretch>
                  </pic:blipFill>
                  <pic:spPr>
                    <a:xfrm>
                      <a:off x="0" y="0"/>
                      <a:ext cx="6714012" cy="3268408"/>
                    </a:xfrm>
                    <a:prstGeom prst="rect">
                      <a:avLst/>
                    </a:prstGeom>
                  </pic:spPr>
                </pic:pic>
              </a:graphicData>
            </a:graphic>
          </wp:anchor>
        </w:drawing>
      </w:r>
    </w:p>
    <w:p>
      <w:pPr>
        <w:spacing w:after="0"/>
        <w:rPr>
          <w:sz w:val="20"/>
        </w:rPr>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r>
        <w:drawing>
          <wp:anchor distT="0" distB="0" distL="0" distR="0" simplePos="0" relativeHeight="251680768" behindDoc="0" locked="0" layoutInCell="1" allowOverlap="1">
            <wp:simplePos x="0" y="0"/>
            <wp:positionH relativeFrom="page">
              <wp:posOffset>6927850</wp:posOffset>
            </wp:positionH>
            <wp:positionV relativeFrom="page">
              <wp:posOffset>10795</wp:posOffset>
            </wp:positionV>
            <wp:extent cx="246380" cy="597535"/>
            <wp:effectExtent l="0" t="0" r="0" b="0"/>
            <wp:wrapNone/>
            <wp:docPr id="8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4.jpeg"/>
                    <pic:cNvPicPr>
                      <a:picLocks noChangeAspect="1"/>
                    </pic:cNvPicPr>
                  </pic:nvPicPr>
                  <pic:blipFill>
                    <a:blip r:embed="rId11" cstate="print"/>
                    <a:stretch>
                      <a:fillRect/>
                    </a:stretch>
                  </pic:blipFill>
                  <pic:spPr>
                    <a:xfrm>
                      <a:off x="0" y="0"/>
                      <a:ext cx="246316" cy="597534"/>
                    </a:xfrm>
                    <a:prstGeom prst="rect">
                      <a:avLst/>
                    </a:prstGeom>
                  </pic:spPr>
                </pic:pic>
              </a:graphicData>
            </a:graphic>
          </wp:anchor>
        </w:drawing>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6"/>
        <w:rPr>
          <w:b/>
          <w:sz w:val="22"/>
        </w:rPr>
      </w:pPr>
    </w:p>
    <w:p>
      <w:pPr>
        <w:pStyle w:val="2"/>
        <w:spacing w:line="420" w:lineRule="auto"/>
        <w:ind w:left="4642" w:right="4629"/>
      </w:pPr>
      <w:bookmarkStart w:id="82" w:name="CHAPTER -6 TESTING"/>
      <w:bookmarkEnd w:id="82"/>
      <w:r>
        <w:t>CHAPTER -6</w:t>
      </w:r>
      <w:r>
        <w:rPr>
          <w:spacing w:val="-77"/>
        </w:rPr>
        <w:t xml:space="preserve"> </w:t>
      </w:r>
      <w:r>
        <w:t>TESTING</w:t>
      </w:r>
    </w:p>
    <w:p>
      <w:pPr>
        <w:spacing w:after="0" w:line="420" w:lineRule="auto"/>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r>
        <w:drawing>
          <wp:anchor distT="0" distB="0" distL="0" distR="0" simplePos="0" relativeHeight="251685888" behindDoc="0" locked="0" layoutInCell="1" allowOverlap="1">
            <wp:simplePos x="0" y="0"/>
            <wp:positionH relativeFrom="page">
              <wp:posOffset>6856730</wp:posOffset>
            </wp:positionH>
            <wp:positionV relativeFrom="paragraph">
              <wp:posOffset>-228600</wp:posOffset>
            </wp:positionV>
            <wp:extent cx="321310" cy="598170"/>
            <wp:effectExtent l="0" t="0" r="13970" b="11430"/>
            <wp:wrapNone/>
            <wp:docPr id="24"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9"/>
        <w:spacing w:before="2"/>
        <w:rPr>
          <w:b/>
          <w:sz w:val="18"/>
        </w:rPr>
      </w:pPr>
    </w:p>
    <w:p>
      <w:pPr>
        <w:pStyle w:val="4"/>
        <w:numPr>
          <w:ilvl w:val="0"/>
          <w:numId w:val="14"/>
        </w:numPr>
        <w:tabs>
          <w:tab w:val="left" w:pos="1484"/>
        </w:tabs>
        <w:spacing w:before="87" w:after="0" w:line="240" w:lineRule="auto"/>
        <w:ind w:left="1483" w:right="0" w:hanging="357"/>
        <w:jc w:val="left"/>
      </w:pPr>
      <w:bookmarkStart w:id="83" w:name="6. SYSTEM TESTING:"/>
      <w:bookmarkEnd w:id="83"/>
      <w:bookmarkStart w:id="84" w:name="6. SYSTEM TESTING:"/>
      <w:bookmarkEnd w:id="84"/>
      <w:r>
        <w:rPr>
          <w:spacing w:val="-1"/>
        </w:rPr>
        <w:t>SYSTEM</w:t>
      </w:r>
      <w:r>
        <w:rPr>
          <w:spacing w:val="-13"/>
        </w:rPr>
        <w:t xml:space="preserve"> </w:t>
      </w:r>
      <w:r>
        <w:t>TESTING:</w:t>
      </w:r>
    </w:p>
    <w:p>
      <w:pPr>
        <w:pStyle w:val="9"/>
        <w:spacing w:before="3"/>
        <w:rPr>
          <w:b/>
          <w:sz w:val="35"/>
        </w:rPr>
      </w:pPr>
    </w:p>
    <w:p>
      <w:pPr>
        <w:pStyle w:val="9"/>
        <w:spacing w:before="1" w:line="360" w:lineRule="auto"/>
        <w:ind w:left="470" w:right="483"/>
        <w:jc w:val="both"/>
      </w:pPr>
      <w:r>
        <w:t>System testing is a crucial stage in the development of the "Clustered Regression Model for Predicting</w:t>
      </w:r>
      <w:r>
        <w:rPr>
          <w:spacing w:val="1"/>
        </w:rPr>
        <w:t xml:space="preserve"> </w:t>
      </w:r>
      <w:r>
        <w:t>CO2</w:t>
      </w:r>
      <w:r>
        <w:rPr>
          <w:spacing w:val="-4"/>
        </w:rPr>
        <w:t xml:space="preserve"> </w:t>
      </w:r>
      <w:r>
        <w:t>Emissions</w:t>
      </w:r>
      <w:r>
        <w:rPr>
          <w:spacing w:val="-2"/>
        </w:rPr>
        <w:t xml:space="preserve"> </w:t>
      </w:r>
      <w:r>
        <w:t>from</w:t>
      </w:r>
      <w:r>
        <w:rPr>
          <w:spacing w:val="-11"/>
        </w:rPr>
        <w:t xml:space="preserve"> </w:t>
      </w:r>
      <w:r>
        <w:t>Vehicles."</w:t>
      </w:r>
      <w:r>
        <w:rPr>
          <w:spacing w:val="-5"/>
        </w:rPr>
        <w:t xml:space="preserve"> </w:t>
      </w:r>
      <w:r>
        <w:t>This</w:t>
      </w:r>
      <w:r>
        <w:rPr>
          <w:spacing w:val="-5"/>
        </w:rPr>
        <w:t xml:space="preserve"> </w:t>
      </w:r>
      <w:r>
        <w:t>phase</w:t>
      </w:r>
      <w:r>
        <w:rPr>
          <w:spacing w:val="1"/>
        </w:rPr>
        <w:t xml:space="preserve"> </w:t>
      </w:r>
      <w:r>
        <w:t>is</w:t>
      </w:r>
      <w:r>
        <w:rPr>
          <w:spacing w:val="-1"/>
        </w:rPr>
        <w:t xml:space="preserve"> </w:t>
      </w:r>
      <w:r>
        <w:t>focused</w:t>
      </w:r>
      <w:r>
        <w:rPr>
          <w:spacing w:val="-4"/>
        </w:rPr>
        <w:t xml:space="preserve"> </w:t>
      </w:r>
      <w:r>
        <w:t>on</w:t>
      </w:r>
      <w:r>
        <w:rPr>
          <w:spacing w:val="-7"/>
        </w:rPr>
        <w:t xml:space="preserve"> </w:t>
      </w:r>
      <w:r>
        <w:t>thoroughly</w:t>
      </w:r>
      <w:r>
        <w:rPr>
          <w:spacing w:val="-8"/>
        </w:rPr>
        <w:t xml:space="preserve"> </w:t>
      </w:r>
      <w:r>
        <w:t>assessing</w:t>
      </w:r>
      <w:r>
        <w:rPr>
          <w:spacing w:val="-3"/>
        </w:rPr>
        <w:t xml:space="preserve"> </w:t>
      </w:r>
      <w:r>
        <w:t>the</w:t>
      </w:r>
      <w:r>
        <w:rPr>
          <w:spacing w:val="-4"/>
        </w:rPr>
        <w:t xml:space="preserve"> </w:t>
      </w:r>
      <w:r>
        <w:t>system's</w:t>
      </w:r>
      <w:r>
        <w:rPr>
          <w:spacing w:val="-1"/>
        </w:rPr>
        <w:t xml:space="preserve"> </w:t>
      </w:r>
      <w:r>
        <w:t>functionality,</w:t>
      </w:r>
      <w:r>
        <w:rPr>
          <w:spacing w:val="-57"/>
        </w:rPr>
        <w:t xml:space="preserve"> </w:t>
      </w:r>
      <w:r>
        <w:t>accuracy, and performance to ensure that it can effectively predict CO2 emissions from vehicles and</w:t>
      </w:r>
      <w:r>
        <w:rPr>
          <w:spacing w:val="1"/>
        </w:rPr>
        <w:t xml:space="preserve"> </w:t>
      </w:r>
      <w:r>
        <w:t>provide actionable</w:t>
      </w:r>
      <w:r>
        <w:rPr>
          <w:spacing w:val="1"/>
        </w:rPr>
        <w:t xml:space="preserve"> </w:t>
      </w:r>
      <w:r>
        <w:t>recommendations.</w:t>
      </w:r>
    </w:p>
    <w:p>
      <w:pPr>
        <w:pStyle w:val="9"/>
        <w:spacing w:before="5"/>
        <w:rPr>
          <w:sz w:val="14"/>
        </w:rPr>
      </w:pPr>
    </w:p>
    <w:p>
      <w:pPr>
        <w:pStyle w:val="9"/>
        <w:spacing w:before="1" w:line="360" w:lineRule="auto"/>
        <w:ind w:left="470" w:right="483"/>
        <w:rPr>
          <w:rFonts w:hint="default"/>
          <w:b/>
          <w:bCs/>
          <w:u w:val="single"/>
          <w:lang w:val="en-US"/>
        </w:rPr>
      </w:pPr>
      <w:r>
        <w:rPr>
          <w:rFonts w:hint="default"/>
          <w:b/>
          <w:bCs/>
          <w:u w:val="single"/>
          <w:lang w:val="en-US"/>
        </w:rPr>
        <w:t>Key components and system testing</w:t>
      </w:r>
    </w:p>
    <w:p>
      <w:pPr>
        <w:pStyle w:val="9"/>
        <w:spacing w:before="90" w:line="360" w:lineRule="auto"/>
        <w:ind w:left="470" w:right="985"/>
        <w:jc w:val="both"/>
      </w:pPr>
      <w:r>
        <w:rPr>
          <w:b/>
        </w:rPr>
        <w:t>Test Plan Development</w:t>
      </w:r>
      <w:r>
        <w:t>:Create a detailed test plan that outlines the objectives, test cases, and testing</w:t>
      </w:r>
      <w:r>
        <w:rPr>
          <w:spacing w:val="-57"/>
        </w:rPr>
        <w:t xml:space="preserve"> </w:t>
      </w:r>
      <w:r>
        <w:t>methodologies</w:t>
      </w:r>
      <w:r>
        <w:rPr>
          <w:spacing w:val="-2"/>
        </w:rPr>
        <w:t xml:space="preserve"> </w:t>
      </w:r>
      <w:r>
        <w:t>for</w:t>
      </w:r>
      <w:r>
        <w:rPr>
          <w:spacing w:val="-2"/>
        </w:rPr>
        <w:t xml:space="preserve"> </w:t>
      </w:r>
      <w:r>
        <w:t>the</w:t>
      </w:r>
      <w:r>
        <w:rPr>
          <w:spacing w:val="-5"/>
        </w:rPr>
        <w:t xml:space="preserve"> </w:t>
      </w:r>
      <w:r>
        <w:t>system.</w:t>
      </w:r>
      <w:r>
        <w:rPr>
          <w:spacing w:val="-1"/>
        </w:rPr>
        <w:t xml:space="preserve"> </w:t>
      </w:r>
      <w:r>
        <w:t>The</w:t>
      </w:r>
      <w:r>
        <w:rPr>
          <w:spacing w:val="-4"/>
        </w:rPr>
        <w:t xml:space="preserve"> </w:t>
      </w:r>
      <w:r>
        <w:t>plan</w:t>
      </w:r>
      <w:r>
        <w:rPr>
          <w:spacing w:val="-8"/>
        </w:rPr>
        <w:t xml:space="preserve"> </w:t>
      </w:r>
      <w:r>
        <w:t>should include</w:t>
      </w:r>
      <w:r>
        <w:rPr>
          <w:spacing w:val="-4"/>
        </w:rPr>
        <w:t xml:space="preserve"> </w:t>
      </w:r>
      <w:r>
        <w:t>specific</w:t>
      </w:r>
      <w:r>
        <w:rPr>
          <w:spacing w:val="-4"/>
        </w:rPr>
        <w:t xml:space="preserve"> </w:t>
      </w:r>
      <w:r>
        <w:t>criteria for</w:t>
      </w:r>
      <w:r>
        <w:rPr>
          <w:spacing w:val="-2"/>
        </w:rPr>
        <w:t xml:space="preserve"> </w:t>
      </w:r>
      <w:r>
        <w:t>success</w:t>
      </w:r>
      <w:r>
        <w:rPr>
          <w:spacing w:val="-5"/>
        </w:rPr>
        <w:t xml:space="preserve"> </w:t>
      </w:r>
      <w:r>
        <w:t>and</w:t>
      </w:r>
      <w:r>
        <w:rPr>
          <w:spacing w:val="-4"/>
        </w:rPr>
        <w:t xml:space="preserve"> </w:t>
      </w:r>
      <w:r>
        <w:t>a</w:t>
      </w:r>
      <w:r>
        <w:rPr>
          <w:rFonts w:hint="default"/>
          <w:lang w:val="en-US"/>
        </w:rPr>
        <w:t xml:space="preserve"> </w:t>
      </w:r>
      <w:r>
        <w:t>schedule for</w:t>
      </w:r>
      <w:r>
        <w:rPr>
          <w:spacing w:val="-57"/>
        </w:rPr>
        <w:t xml:space="preserve"> </w:t>
      </w:r>
      <w:r>
        <w:t>testing.</w:t>
      </w:r>
    </w:p>
    <w:p>
      <w:pPr>
        <w:spacing w:before="2" w:line="360" w:lineRule="auto"/>
        <w:ind w:left="470" w:right="495" w:firstLine="0"/>
        <w:jc w:val="both"/>
        <w:rPr>
          <w:sz w:val="24"/>
          <w:szCs w:val="24"/>
        </w:rPr>
      </w:pPr>
      <w:r>
        <w:rPr>
          <w:b/>
          <w:sz w:val="24"/>
          <w:szCs w:val="24"/>
        </w:rPr>
        <w:t>Functional</w:t>
      </w:r>
      <w:r>
        <w:rPr>
          <w:b/>
          <w:spacing w:val="1"/>
          <w:sz w:val="24"/>
          <w:szCs w:val="24"/>
        </w:rPr>
        <w:t xml:space="preserve"> </w:t>
      </w:r>
      <w:r>
        <w:rPr>
          <w:b/>
          <w:sz w:val="24"/>
          <w:szCs w:val="24"/>
        </w:rPr>
        <w:t>Testing</w:t>
      </w:r>
      <w:r>
        <w:rPr>
          <w:sz w:val="24"/>
          <w:szCs w:val="24"/>
        </w:rPr>
        <w:t>:Conduct</w:t>
      </w:r>
      <w:r>
        <w:rPr>
          <w:spacing w:val="1"/>
          <w:sz w:val="24"/>
          <w:szCs w:val="24"/>
        </w:rPr>
        <w:t xml:space="preserve"> </w:t>
      </w:r>
      <w:r>
        <w:rPr>
          <w:sz w:val="24"/>
          <w:szCs w:val="24"/>
        </w:rPr>
        <w:t>functional testing to</w:t>
      </w:r>
      <w:r>
        <w:rPr>
          <w:spacing w:val="1"/>
          <w:sz w:val="24"/>
          <w:szCs w:val="24"/>
        </w:rPr>
        <w:t xml:space="preserve"> </w:t>
      </w:r>
      <w:r>
        <w:rPr>
          <w:sz w:val="24"/>
          <w:szCs w:val="24"/>
        </w:rPr>
        <w:t>verify that</w:t>
      </w:r>
      <w:r>
        <w:rPr>
          <w:spacing w:val="1"/>
          <w:sz w:val="24"/>
          <w:szCs w:val="24"/>
        </w:rPr>
        <w:t xml:space="preserve"> </w:t>
      </w:r>
      <w:r>
        <w:rPr>
          <w:sz w:val="24"/>
          <w:szCs w:val="24"/>
        </w:rPr>
        <w:t>the system performs as expected.</w:t>
      </w:r>
      <w:r>
        <w:rPr>
          <w:spacing w:val="1"/>
          <w:sz w:val="24"/>
          <w:szCs w:val="24"/>
        </w:rPr>
        <w:t xml:space="preserve"> </w:t>
      </w:r>
      <w:r>
        <w:rPr>
          <w:sz w:val="24"/>
          <w:szCs w:val="24"/>
        </w:rPr>
        <w:t>Test</w:t>
      </w:r>
      <w:r>
        <w:rPr>
          <w:spacing w:val="1"/>
          <w:sz w:val="24"/>
          <w:szCs w:val="24"/>
        </w:rPr>
        <w:t xml:space="preserve"> </w:t>
      </w:r>
      <w:r>
        <w:rPr>
          <w:sz w:val="24"/>
          <w:szCs w:val="24"/>
        </w:rPr>
        <w:t>various</w:t>
      </w:r>
      <w:r>
        <w:rPr>
          <w:spacing w:val="-7"/>
          <w:sz w:val="24"/>
          <w:szCs w:val="24"/>
        </w:rPr>
        <w:t xml:space="preserve"> </w:t>
      </w:r>
      <w:r>
        <w:rPr>
          <w:sz w:val="24"/>
          <w:szCs w:val="24"/>
        </w:rPr>
        <w:t>functions,</w:t>
      </w:r>
      <w:r>
        <w:rPr>
          <w:spacing w:val="3"/>
          <w:sz w:val="24"/>
          <w:szCs w:val="24"/>
        </w:rPr>
        <w:t xml:space="preserve"> </w:t>
      </w:r>
      <w:r>
        <w:rPr>
          <w:sz w:val="24"/>
          <w:szCs w:val="24"/>
        </w:rPr>
        <w:t>including</w:t>
      </w:r>
      <w:r>
        <w:rPr>
          <w:spacing w:val="1"/>
          <w:sz w:val="24"/>
          <w:szCs w:val="24"/>
        </w:rPr>
        <w:t xml:space="preserve"> </w:t>
      </w:r>
      <w:r>
        <w:rPr>
          <w:sz w:val="24"/>
          <w:szCs w:val="24"/>
        </w:rPr>
        <w:t>data</w:t>
      </w:r>
      <w:r>
        <w:rPr>
          <w:spacing w:val="-2"/>
          <w:sz w:val="24"/>
          <w:szCs w:val="24"/>
        </w:rPr>
        <w:t xml:space="preserve"> </w:t>
      </w:r>
      <w:r>
        <w:rPr>
          <w:sz w:val="24"/>
          <w:szCs w:val="24"/>
        </w:rPr>
        <w:t>input,</w:t>
      </w:r>
      <w:r>
        <w:rPr>
          <w:spacing w:val="3"/>
          <w:sz w:val="24"/>
          <w:szCs w:val="24"/>
        </w:rPr>
        <w:t xml:space="preserve"> </w:t>
      </w:r>
      <w:r>
        <w:rPr>
          <w:sz w:val="24"/>
          <w:szCs w:val="24"/>
        </w:rPr>
        <w:t>clustering,</w:t>
      </w:r>
      <w:r>
        <w:rPr>
          <w:spacing w:val="2"/>
          <w:sz w:val="24"/>
          <w:szCs w:val="24"/>
        </w:rPr>
        <w:t xml:space="preserve"> </w:t>
      </w:r>
      <w:r>
        <w:rPr>
          <w:sz w:val="24"/>
          <w:szCs w:val="24"/>
        </w:rPr>
        <w:t>regression,</w:t>
      </w:r>
      <w:r>
        <w:rPr>
          <w:spacing w:val="3"/>
          <w:sz w:val="24"/>
          <w:szCs w:val="24"/>
        </w:rPr>
        <w:t xml:space="preserve"> </w:t>
      </w:r>
      <w:r>
        <w:rPr>
          <w:sz w:val="24"/>
          <w:szCs w:val="24"/>
        </w:rPr>
        <w:t>predictions,</w:t>
      </w:r>
      <w:r>
        <w:rPr>
          <w:spacing w:val="3"/>
          <w:sz w:val="24"/>
          <w:szCs w:val="24"/>
        </w:rPr>
        <w:t xml:space="preserve"> </w:t>
      </w:r>
      <w:r>
        <w:rPr>
          <w:sz w:val="24"/>
          <w:szCs w:val="24"/>
        </w:rPr>
        <w:t>and</w:t>
      </w:r>
      <w:r>
        <w:rPr>
          <w:spacing w:val="-4"/>
          <w:sz w:val="24"/>
          <w:szCs w:val="24"/>
        </w:rPr>
        <w:t xml:space="preserve"> </w:t>
      </w:r>
      <w:r>
        <w:rPr>
          <w:sz w:val="24"/>
          <w:szCs w:val="24"/>
        </w:rPr>
        <w:t>recommendations.</w:t>
      </w:r>
    </w:p>
    <w:p>
      <w:pPr>
        <w:spacing w:before="7" w:line="360" w:lineRule="auto"/>
        <w:ind w:left="470" w:right="490" w:firstLine="0"/>
        <w:jc w:val="both"/>
        <w:rPr>
          <w:sz w:val="24"/>
          <w:szCs w:val="24"/>
        </w:rPr>
      </w:pPr>
      <w:r>
        <w:rPr>
          <w:b/>
          <w:sz w:val="24"/>
          <w:szCs w:val="24"/>
        </w:rPr>
        <w:t>Regression Model Testing</w:t>
      </w:r>
      <w:r>
        <w:rPr>
          <w:sz w:val="24"/>
          <w:szCs w:val="24"/>
        </w:rPr>
        <w:t>:Test the cluster-specific regression models to ensure they produce accurate predictions</w:t>
      </w:r>
      <w:r>
        <w:rPr>
          <w:spacing w:val="1"/>
          <w:sz w:val="24"/>
          <w:szCs w:val="24"/>
        </w:rPr>
        <w:t xml:space="preserve"> </w:t>
      </w:r>
      <w:r>
        <w:rPr>
          <w:sz w:val="24"/>
          <w:szCs w:val="24"/>
        </w:rPr>
        <w:t>and</w:t>
      </w:r>
      <w:r>
        <w:rPr>
          <w:spacing w:val="-4"/>
          <w:sz w:val="24"/>
          <w:szCs w:val="24"/>
        </w:rPr>
        <w:t xml:space="preserve"> </w:t>
      </w:r>
      <w:r>
        <w:rPr>
          <w:sz w:val="24"/>
          <w:szCs w:val="24"/>
        </w:rPr>
        <w:t>adapt</w:t>
      </w:r>
      <w:r>
        <w:rPr>
          <w:spacing w:val="3"/>
          <w:sz w:val="24"/>
          <w:szCs w:val="24"/>
        </w:rPr>
        <w:t xml:space="preserve"> </w:t>
      </w:r>
      <w:r>
        <w:rPr>
          <w:sz w:val="24"/>
          <w:szCs w:val="24"/>
        </w:rPr>
        <w:t>to</w:t>
      </w:r>
      <w:r>
        <w:rPr>
          <w:spacing w:val="-3"/>
          <w:sz w:val="24"/>
          <w:szCs w:val="24"/>
        </w:rPr>
        <w:t xml:space="preserve"> </w:t>
      </w:r>
      <w:r>
        <w:rPr>
          <w:sz w:val="24"/>
          <w:szCs w:val="24"/>
        </w:rPr>
        <w:t>changing</w:t>
      </w:r>
      <w:r>
        <w:rPr>
          <w:spacing w:val="2"/>
          <w:sz w:val="24"/>
          <w:szCs w:val="24"/>
        </w:rPr>
        <w:t xml:space="preserve"> </w:t>
      </w:r>
      <w:r>
        <w:rPr>
          <w:sz w:val="24"/>
          <w:szCs w:val="24"/>
        </w:rPr>
        <w:t>data</w:t>
      </w:r>
      <w:r>
        <w:rPr>
          <w:spacing w:val="5"/>
          <w:sz w:val="24"/>
          <w:szCs w:val="24"/>
        </w:rPr>
        <w:t xml:space="preserve"> </w:t>
      </w:r>
      <w:r>
        <w:rPr>
          <w:sz w:val="24"/>
          <w:szCs w:val="24"/>
        </w:rPr>
        <w:t>inputs.</w:t>
      </w:r>
    </w:p>
    <w:p>
      <w:pPr>
        <w:spacing w:before="0" w:line="360" w:lineRule="auto"/>
        <w:ind w:left="470" w:right="496" w:firstLine="0"/>
        <w:jc w:val="both"/>
        <w:rPr>
          <w:sz w:val="24"/>
          <w:szCs w:val="24"/>
        </w:rPr>
      </w:pPr>
      <w:r>
        <w:rPr>
          <w:b/>
          <w:sz w:val="24"/>
          <w:szCs w:val="24"/>
        </w:rPr>
        <w:t>Data Input Validation:</w:t>
      </w:r>
      <w:r>
        <w:rPr>
          <w:sz w:val="24"/>
          <w:szCs w:val="24"/>
        </w:rPr>
        <w:t>Validate that the system correctly handles different types of data inputs, including various</w:t>
      </w:r>
      <w:r>
        <w:rPr>
          <w:spacing w:val="1"/>
          <w:sz w:val="24"/>
          <w:szCs w:val="24"/>
        </w:rPr>
        <w:t xml:space="preserve"> </w:t>
      </w:r>
      <w:r>
        <w:rPr>
          <w:sz w:val="24"/>
          <w:szCs w:val="24"/>
        </w:rPr>
        <w:t>vehicle attributes and characteristics. Check for data format validation, handling of missing values, and outlier</w:t>
      </w:r>
      <w:r>
        <w:rPr>
          <w:spacing w:val="1"/>
          <w:sz w:val="24"/>
          <w:szCs w:val="24"/>
        </w:rPr>
        <w:t xml:space="preserve"> </w:t>
      </w:r>
      <w:r>
        <w:rPr>
          <w:sz w:val="24"/>
          <w:szCs w:val="24"/>
        </w:rPr>
        <w:t>detection.</w:t>
      </w:r>
    </w:p>
    <w:p>
      <w:pPr>
        <w:spacing w:before="0" w:line="360" w:lineRule="auto"/>
        <w:ind w:left="470" w:right="493" w:firstLine="0"/>
        <w:jc w:val="both"/>
        <w:rPr>
          <w:sz w:val="24"/>
          <w:szCs w:val="24"/>
        </w:rPr>
      </w:pPr>
      <w:r>
        <w:rPr>
          <w:b/>
          <w:sz w:val="24"/>
          <w:szCs w:val="24"/>
        </w:rPr>
        <w:t>Cluster Assignment Testing</w:t>
      </w:r>
      <w:r>
        <w:rPr>
          <w:sz w:val="24"/>
          <w:szCs w:val="24"/>
        </w:rPr>
        <w:t>:Verify that the clustering algorithm assigns vehicles to the appropriate clusters based</w:t>
      </w:r>
      <w:r>
        <w:rPr>
          <w:spacing w:val="1"/>
          <w:sz w:val="24"/>
          <w:szCs w:val="24"/>
        </w:rPr>
        <w:t xml:space="preserve"> </w:t>
      </w:r>
      <w:r>
        <w:rPr>
          <w:sz w:val="24"/>
          <w:szCs w:val="24"/>
        </w:rPr>
        <w:t>on</w:t>
      </w:r>
      <w:r>
        <w:rPr>
          <w:spacing w:val="-4"/>
          <w:sz w:val="24"/>
          <w:szCs w:val="24"/>
        </w:rPr>
        <w:t xml:space="preserve"> </w:t>
      </w:r>
      <w:r>
        <w:rPr>
          <w:sz w:val="24"/>
          <w:szCs w:val="24"/>
        </w:rPr>
        <w:t>their</w:t>
      </w:r>
      <w:r>
        <w:rPr>
          <w:spacing w:val="5"/>
          <w:sz w:val="24"/>
          <w:szCs w:val="24"/>
        </w:rPr>
        <w:t xml:space="preserve"> </w:t>
      </w:r>
      <w:r>
        <w:rPr>
          <w:sz w:val="24"/>
          <w:szCs w:val="24"/>
        </w:rPr>
        <w:t>attributes.</w:t>
      </w:r>
    </w:p>
    <w:p>
      <w:pPr>
        <w:spacing w:before="0" w:line="360" w:lineRule="auto"/>
        <w:ind w:left="470" w:right="495" w:firstLine="0"/>
        <w:jc w:val="both"/>
        <w:rPr>
          <w:sz w:val="24"/>
          <w:szCs w:val="24"/>
        </w:rPr>
      </w:pPr>
      <w:r>
        <w:rPr>
          <w:b/>
          <w:sz w:val="24"/>
          <w:szCs w:val="24"/>
        </w:rPr>
        <w:t>Performance Testing:</w:t>
      </w:r>
      <w:r>
        <w:rPr>
          <w:sz w:val="24"/>
          <w:szCs w:val="24"/>
        </w:rPr>
        <w:t>Assess the system's performance in terms of speed and resource utilization. Test its ability to</w:t>
      </w:r>
      <w:r>
        <w:rPr>
          <w:spacing w:val="-52"/>
          <w:sz w:val="24"/>
          <w:szCs w:val="24"/>
        </w:rPr>
        <w:t xml:space="preserve"> </w:t>
      </w:r>
      <w:r>
        <w:rPr>
          <w:sz w:val="24"/>
          <w:szCs w:val="24"/>
        </w:rPr>
        <w:t>handle</w:t>
      </w:r>
      <w:r>
        <w:rPr>
          <w:spacing w:val="-6"/>
          <w:sz w:val="24"/>
          <w:szCs w:val="24"/>
        </w:rPr>
        <w:t xml:space="preserve"> </w:t>
      </w:r>
      <w:r>
        <w:rPr>
          <w:sz w:val="24"/>
          <w:szCs w:val="24"/>
        </w:rPr>
        <w:t>a</w:t>
      </w:r>
      <w:r>
        <w:rPr>
          <w:spacing w:val="5"/>
          <w:sz w:val="24"/>
          <w:szCs w:val="24"/>
        </w:rPr>
        <w:t xml:space="preserve"> </w:t>
      </w:r>
      <w:r>
        <w:rPr>
          <w:sz w:val="24"/>
          <w:szCs w:val="24"/>
        </w:rPr>
        <w:t>high</w:t>
      </w:r>
      <w:r>
        <w:rPr>
          <w:spacing w:val="-3"/>
          <w:sz w:val="24"/>
          <w:szCs w:val="24"/>
        </w:rPr>
        <w:t xml:space="preserve"> </w:t>
      </w:r>
      <w:r>
        <w:rPr>
          <w:sz w:val="24"/>
          <w:szCs w:val="24"/>
        </w:rPr>
        <w:t>volume of</w:t>
      </w:r>
      <w:r>
        <w:rPr>
          <w:spacing w:val="-1"/>
          <w:sz w:val="24"/>
          <w:szCs w:val="24"/>
        </w:rPr>
        <w:t xml:space="preserve"> </w:t>
      </w:r>
      <w:r>
        <w:rPr>
          <w:sz w:val="24"/>
          <w:szCs w:val="24"/>
        </w:rPr>
        <w:t>requests</w:t>
      </w:r>
      <w:r>
        <w:rPr>
          <w:spacing w:val="7"/>
          <w:sz w:val="24"/>
          <w:szCs w:val="24"/>
        </w:rPr>
        <w:t xml:space="preserve"> </w:t>
      </w:r>
      <w:r>
        <w:rPr>
          <w:sz w:val="24"/>
          <w:szCs w:val="24"/>
        </w:rPr>
        <w:t>efficiently.</w:t>
      </w:r>
    </w:p>
    <w:p>
      <w:pPr>
        <w:spacing w:before="0" w:line="360" w:lineRule="auto"/>
        <w:ind w:left="470" w:right="491" w:firstLine="0"/>
        <w:jc w:val="both"/>
        <w:rPr>
          <w:sz w:val="24"/>
          <w:szCs w:val="24"/>
        </w:rPr>
      </w:pPr>
      <w:r>
        <w:rPr>
          <w:b/>
          <w:sz w:val="24"/>
          <w:szCs w:val="24"/>
        </w:rPr>
        <w:t>Cross-Validation</w:t>
      </w:r>
      <w:r>
        <w:rPr>
          <w:sz w:val="24"/>
          <w:szCs w:val="24"/>
        </w:rPr>
        <w:t>:Apply cross-validation techniques to the regression models to ensure they generalize well to new</w:t>
      </w:r>
      <w:r>
        <w:rPr>
          <w:spacing w:val="-52"/>
          <w:sz w:val="24"/>
          <w:szCs w:val="24"/>
        </w:rPr>
        <w:t xml:space="preserve"> </w:t>
      </w:r>
      <w:r>
        <w:rPr>
          <w:sz w:val="24"/>
          <w:szCs w:val="24"/>
        </w:rPr>
        <w:t>data</w:t>
      </w:r>
      <w:r>
        <w:rPr>
          <w:spacing w:val="-1"/>
          <w:sz w:val="24"/>
          <w:szCs w:val="24"/>
        </w:rPr>
        <w:t xml:space="preserve"> </w:t>
      </w:r>
      <w:r>
        <w:rPr>
          <w:sz w:val="24"/>
          <w:szCs w:val="24"/>
        </w:rPr>
        <w:t>and</w:t>
      </w:r>
      <w:r>
        <w:rPr>
          <w:spacing w:val="2"/>
          <w:sz w:val="24"/>
          <w:szCs w:val="24"/>
        </w:rPr>
        <w:t xml:space="preserve"> </w:t>
      </w:r>
      <w:r>
        <w:rPr>
          <w:sz w:val="24"/>
          <w:szCs w:val="24"/>
        </w:rPr>
        <w:t>minimize overfitting.</w:t>
      </w:r>
    </w:p>
    <w:p>
      <w:pPr>
        <w:spacing w:before="0" w:line="360" w:lineRule="auto"/>
        <w:ind w:left="470" w:right="491" w:firstLine="0"/>
        <w:jc w:val="both"/>
        <w:rPr>
          <w:sz w:val="24"/>
          <w:szCs w:val="24"/>
        </w:rPr>
      </w:pPr>
      <w:r>
        <w:rPr>
          <w:b/>
          <w:sz w:val="24"/>
          <w:szCs w:val="24"/>
        </w:rPr>
        <w:t>Environmental Impact Assessment</w:t>
      </w:r>
      <w:r>
        <w:rPr>
          <w:sz w:val="24"/>
          <w:szCs w:val="24"/>
        </w:rPr>
        <w:t>:Evaluate the environmental impact of the system by analyzing its energy</w:t>
      </w:r>
      <w:r>
        <w:rPr>
          <w:spacing w:val="1"/>
          <w:sz w:val="24"/>
          <w:szCs w:val="24"/>
        </w:rPr>
        <w:t xml:space="preserve"> </w:t>
      </w:r>
      <w:r>
        <w:rPr>
          <w:sz w:val="24"/>
          <w:szCs w:val="24"/>
        </w:rPr>
        <w:t>consumption</w:t>
      </w:r>
      <w:r>
        <w:rPr>
          <w:spacing w:val="-4"/>
          <w:sz w:val="24"/>
          <w:szCs w:val="24"/>
        </w:rPr>
        <w:t xml:space="preserve"> </w:t>
      </w:r>
      <w:r>
        <w:rPr>
          <w:sz w:val="24"/>
          <w:szCs w:val="24"/>
        </w:rPr>
        <w:t>and</w:t>
      </w:r>
      <w:r>
        <w:rPr>
          <w:spacing w:val="-3"/>
          <w:sz w:val="24"/>
          <w:szCs w:val="24"/>
        </w:rPr>
        <w:t xml:space="preserve"> </w:t>
      </w:r>
      <w:r>
        <w:rPr>
          <w:sz w:val="24"/>
          <w:szCs w:val="24"/>
        </w:rPr>
        <w:t>resource</w:t>
      </w:r>
      <w:r>
        <w:rPr>
          <w:spacing w:val="-6"/>
          <w:sz w:val="24"/>
          <w:szCs w:val="24"/>
        </w:rPr>
        <w:t xml:space="preserve"> </w:t>
      </w:r>
      <w:r>
        <w:rPr>
          <w:sz w:val="24"/>
          <w:szCs w:val="24"/>
        </w:rPr>
        <w:t>usage.</w:t>
      </w:r>
      <w:r>
        <w:rPr>
          <w:spacing w:val="4"/>
          <w:sz w:val="24"/>
          <w:szCs w:val="24"/>
        </w:rPr>
        <w:t xml:space="preserve"> </w:t>
      </w:r>
      <w:r>
        <w:rPr>
          <w:sz w:val="24"/>
          <w:szCs w:val="24"/>
        </w:rPr>
        <w:t>Ensure</w:t>
      </w:r>
      <w:r>
        <w:rPr>
          <w:spacing w:val="-6"/>
          <w:sz w:val="24"/>
          <w:szCs w:val="24"/>
        </w:rPr>
        <w:t xml:space="preserve"> </w:t>
      </w:r>
      <w:r>
        <w:rPr>
          <w:sz w:val="24"/>
          <w:szCs w:val="24"/>
        </w:rPr>
        <w:t>that</w:t>
      </w:r>
      <w:r>
        <w:rPr>
          <w:spacing w:val="3"/>
          <w:sz w:val="24"/>
          <w:szCs w:val="24"/>
        </w:rPr>
        <w:t xml:space="preserve"> </w:t>
      </w:r>
      <w:r>
        <w:rPr>
          <w:sz w:val="24"/>
          <w:szCs w:val="24"/>
        </w:rPr>
        <w:t>it</w:t>
      </w:r>
      <w:r>
        <w:rPr>
          <w:spacing w:val="2"/>
          <w:sz w:val="24"/>
          <w:szCs w:val="24"/>
        </w:rPr>
        <w:t xml:space="preserve"> </w:t>
      </w:r>
      <w:r>
        <w:rPr>
          <w:sz w:val="24"/>
          <w:szCs w:val="24"/>
        </w:rPr>
        <w:t>aligns</w:t>
      </w:r>
      <w:r>
        <w:rPr>
          <w:spacing w:val="2"/>
          <w:sz w:val="24"/>
          <w:szCs w:val="24"/>
        </w:rPr>
        <w:t xml:space="preserve"> </w:t>
      </w:r>
      <w:r>
        <w:rPr>
          <w:sz w:val="24"/>
          <w:szCs w:val="24"/>
        </w:rPr>
        <w:t>with</w:t>
      </w:r>
      <w:r>
        <w:rPr>
          <w:spacing w:val="-4"/>
          <w:sz w:val="24"/>
          <w:szCs w:val="24"/>
        </w:rPr>
        <w:t xml:space="preserve"> </w:t>
      </w:r>
      <w:r>
        <w:rPr>
          <w:sz w:val="24"/>
          <w:szCs w:val="24"/>
        </w:rPr>
        <w:t>sustainability</w:t>
      </w:r>
      <w:r>
        <w:rPr>
          <w:spacing w:val="2"/>
          <w:sz w:val="24"/>
          <w:szCs w:val="24"/>
        </w:rPr>
        <w:t xml:space="preserve"> </w:t>
      </w:r>
      <w:r>
        <w:rPr>
          <w:sz w:val="24"/>
          <w:szCs w:val="24"/>
        </w:rPr>
        <w:t>goals.</w:t>
      </w:r>
    </w:p>
    <w:p>
      <w:pPr>
        <w:spacing w:before="0" w:line="360" w:lineRule="auto"/>
        <w:ind w:left="470" w:right="488" w:firstLine="0"/>
        <w:jc w:val="both"/>
        <w:rPr>
          <w:sz w:val="24"/>
          <w:szCs w:val="24"/>
        </w:rPr>
      </w:pPr>
      <w:r>
        <w:rPr>
          <w:b/>
          <w:sz w:val="24"/>
          <w:szCs w:val="24"/>
        </w:rPr>
        <w:t>User Interface Testing</w:t>
      </w:r>
      <w:r>
        <w:rPr>
          <w:sz w:val="24"/>
          <w:szCs w:val="24"/>
        </w:rPr>
        <w:t>:Test the user interface for user-friendliness, responsiveness, and data presentation. Ensure</w:t>
      </w:r>
      <w:r>
        <w:rPr>
          <w:spacing w:val="1"/>
          <w:sz w:val="24"/>
          <w:szCs w:val="24"/>
        </w:rPr>
        <w:t xml:space="preserve"> </w:t>
      </w:r>
      <w:r>
        <w:rPr>
          <w:sz w:val="24"/>
          <w:szCs w:val="24"/>
        </w:rPr>
        <w:t>that</w:t>
      </w:r>
      <w:r>
        <w:rPr>
          <w:spacing w:val="2"/>
          <w:sz w:val="24"/>
          <w:szCs w:val="24"/>
        </w:rPr>
        <w:t xml:space="preserve"> </w:t>
      </w:r>
      <w:r>
        <w:rPr>
          <w:sz w:val="24"/>
          <w:szCs w:val="24"/>
        </w:rPr>
        <w:t>users</w:t>
      </w:r>
      <w:r>
        <w:rPr>
          <w:spacing w:val="1"/>
          <w:sz w:val="24"/>
          <w:szCs w:val="24"/>
        </w:rPr>
        <w:t xml:space="preserve"> </w:t>
      </w:r>
      <w:r>
        <w:rPr>
          <w:sz w:val="24"/>
          <w:szCs w:val="24"/>
        </w:rPr>
        <w:t>can</w:t>
      </w:r>
      <w:r>
        <w:rPr>
          <w:spacing w:val="-4"/>
          <w:sz w:val="24"/>
          <w:szCs w:val="24"/>
        </w:rPr>
        <w:t xml:space="preserve"> </w:t>
      </w:r>
      <w:r>
        <w:rPr>
          <w:sz w:val="24"/>
          <w:szCs w:val="24"/>
        </w:rPr>
        <w:t>easily</w:t>
      </w:r>
      <w:r>
        <w:rPr>
          <w:spacing w:val="-3"/>
          <w:sz w:val="24"/>
          <w:szCs w:val="24"/>
        </w:rPr>
        <w:t xml:space="preserve"> </w:t>
      </w:r>
      <w:r>
        <w:rPr>
          <w:sz w:val="24"/>
          <w:szCs w:val="24"/>
        </w:rPr>
        <w:t>input</w:t>
      </w:r>
      <w:r>
        <w:rPr>
          <w:spacing w:val="2"/>
          <w:sz w:val="24"/>
          <w:szCs w:val="24"/>
        </w:rPr>
        <w:t xml:space="preserve"> </w:t>
      </w:r>
      <w:r>
        <w:rPr>
          <w:sz w:val="24"/>
          <w:szCs w:val="24"/>
        </w:rPr>
        <w:t>vehicle</w:t>
      </w:r>
      <w:r>
        <w:rPr>
          <w:spacing w:val="-6"/>
          <w:sz w:val="24"/>
          <w:szCs w:val="24"/>
        </w:rPr>
        <w:t xml:space="preserve"> </w:t>
      </w:r>
      <w:r>
        <w:rPr>
          <w:sz w:val="24"/>
          <w:szCs w:val="24"/>
        </w:rPr>
        <w:t>specifications</w:t>
      </w:r>
      <w:r>
        <w:rPr>
          <w:spacing w:val="1"/>
          <w:sz w:val="24"/>
          <w:szCs w:val="24"/>
        </w:rPr>
        <w:t xml:space="preserve"> </w:t>
      </w:r>
      <w:r>
        <w:rPr>
          <w:sz w:val="24"/>
          <w:szCs w:val="24"/>
        </w:rPr>
        <w:t>and</w:t>
      </w:r>
      <w:r>
        <w:rPr>
          <w:spacing w:val="-3"/>
          <w:sz w:val="24"/>
          <w:szCs w:val="24"/>
        </w:rPr>
        <w:t xml:space="preserve"> </w:t>
      </w:r>
      <w:r>
        <w:rPr>
          <w:sz w:val="24"/>
          <w:szCs w:val="24"/>
        </w:rPr>
        <w:t>receive</w:t>
      </w:r>
      <w:r>
        <w:rPr>
          <w:spacing w:val="-6"/>
          <w:sz w:val="24"/>
          <w:szCs w:val="24"/>
        </w:rPr>
        <w:t xml:space="preserve"> </w:t>
      </w:r>
      <w:r>
        <w:rPr>
          <w:sz w:val="24"/>
          <w:szCs w:val="24"/>
        </w:rPr>
        <w:t>predictions</w:t>
      </w:r>
      <w:r>
        <w:rPr>
          <w:spacing w:val="1"/>
          <w:sz w:val="24"/>
          <w:szCs w:val="24"/>
        </w:rPr>
        <w:t xml:space="preserve"> </w:t>
      </w:r>
      <w:r>
        <w:rPr>
          <w:sz w:val="24"/>
          <w:szCs w:val="24"/>
        </w:rPr>
        <w:t>and</w:t>
      </w:r>
      <w:r>
        <w:rPr>
          <w:spacing w:val="-4"/>
          <w:sz w:val="24"/>
          <w:szCs w:val="24"/>
        </w:rPr>
        <w:t xml:space="preserve"> </w:t>
      </w:r>
      <w:r>
        <w:rPr>
          <w:sz w:val="24"/>
          <w:szCs w:val="24"/>
        </w:rPr>
        <w:t>recommendations.</w:t>
      </w:r>
    </w:p>
    <w:p>
      <w:pPr>
        <w:spacing w:before="0" w:line="369" w:lineRule="auto"/>
        <w:ind w:left="470" w:right="489" w:firstLine="0"/>
        <w:jc w:val="both"/>
        <w:rPr>
          <w:sz w:val="24"/>
          <w:szCs w:val="24"/>
        </w:rPr>
      </w:pPr>
      <w:r>
        <w:rPr>
          <w:sz w:val="24"/>
          <w:szCs w:val="24"/>
        </w:rPr>
        <w:pict>
          <v:shape id="_x0000_s1051" o:spid="_x0000_s1051" style="position:absolute;left:0pt;margin-left:239.6pt;margin-top:19.35pt;height:13.2pt;width:7.7pt;mso-position-horizontal-relative:page;z-index:-251626496;mso-width-relative:page;mso-height-relative:page;" fillcolor="#D9D9E2" filled="t" stroked="f" coordorigin="4792,388" coordsize="154,264" path="m4946,647l4941,647,4797,647,4792,647,4792,652,4797,652,4941,652,4946,652,4946,647xm4946,388l4941,388,4797,388,4792,388,4792,393,4792,647,4797,647,4797,393,4941,393,4941,647,4946,647,4946,393,4946,388xe">
            <v:path arrowok="t"/>
            <v:fill on="t" focussize="0,0"/>
            <v:stroke on="f"/>
            <v:imagedata o:title=""/>
            <o:lock v:ext="edit"/>
          </v:shape>
        </w:pict>
      </w:r>
      <w:r>
        <w:rPr>
          <w:b/>
          <w:sz w:val="24"/>
          <w:szCs w:val="24"/>
        </w:rPr>
        <w:t>Security</w:t>
      </w:r>
      <w:r>
        <w:rPr>
          <w:b/>
          <w:spacing w:val="1"/>
          <w:sz w:val="24"/>
          <w:szCs w:val="24"/>
        </w:rPr>
        <w:t xml:space="preserve"> </w:t>
      </w:r>
      <w:r>
        <w:rPr>
          <w:b/>
          <w:sz w:val="24"/>
          <w:szCs w:val="24"/>
        </w:rPr>
        <w:t>Testing</w:t>
      </w:r>
      <w:r>
        <w:rPr>
          <w:sz w:val="24"/>
          <w:szCs w:val="24"/>
        </w:rPr>
        <w:t>:Conduct</w:t>
      </w:r>
      <w:r>
        <w:rPr>
          <w:spacing w:val="1"/>
          <w:sz w:val="24"/>
          <w:szCs w:val="24"/>
        </w:rPr>
        <w:t xml:space="preserve"> </w:t>
      </w:r>
      <w:r>
        <w:rPr>
          <w:sz w:val="24"/>
          <w:szCs w:val="24"/>
        </w:rPr>
        <w:t>security</w:t>
      </w:r>
      <w:r>
        <w:rPr>
          <w:spacing w:val="1"/>
          <w:sz w:val="24"/>
          <w:szCs w:val="24"/>
        </w:rPr>
        <w:t xml:space="preserve"> </w:t>
      </w:r>
      <w:r>
        <w:rPr>
          <w:sz w:val="24"/>
          <w:szCs w:val="24"/>
        </w:rPr>
        <w:t>testing</w:t>
      </w:r>
      <w:r>
        <w:rPr>
          <w:spacing w:val="1"/>
          <w:sz w:val="24"/>
          <w:szCs w:val="24"/>
        </w:rPr>
        <w:t xml:space="preserve"> </w:t>
      </w:r>
      <w:r>
        <w:rPr>
          <w:sz w:val="24"/>
          <w:szCs w:val="24"/>
        </w:rPr>
        <w:t>to</w:t>
      </w:r>
      <w:r>
        <w:rPr>
          <w:spacing w:val="1"/>
          <w:sz w:val="24"/>
          <w:szCs w:val="24"/>
        </w:rPr>
        <w:t xml:space="preserve"> </w:t>
      </w:r>
      <w:r>
        <w:rPr>
          <w:sz w:val="24"/>
          <w:szCs w:val="24"/>
        </w:rPr>
        <w:t>identify</w:t>
      </w:r>
      <w:r>
        <w:rPr>
          <w:spacing w:val="1"/>
          <w:sz w:val="24"/>
          <w:szCs w:val="24"/>
        </w:rPr>
        <w:t xml:space="preserve"> </w:t>
      </w:r>
      <w:r>
        <w:rPr>
          <w:sz w:val="24"/>
          <w:szCs w:val="24"/>
        </w:rPr>
        <w:t>and</w:t>
      </w:r>
      <w:r>
        <w:rPr>
          <w:spacing w:val="1"/>
          <w:sz w:val="24"/>
          <w:szCs w:val="24"/>
        </w:rPr>
        <w:t xml:space="preserve"> </w:t>
      </w:r>
      <w:r>
        <w:rPr>
          <w:sz w:val="24"/>
          <w:szCs w:val="24"/>
        </w:rPr>
        <w:t>address</w:t>
      </w:r>
      <w:r>
        <w:rPr>
          <w:spacing w:val="1"/>
          <w:sz w:val="24"/>
          <w:szCs w:val="24"/>
        </w:rPr>
        <w:t xml:space="preserve"> </w:t>
      </w:r>
      <w:r>
        <w:rPr>
          <w:sz w:val="24"/>
          <w:szCs w:val="24"/>
        </w:rPr>
        <w:t>vulnerabilities.</w:t>
      </w:r>
      <w:r>
        <w:rPr>
          <w:spacing w:val="1"/>
          <w:sz w:val="24"/>
          <w:szCs w:val="24"/>
        </w:rPr>
        <w:t xml:space="preserve"> </w:t>
      </w:r>
      <w:r>
        <w:rPr>
          <w:sz w:val="24"/>
          <w:szCs w:val="24"/>
        </w:rPr>
        <w:t>Test</w:t>
      </w:r>
      <w:r>
        <w:rPr>
          <w:spacing w:val="1"/>
          <w:sz w:val="24"/>
          <w:szCs w:val="24"/>
        </w:rPr>
        <w:t xml:space="preserve"> </w:t>
      </w:r>
      <w:r>
        <w:rPr>
          <w:sz w:val="24"/>
          <w:szCs w:val="24"/>
        </w:rPr>
        <w:t>data</w:t>
      </w:r>
      <w:r>
        <w:rPr>
          <w:spacing w:val="1"/>
          <w:sz w:val="24"/>
          <w:szCs w:val="24"/>
        </w:rPr>
        <w:t xml:space="preserve"> </w:t>
      </w:r>
      <w:r>
        <w:rPr>
          <w:sz w:val="24"/>
          <w:szCs w:val="24"/>
        </w:rPr>
        <w:t>encryption,</w:t>
      </w:r>
      <w:r>
        <w:rPr>
          <w:spacing w:val="1"/>
          <w:sz w:val="24"/>
          <w:szCs w:val="24"/>
        </w:rPr>
        <w:t xml:space="preserve"> </w:t>
      </w:r>
      <w:r>
        <w:rPr>
          <w:sz w:val="24"/>
          <w:szCs w:val="24"/>
        </w:rPr>
        <w:t>user</w:t>
      </w:r>
      <w:r>
        <w:rPr>
          <w:spacing w:val="1"/>
          <w:sz w:val="24"/>
          <w:szCs w:val="24"/>
        </w:rPr>
        <w:t xml:space="preserve"> </w:t>
      </w:r>
      <w:r>
        <w:rPr>
          <w:sz w:val="24"/>
          <w:szCs w:val="24"/>
        </w:rPr>
        <w:t>authentication,</w:t>
      </w:r>
      <w:r>
        <w:rPr>
          <w:spacing w:val="3"/>
          <w:sz w:val="24"/>
          <w:szCs w:val="24"/>
        </w:rPr>
        <w:t xml:space="preserve"> </w:t>
      </w:r>
      <w:r>
        <w:rPr>
          <w:sz w:val="24"/>
          <w:szCs w:val="24"/>
        </w:rPr>
        <w:t>and</w:t>
      </w:r>
      <w:r>
        <w:rPr>
          <w:spacing w:val="-3"/>
          <w:sz w:val="24"/>
          <w:szCs w:val="24"/>
        </w:rPr>
        <w:t xml:space="preserve"> </w:t>
      </w:r>
      <w:r>
        <w:rPr>
          <w:sz w:val="24"/>
          <w:szCs w:val="24"/>
        </w:rPr>
        <w:t>authorization</w:t>
      </w:r>
      <w:r>
        <w:rPr>
          <w:spacing w:val="2"/>
          <w:sz w:val="24"/>
          <w:szCs w:val="24"/>
        </w:rPr>
        <w:t xml:space="preserve"> </w:t>
      </w:r>
      <w:r>
        <w:rPr>
          <w:sz w:val="24"/>
          <w:szCs w:val="24"/>
        </w:rPr>
        <w:t>mechanisms.</w:t>
      </w:r>
    </w:p>
    <w:p>
      <w:pPr>
        <w:spacing w:after="0" w:line="369" w:lineRule="auto"/>
        <w:jc w:val="both"/>
        <w:rPr>
          <w:sz w:val="22"/>
        </w:rPr>
        <w:sectPr>
          <w:pgSz w:w="11930" w:h="16870"/>
          <w:pgMar w:top="320" w:right="51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3"/>
        <w:rPr>
          <w:sz w:val="13"/>
        </w:rPr>
      </w:pPr>
      <w:r>
        <w:drawing>
          <wp:anchor distT="0" distB="0" distL="0" distR="0" simplePos="0" relativeHeight="251691008" behindDoc="1" locked="0" layoutInCell="1" allowOverlap="1">
            <wp:simplePos x="0" y="0"/>
            <wp:positionH relativeFrom="page">
              <wp:posOffset>6898005</wp:posOffset>
            </wp:positionH>
            <wp:positionV relativeFrom="page">
              <wp:posOffset>31115</wp:posOffset>
            </wp:positionV>
            <wp:extent cx="246380" cy="597535"/>
            <wp:effectExtent l="0" t="0" r="0" b="0"/>
            <wp:wrapNone/>
            <wp:docPr id="8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3.jpeg"/>
                    <pic:cNvPicPr>
                      <a:picLocks noChangeAspect="1"/>
                    </pic:cNvPicPr>
                  </pic:nvPicPr>
                  <pic:blipFill>
                    <a:blip r:embed="rId10" cstate="print"/>
                    <a:stretch>
                      <a:fillRect/>
                    </a:stretch>
                  </pic:blipFill>
                  <pic:spPr>
                    <a:xfrm>
                      <a:off x="0" y="0"/>
                      <a:ext cx="246316" cy="597534"/>
                    </a:xfrm>
                    <a:prstGeom prst="rect">
                      <a:avLst/>
                    </a:prstGeom>
                  </pic:spPr>
                </pic:pic>
              </a:graphicData>
            </a:graphic>
          </wp:anchor>
        </w:drawing>
      </w:r>
    </w:p>
    <w:tbl>
      <w:tblPr>
        <w:tblStyle w:val="8"/>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0"/>
        <w:gridCol w:w="2313"/>
        <w:gridCol w:w="3162"/>
        <w:gridCol w:w="2483"/>
        <w:gridCol w:w="2488"/>
        <w:gridCol w:w="2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7" w:hRule="atLeast"/>
        </w:trPr>
        <w:tc>
          <w:tcPr>
            <w:tcW w:w="10965" w:type="dxa"/>
            <w:gridSpan w:val="6"/>
            <w:tcBorders>
              <w:bottom w:val="nil"/>
            </w:tcBorders>
          </w:tcPr>
          <w:p>
            <w:pPr>
              <w:pStyle w:val="18"/>
              <w:spacing w:before="11"/>
              <w:rPr>
                <w:sz w:val="36"/>
              </w:rPr>
            </w:pPr>
          </w:p>
          <w:p>
            <w:pPr>
              <w:pStyle w:val="18"/>
              <w:ind w:left="705"/>
              <w:rPr>
                <w:b/>
                <w:sz w:val="28"/>
              </w:rPr>
            </w:pPr>
            <w:r>
              <w:rPr>
                <w:b/>
                <w:w w:val="95"/>
                <w:sz w:val="26"/>
              </w:rPr>
              <w:t>6.1.</w:t>
            </w:r>
            <w:r>
              <w:rPr>
                <w:b/>
                <w:spacing w:val="-14"/>
                <w:w w:val="95"/>
                <w:sz w:val="26"/>
              </w:rPr>
              <w:t xml:space="preserve"> </w:t>
            </w:r>
            <w:r>
              <w:rPr>
                <w:b/>
                <w:w w:val="95"/>
                <w:sz w:val="28"/>
              </w:rPr>
              <w:t>TEST</w:t>
            </w:r>
            <w:r>
              <w:rPr>
                <w:b/>
                <w:spacing w:val="26"/>
                <w:w w:val="95"/>
                <w:sz w:val="28"/>
              </w:rPr>
              <w:t xml:space="preserve"> </w:t>
            </w:r>
            <w:r>
              <w:rPr>
                <w:b/>
                <w:w w:val="95"/>
                <w:sz w:val="28"/>
              </w:rPr>
              <w:t>CASES: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89" w:hRule="atLeast"/>
        </w:trPr>
        <w:tc>
          <w:tcPr>
            <w:tcW w:w="250" w:type="dxa"/>
            <w:vMerge w:val="restart"/>
            <w:tcBorders>
              <w:top w:val="nil"/>
            </w:tcBorders>
          </w:tcPr>
          <w:p>
            <w:pPr>
              <w:pStyle w:val="18"/>
              <w:rPr>
                <w:sz w:val="26"/>
              </w:rPr>
            </w:pPr>
          </w:p>
        </w:tc>
        <w:tc>
          <w:tcPr>
            <w:tcW w:w="2313" w:type="dxa"/>
            <w:tcBorders>
              <w:right w:val="single" w:color="000000" w:sz="6" w:space="0"/>
            </w:tcBorders>
          </w:tcPr>
          <w:p>
            <w:pPr>
              <w:pStyle w:val="18"/>
              <w:rPr>
                <w:sz w:val="36"/>
              </w:rPr>
            </w:pPr>
          </w:p>
          <w:p>
            <w:pPr>
              <w:pStyle w:val="18"/>
              <w:spacing w:before="2"/>
              <w:rPr>
                <w:sz w:val="43"/>
              </w:rPr>
            </w:pPr>
          </w:p>
          <w:p>
            <w:pPr>
              <w:pStyle w:val="18"/>
              <w:spacing w:before="1"/>
              <w:ind w:left="715"/>
              <w:rPr>
                <w:b/>
                <w:sz w:val="32"/>
              </w:rPr>
            </w:pPr>
            <w:r>
              <w:rPr>
                <w:b/>
                <w:sz w:val="32"/>
              </w:rPr>
              <w:t>S.NO</w:t>
            </w:r>
          </w:p>
        </w:tc>
        <w:tc>
          <w:tcPr>
            <w:tcW w:w="3162" w:type="dxa"/>
            <w:tcBorders>
              <w:left w:val="single" w:color="000000" w:sz="6" w:space="0"/>
            </w:tcBorders>
          </w:tcPr>
          <w:p>
            <w:pPr>
              <w:pStyle w:val="18"/>
              <w:rPr>
                <w:sz w:val="40"/>
              </w:rPr>
            </w:pPr>
          </w:p>
          <w:p>
            <w:pPr>
              <w:pStyle w:val="18"/>
              <w:spacing w:before="7"/>
              <w:rPr>
                <w:sz w:val="32"/>
              </w:rPr>
            </w:pPr>
          </w:p>
          <w:p>
            <w:pPr>
              <w:pStyle w:val="18"/>
              <w:ind w:left="522"/>
              <w:rPr>
                <w:b/>
                <w:sz w:val="36"/>
              </w:rPr>
            </w:pPr>
            <w:r>
              <w:rPr>
                <w:b/>
                <w:sz w:val="36"/>
              </w:rPr>
              <w:t>INPUT</w:t>
            </w:r>
          </w:p>
        </w:tc>
        <w:tc>
          <w:tcPr>
            <w:tcW w:w="2483" w:type="dxa"/>
          </w:tcPr>
          <w:p>
            <w:pPr>
              <w:pStyle w:val="18"/>
              <w:rPr>
                <w:sz w:val="40"/>
              </w:rPr>
            </w:pPr>
          </w:p>
          <w:p>
            <w:pPr>
              <w:pStyle w:val="18"/>
              <w:spacing w:before="7"/>
              <w:rPr>
                <w:sz w:val="32"/>
              </w:rPr>
            </w:pPr>
          </w:p>
          <w:p>
            <w:pPr>
              <w:pStyle w:val="18"/>
              <w:ind w:left="517"/>
              <w:rPr>
                <w:b/>
                <w:sz w:val="36"/>
              </w:rPr>
            </w:pPr>
            <w:r>
              <w:rPr>
                <w:b/>
                <w:sz w:val="36"/>
              </w:rPr>
              <w:t>OUTPUT</w:t>
            </w:r>
          </w:p>
        </w:tc>
        <w:tc>
          <w:tcPr>
            <w:tcW w:w="2488" w:type="dxa"/>
          </w:tcPr>
          <w:p>
            <w:pPr>
              <w:pStyle w:val="18"/>
              <w:rPr>
                <w:sz w:val="40"/>
              </w:rPr>
            </w:pPr>
          </w:p>
          <w:p>
            <w:pPr>
              <w:pStyle w:val="18"/>
              <w:spacing w:before="274"/>
              <w:ind w:left="656"/>
              <w:rPr>
                <w:b/>
                <w:sz w:val="36"/>
              </w:rPr>
            </w:pPr>
            <w:r>
              <w:rPr>
                <w:b/>
                <w:sz w:val="36"/>
              </w:rPr>
              <w:t>RESULT</w:t>
            </w:r>
          </w:p>
        </w:tc>
        <w:tc>
          <w:tcPr>
            <w:tcW w:w="269" w:type="dxa"/>
            <w:vMerge w:val="restart"/>
            <w:tcBorders>
              <w:top w:val="nil"/>
            </w:tcBorders>
          </w:tcPr>
          <w:p>
            <w:pPr>
              <w:pStyle w:val="18"/>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7" w:hRule="atLeast"/>
        </w:trPr>
        <w:tc>
          <w:tcPr>
            <w:tcW w:w="250" w:type="dxa"/>
            <w:vMerge w:val="continue"/>
            <w:tcBorders>
              <w:top w:val="nil"/>
            </w:tcBorders>
          </w:tcPr>
          <w:p>
            <w:pPr>
              <w:rPr>
                <w:sz w:val="2"/>
                <w:szCs w:val="2"/>
              </w:rPr>
            </w:pPr>
          </w:p>
        </w:tc>
        <w:tc>
          <w:tcPr>
            <w:tcW w:w="2313" w:type="dxa"/>
            <w:tcBorders>
              <w:right w:val="single" w:color="000000" w:sz="6" w:space="0"/>
            </w:tcBorders>
          </w:tcPr>
          <w:p>
            <w:pPr>
              <w:pStyle w:val="18"/>
              <w:spacing w:before="1"/>
              <w:rPr>
                <w:sz w:val="47"/>
              </w:rPr>
            </w:pPr>
          </w:p>
          <w:p>
            <w:pPr>
              <w:pStyle w:val="18"/>
              <w:ind w:left="115" w:right="601"/>
              <w:rPr>
                <w:b/>
                <w:sz w:val="32"/>
              </w:rPr>
            </w:pPr>
            <w:r>
              <w:rPr>
                <w:b/>
                <w:sz w:val="32"/>
              </w:rPr>
              <w:t>Test Case 1</w:t>
            </w:r>
            <w:r>
              <w:rPr>
                <w:b/>
                <w:spacing w:val="-77"/>
                <w:sz w:val="32"/>
              </w:rPr>
              <w:t xml:space="preserve"> </w:t>
            </w:r>
            <w:r>
              <w:rPr>
                <w:b/>
                <w:sz w:val="32"/>
              </w:rPr>
              <w:t>(Unit</w:t>
            </w:r>
            <w:r>
              <w:rPr>
                <w:b/>
                <w:spacing w:val="1"/>
                <w:sz w:val="32"/>
              </w:rPr>
              <w:t xml:space="preserve"> </w:t>
            </w:r>
            <w:r>
              <w:rPr>
                <w:b/>
                <w:sz w:val="32"/>
              </w:rPr>
              <w:t>testingof</w:t>
            </w:r>
            <w:r>
              <w:rPr>
                <w:b/>
                <w:spacing w:val="1"/>
                <w:sz w:val="32"/>
              </w:rPr>
              <w:t xml:space="preserve"> </w:t>
            </w:r>
            <w:r>
              <w:rPr>
                <w:b/>
                <w:sz w:val="32"/>
              </w:rPr>
              <w:t>Dataset)</w:t>
            </w:r>
          </w:p>
        </w:tc>
        <w:tc>
          <w:tcPr>
            <w:tcW w:w="3162" w:type="dxa"/>
            <w:tcBorders>
              <w:left w:val="single" w:color="000000" w:sz="6" w:space="0"/>
            </w:tcBorders>
          </w:tcPr>
          <w:p>
            <w:pPr>
              <w:pStyle w:val="18"/>
              <w:rPr>
                <w:sz w:val="30"/>
              </w:rPr>
            </w:pPr>
          </w:p>
          <w:p>
            <w:pPr>
              <w:pStyle w:val="18"/>
              <w:spacing w:before="4"/>
              <w:rPr>
                <w:sz w:val="27"/>
              </w:rPr>
            </w:pPr>
          </w:p>
          <w:p>
            <w:pPr>
              <w:pStyle w:val="18"/>
              <w:spacing w:before="1"/>
              <w:ind w:left="3" w:right="16"/>
              <w:rPr>
                <w:sz w:val="28"/>
              </w:rPr>
            </w:pPr>
            <w:r>
              <w:rPr>
                <w:sz w:val="28"/>
              </w:rPr>
              <w:t>The user gives provide the</w:t>
            </w:r>
            <w:r>
              <w:rPr>
                <w:spacing w:val="1"/>
                <w:sz w:val="28"/>
              </w:rPr>
              <w:t xml:space="preserve"> </w:t>
            </w:r>
            <w:r>
              <w:rPr>
                <w:sz w:val="28"/>
              </w:rPr>
              <w:t>information about the car</w:t>
            </w:r>
            <w:r>
              <w:rPr>
                <w:spacing w:val="1"/>
                <w:sz w:val="28"/>
              </w:rPr>
              <w:t xml:space="preserve"> </w:t>
            </w:r>
            <w:r>
              <w:rPr>
                <w:sz w:val="28"/>
              </w:rPr>
              <w:t>Engine Size and Number of</w:t>
            </w:r>
            <w:r>
              <w:rPr>
                <w:spacing w:val="-68"/>
                <w:sz w:val="28"/>
              </w:rPr>
              <w:t xml:space="preserve"> </w:t>
            </w:r>
            <w:r>
              <w:rPr>
                <w:sz w:val="28"/>
              </w:rPr>
              <w:t>Cylinders.</w:t>
            </w:r>
          </w:p>
        </w:tc>
        <w:tc>
          <w:tcPr>
            <w:tcW w:w="2483" w:type="dxa"/>
          </w:tcPr>
          <w:p>
            <w:pPr>
              <w:pStyle w:val="18"/>
              <w:rPr>
                <w:sz w:val="30"/>
              </w:rPr>
            </w:pPr>
          </w:p>
          <w:p>
            <w:pPr>
              <w:pStyle w:val="18"/>
              <w:spacing w:before="195" w:line="276" w:lineRule="auto"/>
              <w:ind w:left="113" w:right="75"/>
              <w:jc w:val="both"/>
              <w:rPr>
                <w:sz w:val="28"/>
              </w:rPr>
            </w:pPr>
            <w:r>
              <w:rPr>
                <w:sz w:val="28"/>
              </w:rPr>
              <w:t>An</w:t>
            </w:r>
            <w:r>
              <w:rPr>
                <w:spacing w:val="1"/>
                <w:sz w:val="28"/>
              </w:rPr>
              <w:t xml:space="preserve"> </w:t>
            </w:r>
            <w:r>
              <w:rPr>
                <w:sz w:val="28"/>
              </w:rPr>
              <w:t>output</w:t>
            </w:r>
            <w:r>
              <w:rPr>
                <w:spacing w:val="1"/>
                <w:sz w:val="28"/>
              </w:rPr>
              <w:t xml:space="preserve"> </w:t>
            </w:r>
            <w:r>
              <w:rPr>
                <w:sz w:val="28"/>
              </w:rPr>
              <w:t>predicts</w:t>
            </w:r>
            <w:r>
              <w:rPr>
                <w:spacing w:val="-67"/>
                <w:sz w:val="28"/>
              </w:rPr>
              <w:t xml:space="preserve"> </w:t>
            </w:r>
            <w:r>
              <w:rPr>
                <w:sz w:val="28"/>
              </w:rPr>
              <w:t>the</w:t>
            </w:r>
            <w:r>
              <w:rPr>
                <w:spacing w:val="1"/>
                <w:sz w:val="28"/>
              </w:rPr>
              <w:t xml:space="preserve"> </w:t>
            </w:r>
            <w:r>
              <w:rPr>
                <w:sz w:val="28"/>
              </w:rPr>
              <w:t>Co2</w:t>
            </w:r>
            <w:r>
              <w:rPr>
                <w:spacing w:val="71"/>
                <w:sz w:val="28"/>
              </w:rPr>
              <w:t xml:space="preserve"> </w:t>
            </w:r>
            <w:r>
              <w:rPr>
                <w:sz w:val="28"/>
              </w:rPr>
              <w:t>Emission</w:t>
            </w:r>
            <w:r>
              <w:rPr>
                <w:spacing w:val="-67"/>
                <w:sz w:val="28"/>
              </w:rPr>
              <w:t xml:space="preserve"> </w:t>
            </w:r>
            <w:r>
              <w:rPr>
                <w:sz w:val="28"/>
              </w:rPr>
              <w:t>of that car based on</w:t>
            </w:r>
            <w:r>
              <w:rPr>
                <w:spacing w:val="1"/>
                <w:sz w:val="28"/>
              </w:rPr>
              <w:t xml:space="preserve"> </w:t>
            </w:r>
            <w:r>
              <w:rPr>
                <w:sz w:val="28"/>
              </w:rPr>
              <w:t>that</w:t>
            </w:r>
            <w:r>
              <w:rPr>
                <w:spacing w:val="3"/>
                <w:sz w:val="28"/>
              </w:rPr>
              <w:t xml:space="preserve"> </w:t>
            </w:r>
            <w:r>
              <w:rPr>
                <w:sz w:val="28"/>
              </w:rPr>
              <w:t>input</w:t>
            </w:r>
            <w:r>
              <w:rPr>
                <w:spacing w:val="3"/>
                <w:sz w:val="28"/>
              </w:rPr>
              <w:t xml:space="preserve"> </w:t>
            </w:r>
            <w:r>
              <w:rPr>
                <w:sz w:val="28"/>
              </w:rPr>
              <w:t>fields.</w:t>
            </w:r>
          </w:p>
        </w:tc>
        <w:tc>
          <w:tcPr>
            <w:tcW w:w="2488" w:type="dxa"/>
          </w:tcPr>
          <w:p>
            <w:pPr>
              <w:pStyle w:val="18"/>
              <w:rPr>
                <w:sz w:val="30"/>
              </w:rPr>
            </w:pPr>
          </w:p>
          <w:p>
            <w:pPr>
              <w:pStyle w:val="18"/>
              <w:spacing w:before="190"/>
              <w:ind w:left="118" w:right="272"/>
              <w:rPr>
                <w:sz w:val="28"/>
              </w:rPr>
            </w:pPr>
            <w:r>
              <w:rPr>
                <w:sz w:val="28"/>
              </w:rPr>
              <w:t>Result</w:t>
            </w:r>
            <w:r>
              <w:rPr>
                <w:spacing w:val="-9"/>
                <w:sz w:val="28"/>
              </w:rPr>
              <w:t xml:space="preserve"> </w:t>
            </w:r>
            <w:r>
              <w:rPr>
                <w:sz w:val="28"/>
              </w:rPr>
              <w:t>predicts</w:t>
            </w:r>
            <w:r>
              <w:rPr>
                <w:spacing w:val="-7"/>
                <w:sz w:val="28"/>
              </w:rPr>
              <w:t xml:space="preserve"> </w:t>
            </w:r>
            <w:r>
              <w:rPr>
                <w:sz w:val="28"/>
              </w:rPr>
              <w:t>the</w:t>
            </w:r>
            <w:r>
              <w:rPr>
                <w:spacing w:val="-67"/>
                <w:sz w:val="28"/>
              </w:rPr>
              <w:t xml:space="preserve"> </w:t>
            </w:r>
            <w:r>
              <w:rPr>
                <w:sz w:val="28"/>
              </w:rPr>
              <w:t>value of the Co2</w:t>
            </w:r>
            <w:r>
              <w:rPr>
                <w:spacing w:val="1"/>
                <w:sz w:val="28"/>
              </w:rPr>
              <w:t xml:space="preserve"> </w:t>
            </w:r>
            <w:r>
              <w:rPr>
                <w:sz w:val="28"/>
              </w:rPr>
              <w:t>Emission of the</w:t>
            </w:r>
            <w:r>
              <w:rPr>
                <w:spacing w:val="1"/>
                <w:sz w:val="28"/>
              </w:rPr>
              <w:t xml:space="preserve"> </w:t>
            </w:r>
            <w:r>
              <w:rPr>
                <w:sz w:val="28"/>
              </w:rPr>
              <w:t>car</w:t>
            </w:r>
            <w:r>
              <w:rPr>
                <w:spacing w:val="-1"/>
                <w:sz w:val="28"/>
              </w:rPr>
              <w:t xml:space="preserve"> </w:t>
            </w:r>
            <w:r>
              <w:rPr>
                <w:sz w:val="28"/>
              </w:rPr>
              <w:t>by</w:t>
            </w:r>
            <w:r>
              <w:rPr>
                <w:spacing w:val="1"/>
                <w:sz w:val="28"/>
              </w:rPr>
              <w:t xml:space="preserve"> </w:t>
            </w:r>
            <w:r>
              <w:rPr>
                <w:sz w:val="28"/>
              </w:rPr>
              <w:t>using</w:t>
            </w:r>
            <w:r>
              <w:rPr>
                <w:spacing w:val="1"/>
                <w:sz w:val="28"/>
              </w:rPr>
              <w:t xml:space="preserve"> </w:t>
            </w:r>
            <w:r>
              <w:rPr>
                <w:sz w:val="28"/>
              </w:rPr>
              <w:t>Clustered</w:t>
            </w:r>
            <w:r>
              <w:rPr>
                <w:spacing w:val="1"/>
                <w:sz w:val="28"/>
              </w:rPr>
              <w:t xml:space="preserve"> </w:t>
            </w:r>
            <w:r>
              <w:rPr>
                <w:sz w:val="28"/>
              </w:rPr>
              <w:t>regression model</w:t>
            </w:r>
            <w:r>
              <w:rPr>
                <w:spacing w:val="1"/>
                <w:sz w:val="28"/>
              </w:rPr>
              <w:t xml:space="preserve"> </w:t>
            </w:r>
            <w:r>
              <w:rPr>
                <w:sz w:val="28"/>
              </w:rPr>
              <w:t>with</w:t>
            </w:r>
            <w:r>
              <w:rPr>
                <w:spacing w:val="-5"/>
                <w:sz w:val="28"/>
              </w:rPr>
              <w:t xml:space="preserve"> </w:t>
            </w:r>
            <w:r>
              <w:rPr>
                <w:sz w:val="28"/>
              </w:rPr>
              <w:t>an</w:t>
            </w:r>
            <w:r>
              <w:rPr>
                <w:spacing w:val="-4"/>
                <w:sz w:val="28"/>
              </w:rPr>
              <w:t xml:space="preserve"> </w:t>
            </w:r>
            <w:r>
              <w:rPr>
                <w:sz w:val="28"/>
              </w:rPr>
              <w:t>reduced</w:t>
            </w:r>
          </w:p>
          <w:p>
            <w:pPr>
              <w:pStyle w:val="18"/>
              <w:spacing w:line="322" w:lineRule="exact"/>
              <w:ind w:left="118" w:right="532"/>
              <w:rPr>
                <w:sz w:val="28"/>
              </w:rPr>
            </w:pPr>
            <w:r>
              <w:rPr>
                <w:sz w:val="28"/>
              </w:rPr>
              <w:t>error</w:t>
            </w:r>
            <w:r>
              <w:rPr>
                <w:spacing w:val="-6"/>
                <w:sz w:val="28"/>
              </w:rPr>
              <w:t xml:space="preserve"> </w:t>
            </w:r>
            <w:r>
              <w:rPr>
                <w:sz w:val="28"/>
              </w:rPr>
              <w:t>rate</w:t>
            </w:r>
            <w:r>
              <w:rPr>
                <w:spacing w:val="-4"/>
                <w:sz w:val="28"/>
              </w:rPr>
              <w:t xml:space="preserve"> </w:t>
            </w:r>
            <w:r>
              <w:rPr>
                <w:sz w:val="28"/>
              </w:rPr>
              <w:t>of</w:t>
            </w:r>
            <w:r>
              <w:rPr>
                <w:spacing w:val="-9"/>
                <w:sz w:val="28"/>
              </w:rPr>
              <w:t xml:space="preserve"> </w:t>
            </w:r>
            <w:r>
              <w:rPr>
                <w:sz w:val="28"/>
              </w:rPr>
              <w:t>930</w:t>
            </w:r>
            <w:r>
              <w:rPr>
                <w:spacing w:val="-67"/>
                <w:sz w:val="28"/>
              </w:rPr>
              <w:t xml:space="preserve"> </w:t>
            </w:r>
            <w:r>
              <w:rPr>
                <w:sz w:val="28"/>
              </w:rPr>
              <w:t>to 890.</w:t>
            </w:r>
          </w:p>
        </w:tc>
        <w:tc>
          <w:tcPr>
            <w:tcW w:w="26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5" w:hRule="atLeast"/>
        </w:trPr>
        <w:tc>
          <w:tcPr>
            <w:tcW w:w="250" w:type="dxa"/>
            <w:vMerge w:val="continue"/>
            <w:tcBorders>
              <w:top w:val="nil"/>
            </w:tcBorders>
          </w:tcPr>
          <w:p>
            <w:pPr>
              <w:rPr>
                <w:sz w:val="2"/>
                <w:szCs w:val="2"/>
              </w:rPr>
            </w:pPr>
          </w:p>
        </w:tc>
        <w:tc>
          <w:tcPr>
            <w:tcW w:w="2313" w:type="dxa"/>
            <w:tcBorders>
              <w:right w:val="single" w:color="000000" w:sz="6" w:space="0"/>
            </w:tcBorders>
          </w:tcPr>
          <w:p>
            <w:pPr>
              <w:pStyle w:val="18"/>
              <w:spacing w:before="5"/>
              <w:rPr>
                <w:sz w:val="47"/>
              </w:rPr>
            </w:pPr>
          </w:p>
          <w:p>
            <w:pPr>
              <w:pStyle w:val="18"/>
              <w:ind w:left="115" w:right="601"/>
              <w:rPr>
                <w:b/>
                <w:sz w:val="32"/>
              </w:rPr>
            </w:pPr>
            <w:r>
              <w:rPr>
                <w:b/>
                <w:sz w:val="32"/>
              </w:rPr>
              <w:t>Test Case 2</w:t>
            </w:r>
            <w:r>
              <w:rPr>
                <w:b/>
                <w:spacing w:val="-77"/>
                <w:sz w:val="32"/>
              </w:rPr>
              <w:t xml:space="preserve"> </w:t>
            </w:r>
            <w:r>
              <w:rPr>
                <w:b/>
                <w:sz w:val="32"/>
              </w:rPr>
              <w:t>(Unit</w:t>
            </w:r>
            <w:r>
              <w:rPr>
                <w:b/>
                <w:spacing w:val="1"/>
                <w:sz w:val="32"/>
              </w:rPr>
              <w:t xml:space="preserve"> </w:t>
            </w:r>
            <w:r>
              <w:rPr>
                <w:b/>
                <w:sz w:val="32"/>
              </w:rPr>
              <w:t>testingof</w:t>
            </w:r>
            <w:r>
              <w:rPr>
                <w:b/>
                <w:spacing w:val="1"/>
                <w:sz w:val="32"/>
              </w:rPr>
              <w:t xml:space="preserve"> </w:t>
            </w:r>
            <w:r>
              <w:rPr>
                <w:b/>
                <w:sz w:val="32"/>
              </w:rPr>
              <w:t>Accuracy)</w:t>
            </w:r>
          </w:p>
        </w:tc>
        <w:tc>
          <w:tcPr>
            <w:tcW w:w="3162" w:type="dxa"/>
            <w:tcBorders>
              <w:left w:val="single" w:color="000000" w:sz="6" w:space="0"/>
            </w:tcBorders>
          </w:tcPr>
          <w:p>
            <w:pPr>
              <w:pStyle w:val="18"/>
              <w:rPr>
                <w:sz w:val="30"/>
              </w:rPr>
            </w:pPr>
          </w:p>
          <w:p>
            <w:pPr>
              <w:pStyle w:val="18"/>
              <w:spacing w:before="8"/>
              <w:rPr>
                <w:sz w:val="25"/>
              </w:rPr>
            </w:pPr>
          </w:p>
          <w:p>
            <w:pPr>
              <w:pStyle w:val="18"/>
              <w:ind w:left="3" w:right="16"/>
              <w:rPr>
                <w:sz w:val="28"/>
              </w:rPr>
            </w:pPr>
            <w:r>
              <w:rPr>
                <w:sz w:val="28"/>
              </w:rPr>
              <w:t>The user gives provide the</w:t>
            </w:r>
            <w:r>
              <w:rPr>
                <w:spacing w:val="1"/>
                <w:sz w:val="28"/>
              </w:rPr>
              <w:t xml:space="preserve"> </w:t>
            </w:r>
            <w:r>
              <w:rPr>
                <w:sz w:val="28"/>
              </w:rPr>
              <w:t>information about the car</w:t>
            </w:r>
            <w:r>
              <w:rPr>
                <w:spacing w:val="1"/>
                <w:sz w:val="28"/>
              </w:rPr>
              <w:t xml:space="preserve"> </w:t>
            </w:r>
            <w:r>
              <w:rPr>
                <w:sz w:val="28"/>
              </w:rPr>
              <w:t>Engine Size and Number of</w:t>
            </w:r>
            <w:r>
              <w:rPr>
                <w:spacing w:val="-68"/>
                <w:sz w:val="28"/>
              </w:rPr>
              <w:t xml:space="preserve"> </w:t>
            </w:r>
            <w:r>
              <w:rPr>
                <w:sz w:val="28"/>
              </w:rPr>
              <w:t>Cylinders.</w:t>
            </w:r>
          </w:p>
        </w:tc>
        <w:tc>
          <w:tcPr>
            <w:tcW w:w="2483" w:type="dxa"/>
          </w:tcPr>
          <w:p>
            <w:pPr>
              <w:pStyle w:val="18"/>
              <w:rPr>
                <w:sz w:val="30"/>
              </w:rPr>
            </w:pPr>
          </w:p>
          <w:p>
            <w:pPr>
              <w:pStyle w:val="18"/>
              <w:spacing w:before="190"/>
              <w:ind w:left="113" w:right="75"/>
              <w:jc w:val="both"/>
              <w:rPr>
                <w:sz w:val="28"/>
              </w:rPr>
            </w:pPr>
            <w:r>
              <w:rPr>
                <w:sz w:val="28"/>
              </w:rPr>
              <w:t>An</w:t>
            </w:r>
            <w:r>
              <w:rPr>
                <w:spacing w:val="1"/>
                <w:sz w:val="28"/>
              </w:rPr>
              <w:t xml:space="preserve"> </w:t>
            </w:r>
            <w:r>
              <w:rPr>
                <w:sz w:val="28"/>
              </w:rPr>
              <w:t>output</w:t>
            </w:r>
            <w:r>
              <w:rPr>
                <w:spacing w:val="1"/>
                <w:sz w:val="28"/>
              </w:rPr>
              <w:t xml:space="preserve"> </w:t>
            </w:r>
            <w:r>
              <w:rPr>
                <w:sz w:val="28"/>
              </w:rPr>
              <w:t>predicts</w:t>
            </w:r>
            <w:r>
              <w:rPr>
                <w:spacing w:val="-67"/>
                <w:sz w:val="28"/>
              </w:rPr>
              <w:t xml:space="preserve"> </w:t>
            </w:r>
            <w:r>
              <w:rPr>
                <w:sz w:val="28"/>
              </w:rPr>
              <w:t>the</w:t>
            </w:r>
            <w:r>
              <w:rPr>
                <w:spacing w:val="1"/>
                <w:sz w:val="28"/>
              </w:rPr>
              <w:t xml:space="preserve"> </w:t>
            </w:r>
            <w:r>
              <w:rPr>
                <w:sz w:val="28"/>
              </w:rPr>
              <w:t>Co2</w:t>
            </w:r>
            <w:r>
              <w:rPr>
                <w:spacing w:val="71"/>
                <w:sz w:val="28"/>
              </w:rPr>
              <w:t xml:space="preserve"> </w:t>
            </w:r>
            <w:r>
              <w:rPr>
                <w:sz w:val="28"/>
              </w:rPr>
              <w:t>Emission</w:t>
            </w:r>
            <w:r>
              <w:rPr>
                <w:spacing w:val="-67"/>
                <w:sz w:val="28"/>
              </w:rPr>
              <w:t xml:space="preserve"> </w:t>
            </w:r>
            <w:r>
              <w:rPr>
                <w:sz w:val="28"/>
              </w:rPr>
              <w:t>of that car based on</w:t>
            </w:r>
            <w:r>
              <w:rPr>
                <w:spacing w:val="1"/>
                <w:sz w:val="28"/>
              </w:rPr>
              <w:t xml:space="preserve"> </w:t>
            </w:r>
            <w:r>
              <w:rPr>
                <w:sz w:val="28"/>
              </w:rPr>
              <w:t>that</w:t>
            </w:r>
            <w:r>
              <w:rPr>
                <w:spacing w:val="3"/>
                <w:sz w:val="28"/>
              </w:rPr>
              <w:t xml:space="preserve"> </w:t>
            </w:r>
            <w:r>
              <w:rPr>
                <w:sz w:val="28"/>
              </w:rPr>
              <w:t>input</w:t>
            </w:r>
            <w:r>
              <w:rPr>
                <w:spacing w:val="3"/>
                <w:sz w:val="28"/>
              </w:rPr>
              <w:t xml:space="preserve"> </w:t>
            </w:r>
            <w:r>
              <w:rPr>
                <w:sz w:val="28"/>
              </w:rPr>
              <w:t>fields.</w:t>
            </w:r>
          </w:p>
        </w:tc>
        <w:tc>
          <w:tcPr>
            <w:tcW w:w="2488" w:type="dxa"/>
          </w:tcPr>
          <w:p>
            <w:pPr>
              <w:pStyle w:val="18"/>
              <w:ind w:left="3" w:right="69"/>
              <w:rPr>
                <w:sz w:val="28"/>
              </w:rPr>
            </w:pPr>
            <w:r>
              <w:rPr>
                <w:sz w:val="28"/>
              </w:rPr>
              <w:t>Result predicts the</w:t>
            </w:r>
            <w:r>
              <w:rPr>
                <w:spacing w:val="1"/>
                <w:sz w:val="28"/>
              </w:rPr>
              <w:t xml:space="preserve"> </w:t>
            </w:r>
            <w:r>
              <w:rPr>
                <w:sz w:val="28"/>
              </w:rPr>
              <w:t>value of the Co2</w:t>
            </w:r>
            <w:r>
              <w:rPr>
                <w:spacing w:val="1"/>
                <w:sz w:val="28"/>
              </w:rPr>
              <w:t xml:space="preserve"> </w:t>
            </w:r>
            <w:r>
              <w:rPr>
                <w:sz w:val="28"/>
              </w:rPr>
              <w:t>Emission of the car</w:t>
            </w:r>
            <w:r>
              <w:rPr>
                <w:spacing w:val="1"/>
                <w:sz w:val="28"/>
              </w:rPr>
              <w:t xml:space="preserve"> </w:t>
            </w:r>
            <w:r>
              <w:rPr>
                <w:sz w:val="28"/>
              </w:rPr>
              <w:t>by using Clustered</w:t>
            </w:r>
            <w:r>
              <w:rPr>
                <w:spacing w:val="1"/>
                <w:sz w:val="28"/>
              </w:rPr>
              <w:t xml:space="preserve"> </w:t>
            </w:r>
            <w:r>
              <w:rPr>
                <w:sz w:val="28"/>
              </w:rPr>
              <w:t>regression model</w:t>
            </w:r>
            <w:r>
              <w:rPr>
                <w:spacing w:val="1"/>
                <w:sz w:val="28"/>
              </w:rPr>
              <w:t xml:space="preserve"> </w:t>
            </w:r>
            <w:r>
              <w:rPr>
                <w:sz w:val="28"/>
              </w:rPr>
              <w:t>with</w:t>
            </w:r>
            <w:r>
              <w:rPr>
                <w:spacing w:val="-7"/>
                <w:sz w:val="28"/>
              </w:rPr>
              <w:t xml:space="preserve"> </w:t>
            </w:r>
            <w:r>
              <w:rPr>
                <w:sz w:val="28"/>
              </w:rPr>
              <w:t>an</w:t>
            </w:r>
            <w:r>
              <w:rPr>
                <w:spacing w:val="-7"/>
                <w:sz w:val="28"/>
              </w:rPr>
              <w:t xml:space="preserve"> </w:t>
            </w:r>
            <w:r>
              <w:rPr>
                <w:sz w:val="28"/>
              </w:rPr>
              <w:t>reduced</w:t>
            </w:r>
            <w:r>
              <w:rPr>
                <w:spacing w:val="-3"/>
                <w:sz w:val="28"/>
              </w:rPr>
              <w:t xml:space="preserve"> </w:t>
            </w:r>
            <w:r>
              <w:rPr>
                <w:sz w:val="28"/>
              </w:rPr>
              <w:t>error</w:t>
            </w:r>
            <w:r>
              <w:rPr>
                <w:spacing w:val="-67"/>
                <w:sz w:val="28"/>
              </w:rPr>
              <w:t xml:space="preserve"> </w:t>
            </w:r>
            <w:r>
              <w:rPr>
                <w:sz w:val="28"/>
              </w:rPr>
              <w:t>rate</w:t>
            </w:r>
            <w:r>
              <w:rPr>
                <w:spacing w:val="1"/>
                <w:sz w:val="28"/>
              </w:rPr>
              <w:t xml:space="preserve"> </w:t>
            </w:r>
            <w:r>
              <w:rPr>
                <w:sz w:val="28"/>
              </w:rPr>
              <w:t>of</w:t>
            </w:r>
            <w:r>
              <w:rPr>
                <w:spacing w:val="-6"/>
                <w:sz w:val="28"/>
              </w:rPr>
              <w:t xml:space="preserve"> </w:t>
            </w:r>
            <w:r>
              <w:rPr>
                <w:sz w:val="28"/>
              </w:rPr>
              <w:t>930 to</w:t>
            </w:r>
            <w:r>
              <w:rPr>
                <w:spacing w:val="1"/>
                <w:sz w:val="28"/>
              </w:rPr>
              <w:t xml:space="preserve"> </w:t>
            </w:r>
            <w:r>
              <w:rPr>
                <w:sz w:val="28"/>
              </w:rPr>
              <w:t>890.</w:t>
            </w:r>
          </w:p>
        </w:tc>
        <w:tc>
          <w:tcPr>
            <w:tcW w:w="26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6" w:hRule="atLeast"/>
        </w:trPr>
        <w:tc>
          <w:tcPr>
            <w:tcW w:w="250" w:type="dxa"/>
            <w:vMerge w:val="continue"/>
            <w:tcBorders>
              <w:top w:val="nil"/>
            </w:tcBorders>
          </w:tcPr>
          <w:p>
            <w:pPr>
              <w:rPr>
                <w:sz w:val="2"/>
                <w:szCs w:val="2"/>
              </w:rPr>
            </w:pPr>
          </w:p>
        </w:tc>
        <w:tc>
          <w:tcPr>
            <w:tcW w:w="2313" w:type="dxa"/>
            <w:tcBorders>
              <w:right w:val="single" w:color="000000" w:sz="6" w:space="0"/>
            </w:tcBorders>
          </w:tcPr>
          <w:p>
            <w:pPr>
              <w:pStyle w:val="18"/>
              <w:spacing w:before="8"/>
              <w:rPr>
                <w:sz w:val="38"/>
              </w:rPr>
            </w:pPr>
          </w:p>
          <w:p>
            <w:pPr>
              <w:pStyle w:val="18"/>
              <w:ind w:left="115" w:right="523"/>
              <w:rPr>
                <w:b/>
                <w:sz w:val="32"/>
              </w:rPr>
            </w:pPr>
            <w:r>
              <w:rPr>
                <w:b/>
                <w:sz w:val="32"/>
              </w:rPr>
              <w:t>Test Case 3</w:t>
            </w:r>
            <w:r>
              <w:rPr>
                <w:b/>
                <w:spacing w:val="1"/>
                <w:sz w:val="32"/>
              </w:rPr>
              <w:t xml:space="preserve"> </w:t>
            </w:r>
            <w:r>
              <w:rPr>
                <w:b/>
                <w:sz w:val="32"/>
              </w:rPr>
              <w:t>(Unit</w:t>
            </w:r>
            <w:r>
              <w:rPr>
                <w:b/>
                <w:spacing w:val="1"/>
                <w:sz w:val="32"/>
              </w:rPr>
              <w:t xml:space="preserve"> </w:t>
            </w:r>
            <w:r>
              <w:rPr>
                <w:b/>
                <w:sz w:val="32"/>
              </w:rPr>
              <w:t>testingof</w:t>
            </w:r>
            <w:r>
              <w:rPr>
                <w:b/>
                <w:spacing w:val="1"/>
                <w:sz w:val="32"/>
              </w:rPr>
              <w:t xml:space="preserve"> </w:t>
            </w:r>
            <w:r>
              <w:rPr>
                <w:b/>
                <w:sz w:val="32"/>
              </w:rPr>
              <w:t>Machine</w:t>
            </w:r>
            <w:r>
              <w:rPr>
                <w:b/>
                <w:spacing w:val="1"/>
                <w:sz w:val="32"/>
              </w:rPr>
              <w:t xml:space="preserve"> </w:t>
            </w:r>
            <w:r>
              <w:rPr>
                <w:b/>
                <w:sz w:val="32"/>
              </w:rPr>
              <w:t>Learning</w:t>
            </w:r>
            <w:r>
              <w:rPr>
                <w:b/>
                <w:spacing w:val="1"/>
                <w:sz w:val="32"/>
              </w:rPr>
              <w:t xml:space="preserve"> </w:t>
            </w:r>
            <w:r>
              <w:rPr>
                <w:b/>
                <w:spacing w:val="-1"/>
                <w:sz w:val="32"/>
              </w:rPr>
              <w:t>Algorithms)</w:t>
            </w:r>
          </w:p>
        </w:tc>
        <w:tc>
          <w:tcPr>
            <w:tcW w:w="3162" w:type="dxa"/>
            <w:tcBorders>
              <w:left w:val="single" w:color="000000" w:sz="6" w:space="0"/>
            </w:tcBorders>
          </w:tcPr>
          <w:p>
            <w:pPr>
              <w:pStyle w:val="18"/>
              <w:rPr>
                <w:sz w:val="30"/>
              </w:rPr>
            </w:pPr>
          </w:p>
          <w:p>
            <w:pPr>
              <w:pStyle w:val="18"/>
              <w:spacing w:before="5"/>
              <w:rPr>
                <w:sz w:val="27"/>
              </w:rPr>
            </w:pPr>
          </w:p>
          <w:p>
            <w:pPr>
              <w:pStyle w:val="18"/>
              <w:ind w:left="3" w:right="16"/>
              <w:rPr>
                <w:sz w:val="28"/>
              </w:rPr>
            </w:pPr>
            <w:r>
              <w:rPr>
                <w:sz w:val="28"/>
              </w:rPr>
              <w:t>The user gives provide the</w:t>
            </w:r>
            <w:r>
              <w:rPr>
                <w:spacing w:val="1"/>
                <w:sz w:val="28"/>
              </w:rPr>
              <w:t xml:space="preserve"> </w:t>
            </w:r>
            <w:r>
              <w:rPr>
                <w:sz w:val="28"/>
              </w:rPr>
              <w:t>information about the car</w:t>
            </w:r>
            <w:r>
              <w:rPr>
                <w:spacing w:val="1"/>
                <w:sz w:val="28"/>
              </w:rPr>
              <w:t xml:space="preserve"> </w:t>
            </w:r>
            <w:r>
              <w:rPr>
                <w:sz w:val="28"/>
              </w:rPr>
              <w:t>Engine Size and Number of</w:t>
            </w:r>
            <w:r>
              <w:rPr>
                <w:spacing w:val="-68"/>
                <w:sz w:val="28"/>
              </w:rPr>
              <w:t xml:space="preserve"> </w:t>
            </w:r>
            <w:r>
              <w:rPr>
                <w:sz w:val="28"/>
              </w:rPr>
              <w:t>Cylinders.</w:t>
            </w:r>
          </w:p>
        </w:tc>
        <w:tc>
          <w:tcPr>
            <w:tcW w:w="2483" w:type="dxa"/>
          </w:tcPr>
          <w:p>
            <w:pPr>
              <w:pStyle w:val="18"/>
              <w:rPr>
                <w:sz w:val="30"/>
              </w:rPr>
            </w:pPr>
          </w:p>
          <w:p>
            <w:pPr>
              <w:pStyle w:val="18"/>
              <w:spacing w:before="191"/>
              <w:ind w:left="113" w:right="83"/>
              <w:jc w:val="both"/>
              <w:rPr>
                <w:sz w:val="28"/>
              </w:rPr>
            </w:pPr>
            <w:r>
              <w:rPr>
                <w:sz w:val="28"/>
              </w:rPr>
              <w:t>An</w:t>
            </w:r>
            <w:r>
              <w:rPr>
                <w:spacing w:val="1"/>
                <w:sz w:val="28"/>
              </w:rPr>
              <w:t xml:space="preserve"> </w:t>
            </w:r>
            <w:r>
              <w:rPr>
                <w:sz w:val="28"/>
              </w:rPr>
              <w:t>output</w:t>
            </w:r>
            <w:r>
              <w:rPr>
                <w:spacing w:val="1"/>
                <w:sz w:val="28"/>
              </w:rPr>
              <w:t xml:space="preserve"> </w:t>
            </w:r>
            <w:r>
              <w:rPr>
                <w:sz w:val="28"/>
              </w:rPr>
              <w:t>predicts</w:t>
            </w:r>
            <w:r>
              <w:rPr>
                <w:spacing w:val="-67"/>
                <w:sz w:val="28"/>
              </w:rPr>
              <w:t xml:space="preserve"> </w:t>
            </w:r>
            <w:r>
              <w:rPr>
                <w:sz w:val="28"/>
              </w:rPr>
              <w:t>the</w:t>
            </w:r>
            <w:r>
              <w:rPr>
                <w:spacing w:val="1"/>
                <w:sz w:val="28"/>
              </w:rPr>
              <w:t xml:space="preserve"> </w:t>
            </w:r>
            <w:r>
              <w:rPr>
                <w:sz w:val="28"/>
              </w:rPr>
              <w:t>Co2</w:t>
            </w:r>
            <w:r>
              <w:rPr>
                <w:spacing w:val="70"/>
                <w:sz w:val="28"/>
              </w:rPr>
              <w:t xml:space="preserve"> </w:t>
            </w:r>
            <w:r>
              <w:rPr>
                <w:sz w:val="28"/>
              </w:rPr>
              <w:t>Emission</w:t>
            </w:r>
            <w:r>
              <w:rPr>
                <w:spacing w:val="1"/>
                <w:sz w:val="28"/>
              </w:rPr>
              <w:t xml:space="preserve"> </w:t>
            </w:r>
            <w:r>
              <w:rPr>
                <w:sz w:val="28"/>
              </w:rPr>
              <w:t>of that car based on</w:t>
            </w:r>
            <w:r>
              <w:rPr>
                <w:spacing w:val="1"/>
                <w:sz w:val="28"/>
              </w:rPr>
              <w:t xml:space="preserve"> </w:t>
            </w:r>
            <w:r>
              <w:rPr>
                <w:sz w:val="28"/>
              </w:rPr>
              <w:t>that</w:t>
            </w:r>
            <w:r>
              <w:rPr>
                <w:spacing w:val="3"/>
                <w:sz w:val="28"/>
              </w:rPr>
              <w:t xml:space="preserve"> </w:t>
            </w:r>
            <w:r>
              <w:rPr>
                <w:sz w:val="28"/>
              </w:rPr>
              <w:t>input</w:t>
            </w:r>
            <w:r>
              <w:rPr>
                <w:spacing w:val="3"/>
                <w:sz w:val="28"/>
              </w:rPr>
              <w:t xml:space="preserve"> </w:t>
            </w:r>
            <w:r>
              <w:rPr>
                <w:sz w:val="28"/>
              </w:rPr>
              <w:t>fields.</w:t>
            </w:r>
          </w:p>
        </w:tc>
        <w:tc>
          <w:tcPr>
            <w:tcW w:w="2488" w:type="dxa"/>
          </w:tcPr>
          <w:p>
            <w:pPr>
              <w:pStyle w:val="18"/>
              <w:spacing w:before="4"/>
              <w:rPr>
                <w:sz w:val="27"/>
              </w:rPr>
            </w:pPr>
          </w:p>
          <w:p>
            <w:pPr>
              <w:pStyle w:val="18"/>
              <w:ind w:left="3" w:right="69"/>
              <w:rPr>
                <w:sz w:val="28"/>
              </w:rPr>
            </w:pPr>
            <w:r>
              <w:rPr>
                <w:sz w:val="28"/>
              </w:rPr>
              <w:t>Result predicts the</w:t>
            </w:r>
            <w:r>
              <w:rPr>
                <w:spacing w:val="1"/>
                <w:sz w:val="28"/>
              </w:rPr>
              <w:t xml:space="preserve"> </w:t>
            </w:r>
            <w:r>
              <w:rPr>
                <w:sz w:val="28"/>
              </w:rPr>
              <w:t>value of the Co2</w:t>
            </w:r>
            <w:r>
              <w:rPr>
                <w:spacing w:val="1"/>
                <w:sz w:val="28"/>
              </w:rPr>
              <w:t xml:space="preserve"> </w:t>
            </w:r>
            <w:r>
              <w:rPr>
                <w:sz w:val="28"/>
              </w:rPr>
              <w:t>Emission of the car</w:t>
            </w:r>
            <w:r>
              <w:rPr>
                <w:spacing w:val="1"/>
                <w:sz w:val="28"/>
              </w:rPr>
              <w:t xml:space="preserve"> </w:t>
            </w:r>
            <w:r>
              <w:rPr>
                <w:sz w:val="28"/>
              </w:rPr>
              <w:t>by using Clustered</w:t>
            </w:r>
            <w:r>
              <w:rPr>
                <w:spacing w:val="1"/>
                <w:sz w:val="28"/>
              </w:rPr>
              <w:t xml:space="preserve"> </w:t>
            </w:r>
            <w:r>
              <w:rPr>
                <w:sz w:val="28"/>
              </w:rPr>
              <w:t>regression model</w:t>
            </w:r>
            <w:r>
              <w:rPr>
                <w:spacing w:val="1"/>
                <w:sz w:val="28"/>
              </w:rPr>
              <w:t xml:space="preserve"> </w:t>
            </w:r>
            <w:r>
              <w:rPr>
                <w:sz w:val="28"/>
              </w:rPr>
              <w:t>with</w:t>
            </w:r>
            <w:r>
              <w:rPr>
                <w:spacing w:val="-7"/>
                <w:sz w:val="28"/>
              </w:rPr>
              <w:t xml:space="preserve"> </w:t>
            </w:r>
            <w:r>
              <w:rPr>
                <w:sz w:val="28"/>
              </w:rPr>
              <w:t>an</w:t>
            </w:r>
            <w:r>
              <w:rPr>
                <w:spacing w:val="-7"/>
                <w:sz w:val="28"/>
              </w:rPr>
              <w:t xml:space="preserve"> </w:t>
            </w:r>
            <w:r>
              <w:rPr>
                <w:sz w:val="28"/>
              </w:rPr>
              <w:t>reduced</w:t>
            </w:r>
            <w:r>
              <w:rPr>
                <w:spacing w:val="-3"/>
                <w:sz w:val="28"/>
              </w:rPr>
              <w:t xml:space="preserve"> </w:t>
            </w:r>
            <w:r>
              <w:rPr>
                <w:sz w:val="28"/>
              </w:rPr>
              <w:t>error</w:t>
            </w:r>
            <w:r>
              <w:rPr>
                <w:spacing w:val="-67"/>
                <w:sz w:val="28"/>
              </w:rPr>
              <w:t xml:space="preserve"> </w:t>
            </w:r>
            <w:r>
              <w:rPr>
                <w:sz w:val="28"/>
              </w:rPr>
              <w:t>rate</w:t>
            </w:r>
            <w:r>
              <w:rPr>
                <w:spacing w:val="1"/>
                <w:sz w:val="28"/>
              </w:rPr>
              <w:t xml:space="preserve"> </w:t>
            </w:r>
            <w:r>
              <w:rPr>
                <w:sz w:val="28"/>
              </w:rPr>
              <w:t>of</w:t>
            </w:r>
            <w:r>
              <w:rPr>
                <w:spacing w:val="-6"/>
                <w:sz w:val="28"/>
              </w:rPr>
              <w:t xml:space="preserve"> </w:t>
            </w:r>
            <w:r>
              <w:rPr>
                <w:sz w:val="28"/>
              </w:rPr>
              <w:t>930 to</w:t>
            </w:r>
            <w:r>
              <w:rPr>
                <w:spacing w:val="1"/>
                <w:sz w:val="28"/>
              </w:rPr>
              <w:t xml:space="preserve"> </w:t>
            </w:r>
            <w:r>
              <w:rPr>
                <w:sz w:val="28"/>
              </w:rPr>
              <w:t>890.</w:t>
            </w:r>
          </w:p>
        </w:tc>
        <w:tc>
          <w:tcPr>
            <w:tcW w:w="26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9" w:hRule="atLeast"/>
        </w:trPr>
        <w:tc>
          <w:tcPr>
            <w:tcW w:w="250" w:type="dxa"/>
            <w:vMerge w:val="continue"/>
            <w:tcBorders>
              <w:top w:val="nil"/>
            </w:tcBorders>
          </w:tcPr>
          <w:p>
            <w:pPr>
              <w:rPr>
                <w:sz w:val="2"/>
                <w:szCs w:val="2"/>
              </w:rPr>
            </w:pPr>
          </w:p>
        </w:tc>
        <w:tc>
          <w:tcPr>
            <w:tcW w:w="2313" w:type="dxa"/>
            <w:tcBorders>
              <w:bottom w:val="double" w:color="000000" w:sz="0" w:space="0"/>
              <w:right w:val="single" w:color="000000" w:sz="6" w:space="0"/>
            </w:tcBorders>
          </w:tcPr>
          <w:p>
            <w:pPr>
              <w:pStyle w:val="18"/>
              <w:spacing w:before="9"/>
              <w:rPr>
                <w:sz w:val="39"/>
              </w:rPr>
            </w:pPr>
          </w:p>
          <w:p>
            <w:pPr>
              <w:pStyle w:val="18"/>
              <w:spacing w:line="237" w:lineRule="auto"/>
              <w:ind w:left="115" w:right="841"/>
              <w:rPr>
                <w:b/>
                <w:sz w:val="32"/>
              </w:rPr>
            </w:pPr>
            <w:r>
              <w:rPr>
                <w:b/>
                <w:sz w:val="32"/>
              </w:rPr>
              <w:t>Test Case</w:t>
            </w:r>
            <w:r>
              <w:rPr>
                <w:b/>
                <w:spacing w:val="-77"/>
                <w:sz w:val="32"/>
              </w:rPr>
              <w:t xml:space="preserve"> </w:t>
            </w:r>
            <w:r>
              <w:rPr>
                <w:b/>
                <w:sz w:val="32"/>
              </w:rPr>
              <w:t>4</w:t>
            </w:r>
          </w:p>
          <w:p>
            <w:pPr>
              <w:pStyle w:val="18"/>
              <w:spacing w:before="3"/>
              <w:ind w:left="115" w:right="837"/>
              <w:rPr>
                <w:b/>
                <w:sz w:val="32"/>
              </w:rPr>
            </w:pPr>
            <w:r>
              <w:rPr>
                <w:b/>
                <w:w w:val="90"/>
                <w:sz w:val="32"/>
              </w:rPr>
              <w:t>(Integratio</w:t>
            </w:r>
            <w:r>
              <w:rPr>
                <w:b/>
                <w:spacing w:val="-70"/>
                <w:w w:val="90"/>
                <w:sz w:val="32"/>
              </w:rPr>
              <w:t xml:space="preserve"> </w:t>
            </w:r>
            <w:r>
              <w:rPr>
                <w:b/>
                <w:sz w:val="32"/>
              </w:rPr>
              <w:t>n testing</w:t>
            </w:r>
            <w:r>
              <w:rPr>
                <w:b/>
                <w:spacing w:val="1"/>
                <w:sz w:val="32"/>
              </w:rPr>
              <w:t xml:space="preserve"> </w:t>
            </w:r>
            <w:r>
              <w:rPr>
                <w:b/>
                <w:sz w:val="32"/>
              </w:rPr>
              <w:t>of</w:t>
            </w:r>
            <w:r>
              <w:rPr>
                <w:b/>
                <w:spacing w:val="1"/>
                <w:sz w:val="32"/>
              </w:rPr>
              <w:t xml:space="preserve"> </w:t>
            </w:r>
            <w:r>
              <w:rPr>
                <w:b/>
                <w:sz w:val="32"/>
              </w:rPr>
              <w:t>Dataset)</w:t>
            </w:r>
          </w:p>
        </w:tc>
        <w:tc>
          <w:tcPr>
            <w:tcW w:w="3162" w:type="dxa"/>
            <w:tcBorders>
              <w:left w:val="single" w:color="000000" w:sz="6" w:space="0"/>
              <w:bottom w:val="double" w:color="000000" w:sz="0" w:space="0"/>
            </w:tcBorders>
          </w:tcPr>
          <w:p>
            <w:pPr>
              <w:pStyle w:val="18"/>
              <w:rPr>
                <w:sz w:val="30"/>
              </w:rPr>
            </w:pPr>
          </w:p>
          <w:p>
            <w:pPr>
              <w:pStyle w:val="18"/>
              <w:spacing w:before="5"/>
              <w:rPr>
                <w:sz w:val="27"/>
              </w:rPr>
            </w:pPr>
          </w:p>
          <w:p>
            <w:pPr>
              <w:pStyle w:val="18"/>
              <w:ind w:left="3" w:right="16"/>
              <w:rPr>
                <w:sz w:val="28"/>
              </w:rPr>
            </w:pPr>
            <w:r>
              <w:rPr>
                <w:sz w:val="28"/>
              </w:rPr>
              <w:t>The user gives provide the</w:t>
            </w:r>
            <w:r>
              <w:rPr>
                <w:spacing w:val="1"/>
                <w:sz w:val="28"/>
              </w:rPr>
              <w:t xml:space="preserve"> </w:t>
            </w:r>
            <w:r>
              <w:rPr>
                <w:sz w:val="28"/>
              </w:rPr>
              <w:t>information about the car</w:t>
            </w:r>
            <w:r>
              <w:rPr>
                <w:spacing w:val="1"/>
                <w:sz w:val="28"/>
              </w:rPr>
              <w:t xml:space="preserve"> </w:t>
            </w:r>
            <w:r>
              <w:rPr>
                <w:sz w:val="28"/>
              </w:rPr>
              <w:t>Engine Size and Number of</w:t>
            </w:r>
            <w:r>
              <w:rPr>
                <w:spacing w:val="-68"/>
                <w:sz w:val="28"/>
              </w:rPr>
              <w:t xml:space="preserve"> </w:t>
            </w:r>
            <w:r>
              <w:rPr>
                <w:sz w:val="28"/>
              </w:rPr>
              <w:t>Cylinders.</w:t>
            </w:r>
          </w:p>
        </w:tc>
        <w:tc>
          <w:tcPr>
            <w:tcW w:w="2483" w:type="dxa"/>
            <w:tcBorders>
              <w:bottom w:val="double" w:color="000000" w:sz="0" w:space="0"/>
            </w:tcBorders>
          </w:tcPr>
          <w:p>
            <w:pPr>
              <w:pStyle w:val="18"/>
              <w:rPr>
                <w:sz w:val="30"/>
              </w:rPr>
            </w:pPr>
          </w:p>
          <w:p>
            <w:pPr>
              <w:pStyle w:val="18"/>
              <w:spacing w:before="191"/>
              <w:ind w:left="113" w:right="276"/>
              <w:jc w:val="both"/>
              <w:rPr>
                <w:sz w:val="28"/>
              </w:rPr>
            </w:pPr>
            <w:r>
              <w:rPr>
                <w:sz w:val="28"/>
              </w:rPr>
              <w:t>An</w:t>
            </w:r>
            <w:r>
              <w:rPr>
                <w:spacing w:val="-8"/>
                <w:sz w:val="28"/>
              </w:rPr>
              <w:t xml:space="preserve"> </w:t>
            </w:r>
            <w:r>
              <w:rPr>
                <w:sz w:val="28"/>
              </w:rPr>
              <w:t>output</w:t>
            </w:r>
            <w:r>
              <w:rPr>
                <w:spacing w:val="-3"/>
                <w:sz w:val="28"/>
              </w:rPr>
              <w:t xml:space="preserve"> </w:t>
            </w:r>
            <w:r>
              <w:rPr>
                <w:sz w:val="28"/>
              </w:rPr>
              <w:t>predicts</w:t>
            </w:r>
            <w:r>
              <w:rPr>
                <w:spacing w:val="-68"/>
                <w:sz w:val="28"/>
              </w:rPr>
              <w:t xml:space="preserve"> </w:t>
            </w:r>
            <w:r>
              <w:rPr>
                <w:sz w:val="28"/>
              </w:rPr>
              <w:t>the Co2 Emission</w:t>
            </w:r>
            <w:r>
              <w:rPr>
                <w:spacing w:val="1"/>
                <w:sz w:val="28"/>
              </w:rPr>
              <w:t xml:space="preserve"> </w:t>
            </w:r>
            <w:r>
              <w:rPr>
                <w:sz w:val="28"/>
              </w:rPr>
              <w:t>of</w:t>
            </w:r>
            <w:r>
              <w:rPr>
                <w:spacing w:val="1"/>
                <w:sz w:val="28"/>
              </w:rPr>
              <w:t xml:space="preserve"> </w:t>
            </w:r>
            <w:r>
              <w:rPr>
                <w:sz w:val="28"/>
              </w:rPr>
              <w:t>that</w:t>
            </w:r>
            <w:r>
              <w:rPr>
                <w:spacing w:val="1"/>
                <w:sz w:val="28"/>
              </w:rPr>
              <w:t xml:space="preserve"> </w:t>
            </w:r>
            <w:r>
              <w:rPr>
                <w:sz w:val="28"/>
              </w:rPr>
              <w:t>car</w:t>
            </w:r>
            <w:r>
              <w:rPr>
                <w:spacing w:val="1"/>
                <w:sz w:val="28"/>
              </w:rPr>
              <w:t xml:space="preserve"> </w:t>
            </w:r>
            <w:r>
              <w:rPr>
                <w:sz w:val="28"/>
              </w:rPr>
              <w:t>based</w:t>
            </w:r>
            <w:r>
              <w:rPr>
                <w:spacing w:val="-67"/>
                <w:sz w:val="28"/>
              </w:rPr>
              <w:t xml:space="preserve"> </w:t>
            </w:r>
            <w:r>
              <w:rPr>
                <w:sz w:val="28"/>
              </w:rPr>
              <w:t>on</w:t>
            </w:r>
            <w:r>
              <w:rPr>
                <w:spacing w:val="1"/>
                <w:sz w:val="28"/>
              </w:rPr>
              <w:t xml:space="preserve"> </w:t>
            </w:r>
            <w:r>
              <w:rPr>
                <w:sz w:val="28"/>
              </w:rPr>
              <w:t>that</w:t>
            </w:r>
            <w:r>
              <w:rPr>
                <w:spacing w:val="1"/>
                <w:sz w:val="28"/>
              </w:rPr>
              <w:t xml:space="preserve"> </w:t>
            </w:r>
            <w:r>
              <w:rPr>
                <w:sz w:val="28"/>
              </w:rPr>
              <w:t>input</w:t>
            </w:r>
            <w:r>
              <w:rPr>
                <w:spacing w:val="1"/>
                <w:sz w:val="28"/>
              </w:rPr>
              <w:t xml:space="preserve"> </w:t>
            </w:r>
            <w:r>
              <w:rPr>
                <w:sz w:val="28"/>
              </w:rPr>
              <w:t>fields.</w:t>
            </w:r>
          </w:p>
        </w:tc>
        <w:tc>
          <w:tcPr>
            <w:tcW w:w="2488" w:type="dxa"/>
            <w:tcBorders>
              <w:bottom w:val="double" w:color="000000" w:sz="0" w:space="0"/>
            </w:tcBorders>
          </w:tcPr>
          <w:p>
            <w:pPr>
              <w:pStyle w:val="18"/>
              <w:spacing w:before="4"/>
              <w:rPr>
                <w:sz w:val="27"/>
              </w:rPr>
            </w:pPr>
          </w:p>
          <w:p>
            <w:pPr>
              <w:pStyle w:val="18"/>
              <w:ind w:left="3" w:right="69"/>
              <w:rPr>
                <w:sz w:val="28"/>
              </w:rPr>
            </w:pPr>
            <w:r>
              <w:rPr>
                <w:sz w:val="28"/>
              </w:rPr>
              <w:t>Result predicts the</w:t>
            </w:r>
            <w:r>
              <w:rPr>
                <w:spacing w:val="1"/>
                <w:sz w:val="28"/>
              </w:rPr>
              <w:t xml:space="preserve"> </w:t>
            </w:r>
            <w:r>
              <w:rPr>
                <w:sz w:val="28"/>
              </w:rPr>
              <w:t>value of the Co2</w:t>
            </w:r>
            <w:r>
              <w:rPr>
                <w:spacing w:val="1"/>
                <w:sz w:val="28"/>
              </w:rPr>
              <w:t xml:space="preserve"> </w:t>
            </w:r>
            <w:r>
              <w:rPr>
                <w:sz w:val="28"/>
              </w:rPr>
              <w:t>Emission of the car</w:t>
            </w:r>
            <w:r>
              <w:rPr>
                <w:spacing w:val="1"/>
                <w:sz w:val="28"/>
              </w:rPr>
              <w:t xml:space="preserve"> </w:t>
            </w:r>
            <w:r>
              <w:rPr>
                <w:sz w:val="28"/>
              </w:rPr>
              <w:t>by using Clustered</w:t>
            </w:r>
            <w:r>
              <w:rPr>
                <w:spacing w:val="1"/>
                <w:sz w:val="28"/>
              </w:rPr>
              <w:t xml:space="preserve"> </w:t>
            </w:r>
            <w:r>
              <w:rPr>
                <w:sz w:val="28"/>
              </w:rPr>
              <w:t>regression model</w:t>
            </w:r>
            <w:r>
              <w:rPr>
                <w:spacing w:val="1"/>
                <w:sz w:val="28"/>
              </w:rPr>
              <w:t xml:space="preserve"> </w:t>
            </w:r>
            <w:r>
              <w:rPr>
                <w:sz w:val="28"/>
              </w:rPr>
              <w:t>with</w:t>
            </w:r>
            <w:r>
              <w:rPr>
                <w:spacing w:val="-7"/>
                <w:sz w:val="28"/>
              </w:rPr>
              <w:t xml:space="preserve"> </w:t>
            </w:r>
            <w:r>
              <w:rPr>
                <w:sz w:val="28"/>
              </w:rPr>
              <w:t>an</w:t>
            </w:r>
            <w:r>
              <w:rPr>
                <w:spacing w:val="-7"/>
                <w:sz w:val="28"/>
              </w:rPr>
              <w:t xml:space="preserve"> </w:t>
            </w:r>
            <w:r>
              <w:rPr>
                <w:sz w:val="28"/>
              </w:rPr>
              <w:t>reduced</w:t>
            </w:r>
            <w:r>
              <w:rPr>
                <w:spacing w:val="-3"/>
                <w:sz w:val="28"/>
              </w:rPr>
              <w:t xml:space="preserve"> </w:t>
            </w:r>
            <w:r>
              <w:rPr>
                <w:sz w:val="28"/>
              </w:rPr>
              <w:t>error</w:t>
            </w:r>
            <w:r>
              <w:rPr>
                <w:spacing w:val="-67"/>
                <w:sz w:val="28"/>
              </w:rPr>
              <w:t xml:space="preserve"> </w:t>
            </w:r>
            <w:r>
              <w:rPr>
                <w:sz w:val="28"/>
              </w:rPr>
              <w:t>rate</w:t>
            </w:r>
            <w:r>
              <w:rPr>
                <w:spacing w:val="1"/>
                <w:sz w:val="28"/>
              </w:rPr>
              <w:t xml:space="preserve"> </w:t>
            </w:r>
            <w:r>
              <w:rPr>
                <w:sz w:val="28"/>
              </w:rPr>
              <w:t>of</w:t>
            </w:r>
            <w:r>
              <w:rPr>
                <w:spacing w:val="-6"/>
                <w:sz w:val="28"/>
              </w:rPr>
              <w:t xml:space="preserve"> </w:t>
            </w:r>
            <w:r>
              <w:rPr>
                <w:sz w:val="28"/>
              </w:rPr>
              <w:t>930 to</w:t>
            </w:r>
            <w:r>
              <w:rPr>
                <w:spacing w:val="1"/>
                <w:sz w:val="28"/>
              </w:rPr>
              <w:t xml:space="preserve"> </w:t>
            </w:r>
            <w:r>
              <w:rPr>
                <w:sz w:val="28"/>
              </w:rPr>
              <w:t>890.</w:t>
            </w:r>
          </w:p>
        </w:tc>
        <w:tc>
          <w:tcPr>
            <w:tcW w:w="269" w:type="dxa"/>
            <w:vMerge w:val="continue"/>
            <w:tcBorders>
              <w:top w:val="nil"/>
            </w:tcBorders>
          </w:tcPr>
          <w:p>
            <w:pPr>
              <w:rPr>
                <w:sz w:val="2"/>
                <w:szCs w:val="2"/>
              </w:rPr>
            </w:pPr>
          </w:p>
        </w:tc>
      </w:tr>
    </w:tbl>
    <w:p>
      <w:pPr>
        <w:spacing w:after="0"/>
        <w:rPr>
          <w:sz w:val="2"/>
          <w:szCs w:val="2"/>
        </w:rPr>
        <w:sectPr>
          <w:pgSz w:w="11930" w:h="16870"/>
          <w:pgMar w:top="320" w:right="360" w:bottom="380" w:left="380" w:header="104" w:footer="181" w:gutter="0"/>
          <w:cols w:space="720" w:num="1"/>
        </w:sectPr>
      </w:pPr>
    </w:p>
    <w:p>
      <w:pPr>
        <w:pStyle w:val="9"/>
        <w:rPr>
          <w:sz w:val="20"/>
        </w:rPr>
      </w:pPr>
      <w:r>
        <w:drawing>
          <wp:anchor distT="0" distB="0" distL="0" distR="0" simplePos="0" relativeHeight="251681792" behindDoc="0" locked="0" layoutInCell="1" allowOverlap="1">
            <wp:simplePos x="0" y="0"/>
            <wp:positionH relativeFrom="page">
              <wp:posOffset>6919595</wp:posOffset>
            </wp:positionH>
            <wp:positionV relativeFrom="page">
              <wp:posOffset>46355</wp:posOffset>
            </wp:positionV>
            <wp:extent cx="246380" cy="597535"/>
            <wp:effectExtent l="0" t="0" r="0" b="0"/>
            <wp:wrapNone/>
            <wp:docPr id="8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3.jpeg"/>
                    <pic:cNvPicPr>
                      <a:picLocks noChangeAspect="1"/>
                    </pic:cNvPicPr>
                  </pic:nvPicPr>
                  <pic:blipFill>
                    <a:blip r:embed="rId10" cstate="print"/>
                    <a:stretch>
                      <a:fillRect/>
                    </a:stretch>
                  </pic:blipFill>
                  <pic:spPr>
                    <a:xfrm>
                      <a:off x="0" y="0"/>
                      <a:ext cx="246316" cy="597534"/>
                    </a:xfrm>
                    <a:prstGeom prst="rect">
                      <a:avLst/>
                    </a:prstGeom>
                  </pic:spPr>
                </pic:pic>
              </a:graphicData>
            </a:graphic>
          </wp:anchor>
        </w:drawing>
      </w:r>
    </w:p>
    <w:p>
      <w:pPr>
        <w:pStyle w:val="9"/>
        <w:rPr>
          <w:sz w:val="20"/>
        </w:rPr>
      </w:pPr>
    </w:p>
    <w:p>
      <w:pPr>
        <w:pStyle w:val="9"/>
        <w:rPr>
          <w:sz w:val="20"/>
        </w:rPr>
      </w:pPr>
    </w:p>
    <w:p>
      <w:pPr>
        <w:pStyle w:val="9"/>
        <w:rPr>
          <w:sz w:val="20"/>
        </w:rPr>
      </w:pPr>
    </w:p>
    <w:p>
      <w:pPr>
        <w:pStyle w:val="9"/>
        <w:spacing w:before="3" w:after="1"/>
        <w:rPr>
          <w:sz w:val="19"/>
        </w:rPr>
      </w:pPr>
    </w:p>
    <w:tbl>
      <w:tblPr>
        <w:tblStyle w:val="8"/>
        <w:tblW w:w="0" w:type="auto"/>
        <w:tblInd w:w="8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91"/>
        <w:gridCol w:w="2989"/>
        <w:gridCol w:w="2487"/>
        <w:gridCol w:w="24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7" w:hRule="atLeast"/>
        </w:trPr>
        <w:tc>
          <w:tcPr>
            <w:tcW w:w="1991" w:type="dxa"/>
            <w:tcBorders>
              <w:right w:val="single" w:color="000000" w:sz="6" w:space="0"/>
            </w:tcBorders>
          </w:tcPr>
          <w:p>
            <w:pPr>
              <w:pStyle w:val="18"/>
              <w:rPr>
                <w:sz w:val="36"/>
              </w:rPr>
            </w:pPr>
          </w:p>
          <w:p>
            <w:pPr>
              <w:pStyle w:val="18"/>
              <w:spacing w:before="319"/>
              <w:ind w:left="119" w:right="826"/>
              <w:rPr>
                <w:b/>
                <w:sz w:val="32"/>
              </w:rPr>
            </w:pPr>
            <w:r>
              <w:rPr>
                <w:b/>
                <w:sz w:val="32"/>
              </w:rPr>
              <w:t>Test</w:t>
            </w:r>
            <w:r>
              <w:rPr>
                <w:b/>
                <w:spacing w:val="1"/>
                <w:sz w:val="32"/>
              </w:rPr>
              <w:t xml:space="preserve"> </w:t>
            </w:r>
            <w:r>
              <w:rPr>
                <w:b/>
                <w:sz w:val="32"/>
              </w:rPr>
              <w:t>Case 5</w:t>
            </w:r>
            <w:r>
              <w:rPr>
                <w:b/>
                <w:spacing w:val="1"/>
                <w:sz w:val="32"/>
              </w:rPr>
              <w:t xml:space="preserve"> </w:t>
            </w:r>
            <w:r>
              <w:rPr>
                <w:b/>
                <w:sz w:val="32"/>
              </w:rPr>
              <w:t>(Big</w:t>
            </w:r>
            <w:r>
              <w:rPr>
                <w:b/>
                <w:spacing w:val="1"/>
                <w:sz w:val="32"/>
              </w:rPr>
              <w:t xml:space="preserve"> </w:t>
            </w:r>
            <w:r>
              <w:rPr>
                <w:b/>
                <w:sz w:val="32"/>
              </w:rPr>
              <w:t>Bang</w:t>
            </w:r>
            <w:r>
              <w:rPr>
                <w:b/>
                <w:spacing w:val="1"/>
                <w:sz w:val="32"/>
              </w:rPr>
              <w:t xml:space="preserve"> </w:t>
            </w:r>
            <w:r>
              <w:rPr>
                <w:b/>
                <w:sz w:val="32"/>
              </w:rPr>
              <w:t>testing)</w:t>
            </w:r>
          </w:p>
        </w:tc>
        <w:tc>
          <w:tcPr>
            <w:tcW w:w="2989" w:type="dxa"/>
            <w:tcBorders>
              <w:left w:val="single" w:color="000000" w:sz="6" w:space="0"/>
            </w:tcBorders>
          </w:tcPr>
          <w:p>
            <w:pPr>
              <w:pStyle w:val="18"/>
              <w:rPr>
                <w:sz w:val="30"/>
              </w:rPr>
            </w:pPr>
          </w:p>
          <w:p>
            <w:pPr>
              <w:pStyle w:val="18"/>
              <w:spacing w:before="5"/>
              <w:rPr>
                <w:sz w:val="27"/>
              </w:rPr>
            </w:pPr>
          </w:p>
          <w:p>
            <w:pPr>
              <w:pStyle w:val="18"/>
              <w:ind w:left="4" w:right="-2"/>
              <w:rPr>
                <w:sz w:val="28"/>
              </w:rPr>
            </w:pPr>
            <w:r>
              <w:rPr>
                <w:sz w:val="28"/>
              </w:rPr>
              <w:t>The</w:t>
            </w:r>
            <w:r>
              <w:rPr>
                <w:spacing w:val="-5"/>
                <w:sz w:val="28"/>
              </w:rPr>
              <w:t xml:space="preserve"> </w:t>
            </w:r>
            <w:r>
              <w:rPr>
                <w:sz w:val="28"/>
              </w:rPr>
              <w:t>user</w:t>
            </w:r>
            <w:r>
              <w:rPr>
                <w:spacing w:val="-2"/>
                <w:sz w:val="28"/>
              </w:rPr>
              <w:t xml:space="preserve"> </w:t>
            </w:r>
            <w:r>
              <w:rPr>
                <w:sz w:val="28"/>
              </w:rPr>
              <w:t>gives</w:t>
            </w:r>
            <w:r>
              <w:rPr>
                <w:spacing w:val="-4"/>
                <w:sz w:val="28"/>
              </w:rPr>
              <w:t xml:space="preserve"> </w:t>
            </w:r>
            <w:r>
              <w:rPr>
                <w:sz w:val="28"/>
              </w:rPr>
              <w:t>provide</w:t>
            </w:r>
            <w:r>
              <w:rPr>
                <w:spacing w:val="-5"/>
                <w:sz w:val="28"/>
              </w:rPr>
              <w:t xml:space="preserve"> </w:t>
            </w:r>
            <w:r>
              <w:rPr>
                <w:sz w:val="28"/>
              </w:rPr>
              <w:t>the</w:t>
            </w:r>
            <w:r>
              <w:rPr>
                <w:spacing w:val="-67"/>
                <w:sz w:val="28"/>
              </w:rPr>
              <w:t xml:space="preserve"> </w:t>
            </w:r>
            <w:r>
              <w:rPr>
                <w:sz w:val="28"/>
              </w:rPr>
              <w:t>information about the car</w:t>
            </w:r>
            <w:r>
              <w:rPr>
                <w:spacing w:val="1"/>
                <w:sz w:val="28"/>
              </w:rPr>
              <w:t xml:space="preserve"> </w:t>
            </w:r>
            <w:r>
              <w:rPr>
                <w:sz w:val="28"/>
              </w:rPr>
              <w:t>Engine Size and Number</w:t>
            </w:r>
            <w:r>
              <w:rPr>
                <w:spacing w:val="1"/>
                <w:sz w:val="28"/>
              </w:rPr>
              <w:t xml:space="preserve"> </w:t>
            </w:r>
            <w:r>
              <w:rPr>
                <w:sz w:val="28"/>
              </w:rPr>
              <w:t>of</w:t>
            </w:r>
            <w:r>
              <w:rPr>
                <w:spacing w:val="66"/>
                <w:sz w:val="28"/>
              </w:rPr>
              <w:t xml:space="preserve"> </w:t>
            </w:r>
            <w:r>
              <w:rPr>
                <w:sz w:val="28"/>
              </w:rPr>
              <w:t>Cylinders.</w:t>
            </w:r>
          </w:p>
        </w:tc>
        <w:tc>
          <w:tcPr>
            <w:tcW w:w="2487" w:type="dxa"/>
          </w:tcPr>
          <w:p>
            <w:pPr>
              <w:pStyle w:val="18"/>
              <w:rPr>
                <w:sz w:val="30"/>
              </w:rPr>
            </w:pPr>
          </w:p>
          <w:p>
            <w:pPr>
              <w:pStyle w:val="18"/>
              <w:spacing w:before="195" w:line="276" w:lineRule="auto"/>
              <w:ind w:left="-1" w:right="82"/>
              <w:jc w:val="both"/>
              <w:rPr>
                <w:sz w:val="28"/>
              </w:rPr>
            </w:pPr>
            <w:r>
              <w:rPr>
                <w:sz w:val="28"/>
              </w:rPr>
              <w:t>An</w:t>
            </w:r>
            <w:r>
              <w:rPr>
                <w:spacing w:val="1"/>
                <w:sz w:val="28"/>
              </w:rPr>
              <w:t xml:space="preserve"> </w:t>
            </w:r>
            <w:r>
              <w:rPr>
                <w:sz w:val="28"/>
              </w:rPr>
              <w:t>output</w:t>
            </w:r>
            <w:r>
              <w:rPr>
                <w:spacing w:val="1"/>
                <w:sz w:val="28"/>
              </w:rPr>
              <w:t xml:space="preserve"> </w:t>
            </w:r>
            <w:r>
              <w:rPr>
                <w:sz w:val="28"/>
              </w:rPr>
              <w:t>predicts</w:t>
            </w:r>
            <w:r>
              <w:rPr>
                <w:spacing w:val="-67"/>
                <w:sz w:val="28"/>
              </w:rPr>
              <w:t xml:space="preserve"> </w:t>
            </w:r>
            <w:r>
              <w:rPr>
                <w:sz w:val="28"/>
              </w:rPr>
              <w:t>the Co2 Emission of</w:t>
            </w:r>
            <w:r>
              <w:rPr>
                <w:spacing w:val="1"/>
                <w:sz w:val="28"/>
              </w:rPr>
              <w:t xml:space="preserve"> </w:t>
            </w:r>
            <w:r>
              <w:rPr>
                <w:sz w:val="28"/>
              </w:rPr>
              <w:t>that car based on that</w:t>
            </w:r>
            <w:r>
              <w:rPr>
                <w:spacing w:val="-67"/>
                <w:sz w:val="28"/>
              </w:rPr>
              <w:t xml:space="preserve"> </w:t>
            </w:r>
            <w:r>
              <w:rPr>
                <w:sz w:val="28"/>
              </w:rPr>
              <w:t>input</w:t>
            </w:r>
            <w:r>
              <w:rPr>
                <w:spacing w:val="4"/>
                <w:sz w:val="28"/>
              </w:rPr>
              <w:t xml:space="preserve"> </w:t>
            </w:r>
            <w:r>
              <w:rPr>
                <w:sz w:val="28"/>
              </w:rPr>
              <w:t>fields.</w:t>
            </w:r>
          </w:p>
        </w:tc>
        <w:tc>
          <w:tcPr>
            <w:tcW w:w="2497" w:type="dxa"/>
          </w:tcPr>
          <w:p>
            <w:pPr>
              <w:pStyle w:val="18"/>
              <w:rPr>
                <w:sz w:val="30"/>
              </w:rPr>
            </w:pPr>
          </w:p>
          <w:p>
            <w:pPr>
              <w:pStyle w:val="18"/>
              <w:spacing w:before="3"/>
              <w:rPr>
                <w:sz w:val="25"/>
              </w:rPr>
            </w:pPr>
          </w:p>
          <w:p>
            <w:pPr>
              <w:pStyle w:val="18"/>
              <w:ind w:left="4" w:right="76"/>
              <w:rPr>
                <w:sz w:val="28"/>
              </w:rPr>
            </w:pPr>
            <w:r>
              <w:rPr>
                <w:sz w:val="28"/>
              </w:rPr>
              <w:t>Result predicts the</w:t>
            </w:r>
            <w:r>
              <w:rPr>
                <w:spacing w:val="1"/>
                <w:sz w:val="28"/>
              </w:rPr>
              <w:t xml:space="preserve"> </w:t>
            </w:r>
            <w:r>
              <w:rPr>
                <w:sz w:val="28"/>
              </w:rPr>
              <w:t>value of the Co2</w:t>
            </w:r>
            <w:r>
              <w:rPr>
                <w:spacing w:val="1"/>
                <w:sz w:val="28"/>
              </w:rPr>
              <w:t xml:space="preserve"> </w:t>
            </w:r>
            <w:r>
              <w:rPr>
                <w:sz w:val="28"/>
              </w:rPr>
              <w:t>Emission of the car</w:t>
            </w:r>
            <w:r>
              <w:rPr>
                <w:spacing w:val="1"/>
                <w:sz w:val="28"/>
              </w:rPr>
              <w:t xml:space="preserve"> </w:t>
            </w:r>
            <w:r>
              <w:rPr>
                <w:sz w:val="28"/>
              </w:rPr>
              <w:t>by using Clustered</w:t>
            </w:r>
            <w:r>
              <w:rPr>
                <w:spacing w:val="1"/>
                <w:sz w:val="28"/>
              </w:rPr>
              <w:t xml:space="preserve"> </w:t>
            </w:r>
            <w:r>
              <w:rPr>
                <w:sz w:val="28"/>
              </w:rPr>
              <w:t>regression model</w:t>
            </w:r>
            <w:r>
              <w:rPr>
                <w:spacing w:val="1"/>
                <w:sz w:val="28"/>
              </w:rPr>
              <w:t xml:space="preserve"> </w:t>
            </w:r>
            <w:r>
              <w:rPr>
                <w:sz w:val="28"/>
              </w:rPr>
              <w:t>with</w:t>
            </w:r>
            <w:r>
              <w:rPr>
                <w:spacing w:val="-7"/>
                <w:sz w:val="28"/>
              </w:rPr>
              <w:t xml:space="preserve"> </w:t>
            </w:r>
            <w:r>
              <w:rPr>
                <w:sz w:val="28"/>
              </w:rPr>
              <w:t>an</w:t>
            </w:r>
            <w:r>
              <w:rPr>
                <w:spacing w:val="-7"/>
                <w:sz w:val="28"/>
              </w:rPr>
              <w:t xml:space="preserve"> </w:t>
            </w:r>
            <w:r>
              <w:rPr>
                <w:sz w:val="28"/>
              </w:rPr>
              <w:t>reduced</w:t>
            </w:r>
            <w:r>
              <w:rPr>
                <w:spacing w:val="-2"/>
                <w:sz w:val="28"/>
              </w:rPr>
              <w:t xml:space="preserve"> </w:t>
            </w:r>
            <w:r>
              <w:rPr>
                <w:sz w:val="28"/>
              </w:rPr>
              <w:t>error</w:t>
            </w:r>
            <w:r>
              <w:rPr>
                <w:spacing w:val="-67"/>
                <w:sz w:val="28"/>
              </w:rPr>
              <w:t xml:space="preserve"> </w:t>
            </w:r>
            <w:r>
              <w:rPr>
                <w:sz w:val="28"/>
              </w:rPr>
              <w:t>rate</w:t>
            </w:r>
            <w:r>
              <w:rPr>
                <w:spacing w:val="1"/>
                <w:sz w:val="28"/>
              </w:rPr>
              <w:t xml:space="preserve"> </w:t>
            </w:r>
            <w:r>
              <w:rPr>
                <w:sz w:val="28"/>
              </w:rPr>
              <w:t>of</w:t>
            </w:r>
            <w:r>
              <w:rPr>
                <w:spacing w:val="-6"/>
                <w:sz w:val="28"/>
              </w:rPr>
              <w:t xml:space="preserve"> </w:t>
            </w:r>
            <w:r>
              <w:rPr>
                <w:sz w:val="28"/>
              </w:rPr>
              <w:t>930 to</w:t>
            </w:r>
            <w:r>
              <w:rPr>
                <w:spacing w:val="1"/>
                <w:sz w:val="28"/>
              </w:rPr>
              <w:t xml:space="preserve"> </w:t>
            </w:r>
            <w:r>
              <w:rPr>
                <w:sz w:val="28"/>
              </w:rPr>
              <w:t>890.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15" w:hRule="atLeast"/>
        </w:trPr>
        <w:tc>
          <w:tcPr>
            <w:tcW w:w="1991" w:type="dxa"/>
            <w:tcBorders>
              <w:right w:val="single" w:color="000000" w:sz="6" w:space="0"/>
            </w:tcBorders>
          </w:tcPr>
          <w:p>
            <w:pPr>
              <w:pStyle w:val="18"/>
              <w:spacing w:before="1"/>
              <w:rPr>
                <w:sz w:val="47"/>
              </w:rPr>
            </w:pPr>
          </w:p>
          <w:p>
            <w:pPr>
              <w:pStyle w:val="18"/>
              <w:tabs>
                <w:tab w:val="left" w:pos="931"/>
              </w:tabs>
              <w:ind w:left="119"/>
              <w:rPr>
                <w:b/>
                <w:sz w:val="32"/>
              </w:rPr>
            </w:pPr>
            <w:r>
              <w:rPr>
                <w:b/>
                <w:sz w:val="32"/>
              </w:rPr>
              <w:t>Test</w:t>
            </w:r>
            <w:r>
              <w:rPr>
                <w:b/>
                <w:sz w:val="32"/>
              </w:rPr>
              <w:tab/>
            </w:r>
            <w:r>
              <w:rPr>
                <w:b/>
                <w:sz w:val="32"/>
              </w:rPr>
              <w:t>Case</w:t>
            </w:r>
          </w:p>
          <w:p>
            <w:pPr>
              <w:pStyle w:val="18"/>
              <w:tabs>
                <w:tab w:val="left" w:pos="825"/>
              </w:tabs>
              <w:spacing w:before="2"/>
              <w:ind w:left="119" w:right="390"/>
              <w:rPr>
                <w:b/>
                <w:sz w:val="32"/>
              </w:rPr>
            </w:pPr>
            <w:r>
              <w:rPr>
                <w:b/>
                <w:sz w:val="32"/>
              </w:rPr>
              <w:t>6</w:t>
            </w:r>
            <w:r>
              <w:rPr>
                <w:b/>
                <w:sz w:val="32"/>
              </w:rPr>
              <w:tab/>
            </w:r>
            <w:r>
              <w:rPr>
                <w:b/>
                <w:spacing w:val="-2"/>
                <w:sz w:val="32"/>
              </w:rPr>
              <w:t>(Data</w:t>
            </w:r>
            <w:r>
              <w:rPr>
                <w:b/>
                <w:spacing w:val="-77"/>
                <w:sz w:val="32"/>
              </w:rPr>
              <w:t xml:space="preserve"> </w:t>
            </w:r>
            <w:r>
              <w:rPr>
                <w:b/>
                <w:sz w:val="32"/>
              </w:rPr>
              <w:t>Flow</w:t>
            </w:r>
            <w:r>
              <w:rPr>
                <w:b/>
                <w:spacing w:val="1"/>
                <w:sz w:val="32"/>
              </w:rPr>
              <w:t xml:space="preserve"> </w:t>
            </w:r>
            <w:r>
              <w:rPr>
                <w:b/>
                <w:sz w:val="32"/>
              </w:rPr>
              <w:t>Testing)</w:t>
            </w:r>
          </w:p>
        </w:tc>
        <w:tc>
          <w:tcPr>
            <w:tcW w:w="2989" w:type="dxa"/>
            <w:tcBorders>
              <w:left w:val="single" w:color="000000" w:sz="6" w:space="0"/>
            </w:tcBorders>
          </w:tcPr>
          <w:p>
            <w:pPr>
              <w:pStyle w:val="18"/>
              <w:rPr>
                <w:sz w:val="30"/>
              </w:rPr>
            </w:pPr>
          </w:p>
          <w:p>
            <w:pPr>
              <w:pStyle w:val="18"/>
              <w:spacing w:before="5"/>
              <w:rPr>
                <w:sz w:val="27"/>
              </w:rPr>
            </w:pPr>
          </w:p>
          <w:p>
            <w:pPr>
              <w:pStyle w:val="18"/>
              <w:ind w:left="4" w:right="-4"/>
              <w:rPr>
                <w:sz w:val="28"/>
              </w:rPr>
            </w:pPr>
            <w:r>
              <w:rPr>
                <w:sz w:val="28"/>
              </w:rPr>
              <w:t>The</w:t>
            </w:r>
            <w:r>
              <w:rPr>
                <w:spacing w:val="-5"/>
                <w:sz w:val="28"/>
              </w:rPr>
              <w:t xml:space="preserve"> </w:t>
            </w:r>
            <w:r>
              <w:rPr>
                <w:sz w:val="28"/>
              </w:rPr>
              <w:t>user gives</w:t>
            </w:r>
            <w:r>
              <w:rPr>
                <w:spacing w:val="-4"/>
                <w:sz w:val="28"/>
              </w:rPr>
              <w:t xml:space="preserve"> </w:t>
            </w:r>
            <w:r>
              <w:rPr>
                <w:sz w:val="28"/>
              </w:rPr>
              <w:t>provide</w:t>
            </w:r>
            <w:r>
              <w:rPr>
                <w:spacing w:val="-5"/>
                <w:sz w:val="28"/>
              </w:rPr>
              <w:t xml:space="preserve"> </w:t>
            </w:r>
            <w:r>
              <w:rPr>
                <w:sz w:val="28"/>
              </w:rPr>
              <w:t>the</w:t>
            </w:r>
            <w:r>
              <w:rPr>
                <w:spacing w:val="-67"/>
                <w:sz w:val="28"/>
              </w:rPr>
              <w:t xml:space="preserve"> </w:t>
            </w:r>
            <w:r>
              <w:rPr>
                <w:sz w:val="28"/>
              </w:rPr>
              <w:t>information about the car</w:t>
            </w:r>
            <w:r>
              <w:rPr>
                <w:spacing w:val="1"/>
                <w:sz w:val="28"/>
              </w:rPr>
              <w:t xml:space="preserve"> </w:t>
            </w:r>
            <w:r>
              <w:rPr>
                <w:sz w:val="28"/>
              </w:rPr>
              <w:t>Engine Size and Number</w:t>
            </w:r>
            <w:r>
              <w:rPr>
                <w:spacing w:val="1"/>
                <w:sz w:val="28"/>
              </w:rPr>
              <w:t xml:space="preserve"> </w:t>
            </w:r>
            <w:r>
              <w:rPr>
                <w:sz w:val="28"/>
              </w:rPr>
              <w:t>of</w:t>
            </w:r>
            <w:r>
              <w:rPr>
                <w:spacing w:val="66"/>
                <w:sz w:val="28"/>
              </w:rPr>
              <w:t xml:space="preserve"> </w:t>
            </w:r>
            <w:r>
              <w:rPr>
                <w:sz w:val="28"/>
              </w:rPr>
              <w:t>Cylinders.</w:t>
            </w:r>
          </w:p>
        </w:tc>
        <w:tc>
          <w:tcPr>
            <w:tcW w:w="2487" w:type="dxa"/>
          </w:tcPr>
          <w:p>
            <w:pPr>
              <w:pStyle w:val="18"/>
              <w:rPr>
                <w:sz w:val="30"/>
              </w:rPr>
            </w:pPr>
          </w:p>
          <w:p>
            <w:pPr>
              <w:pStyle w:val="18"/>
              <w:spacing w:before="191"/>
              <w:ind w:left="114" w:right="274"/>
              <w:jc w:val="both"/>
              <w:rPr>
                <w:sz w:val="28"/>
              </w:rPr>
            </w:pPr>
            <w:r>
              <w:rPr>
                <w:sz w:val="28"/>
              </w:rPr>
              <w:t>An output predicts</w:t>
            </w:r>
            <w:r>
              <w:rPr>
                <w:spacing w:val="-67"/>
                <w:sz w:val="28"/>
              </w:rPr>
              <w:t xml:space="preserve"> </w:t>
            </w:r>
            <w:r>
              <w:rPr>
                <w:sz w:val="28"/>
              </w:rPr>
              <w:t>the Co2 Emission</w:t>
            </w:r>
            <w:r>
              <w:rPr>
                <w:spacing w:val="1"/>
                <w:sz w:val="28"/>
              </w:rPr>
              <w:t xml:space="preserve"> </w:t>
            </w:r>
            <w:r>
              <w:rPr>
                <w:sz w:val="28"/>
              </w:rPr>
              <w:t>of</w:t>
            </w:r>
            <w:r>
              <w:rPr>
                <w:spacing w:val="1"/>
                <w:sz w:val="28"/>
              </w:rPr>
              <w:t xml:space="preserve"> </w:t>
            </w:r>
            <w:r>
              <w:rPr>
                <w:sz w:val="28"/>
              </w:rPr>
              <w:t>that</w:t>
            </w:r>
            <w:r>
              <w:rPr>
                <w:spacing w:val="1"/>
                <w:sz w:val="28"/>
              </w:rPr>
              <w:t xml:space="preserve"> </w:t>
            </w:r>
            <w:r>
              <w:rPr>
                <w:sz w:val="28"/>
              </w:rPr>
              <w:t>car</w:t>
            </w:r>
            <w:r>
              <w:rPr>
                <w:spacing w:val="1"/>
                <w:sz w:val="28"/>
              </w:rPr>
              <w:t xml:space="preserve"> </w:t>
            </w:r>
            <w:r>
              <w:rPr>
                <w:sz w:val="28"/>
              </w:rPr>
              <w:t>based</w:t>
            </w:r>
            <w:r>
              <w:rPr>
                <w:spacing w:val="-67"/>
                <w:sz w:val="28"/>
              </w:rPr>
              <w:t xml:space="preserve"> </w:t>
            </w:r>
            <w:r>
              <w:rPr>
                <w:sz w:val="28"/>
              </w:rPr>
              <w:t>on</w:t>
            </w:r>
            <w:r>
              <w:rPr>
                <w:spacing w:val="1"/>
                <w:sz w:val="28"/>
              </w:rPr>
              <w:t xml:space="preserve"> </w:t>
            </w:r>
            <w:r>
              <w:rPr>
                <w:sz w:val="28"/>
              </w:rPr>
              <w:t>that</w:t>
            </w:r>
            <w:r>
              <w:rPr>
                <w:spacing w:val="1"/>
                <w:sz w:val="28"/>
              </w:rPr>
              <w:t xml:space="preserve"> </w:t>
            </w:r>
            <w:r>
              <w:rPr>
                <w:sz w:val="28"/>
              </w:rPr>
              <w:t>input</w:t>
            </w:r>
            <w:r>
              <w:rPr>
                <w:spacing w:val="1"/>
                <w:sz w:val="28"/>
              </w:rPr>
              <w:t xml:space="preserve"> </w:t>
            </w:r>
            <w:r>
              <w:rPr>
                <w:sz w:val="28"/>
              </w:rPr>
              <w:t>fields.</w:t>
            </w:r>
          </w:p>
        </w:tc>
        <w:tc>
          <w:tcPr>
            <w:tcW w:w="2497" w:type="dxa"/>
          </w:tcPr>
          <w:p>
            <w:pPr>
              <w:pStyle w:val="18"/>
              <w:rPr>
                <w:sz w:val="30"/>
              </w:rPr>
            </w:pPr>
          </w:p>
          <w:p>
            <w:pPr>
              <w:pStyle w:val="18"/>
              <w:spacing w:before="224"/>
              <w:ind w:left="119" w:right="-15"/>
              <w:jc w:val="both"/>
              <w:rPr>
                <w:sz w:val="28"/>
              </w:rPr>
            </w:pPr>
            <w:r>
              <w:rPr>
                <w:sz w:val="28"/>
              </w:rPr>
              <w:t>Result</w:t>
            </w:r>
            <w:r>
              <w:rPr>
                <w:spacing w:val="1"/>
                <w:sz w:val="28"/>
              </w:rPr>
              <w:t xml:space="preserve"> </w:t>
            </w:r>
            <w:r>
              <w:rPr>
                <w:sz w:val="28"/>
              </w:rPr>
              <w:t>predicts</w:t>
            </w:r>
            <w:r>
              <w:rPr>
                <w:spacing w:val="1"/>
                <w:sz w:val="28"/>
              </w:rPr>
              <w:t xml:space="preserve"> </w:t>
            </w:r>
            <w:r>
              <w:rPr>
                <w:sz w:val="28"/>
              </w:rPr>
              <w:t>the</w:t>
            </w:r>
            <w:r>
              <w:rPr>
                <w:spacing w:val="-67"/>
                <w:sz w:val="28"/>
              </w:rPr>
              <w:t xml:space="preserve"> </w:t>
            </w:r>
            <w:r>
              <w:rPr>
                <w:sz w:val="28"/>
              </w:rPr>
              <w:t>value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Co2</w:t>
            </w:r>
            <w:r>
              <w:rPr>
                <w:spacing w:val="1"/>
                <w:sz w:val="28"/>
              </w:rPr>
              <w:t xml:space="preserve"> </w:t>
            </w:r>
            <w:r>
              <w:rPr>
                <w:sz w:val="28"/>
              </w:rPr>
              <w:t>Emission</w:t>
            </w:r>
            <w:r>
              <w:rPr>
                <w:spacing w:val="1"/>
                <w:sz w:val="28"/>
              </w:rPr>
              <w:t xml:space="preserve"> </w:t>
            </w:r>
            <w:r>
              <w:rPr>
                <w:sz w:val="28"/>
              </w:rPr>
              <w:t>of the</w:t>
            </w:r>
            <w:r>
              <w:rPr>
                <w:spacing w:val="1"/>
                <w:sz w:val="28"/>
              </w:rPr>
              <w:t xml:space="preserve"> </w:t>
            </w:r>
            <w:r>
              <w:rPr>
                <w:sz w:val="28"/>
              </w:rPr>
              <w:t>car</w:t>
            </w:r>
            <w:r>
              <w:rPr>
                <w:spacing w:val="1"/>
                <w:sz w:val="28"/>
              </w:rPr>
              <w:t xml:space="preserve"> </w:t>
            </w:r>
            <w:r>
              <w:rPr>
                <w:sz w:val="28"/>
              </w:rPr>
              <w:t>by</w:t>
            </w:r>
            <w:r>
              <w:rPr>
                <w:spacing w:val="1"/>
                <w:sz w:val="28"/>
              </w:rPr>
              <w:t xml:space="preserve"> </w:t>
            </w:r>
            <w:r>
              <w:rPr>
                <w:sz w:val="28"/>
              </w:rPr>
              <w:t>using</w:t>
            </w:r>
            <w:r>
              <w:rPr>
                <w:spacing w:val="1"/>
                <w:sz w:val="28"/>
              </w:rPr>
              <w:t xml:space="preserve"> </w:t>
            </w:r>
            <w:r>
              <w:rPr>
                <w:sz w:val="28"/>
              </w:rPr>
              <w:t>Clustered</w:t>
            </w:r>
            <w:r>
              <w:rPr>
                <w:spacing w:val="1"/>
                <w:sz w:val="28"/>
              </w:rPr>
              <w:t xml:space="preserve"> </w:t>
            </w:r>
            <w:r>
              <w:rPr>
                <w:sz w:val="28"/>
              </w:rPr>
              <w:t>regression</w:t>
            </w:r>
            <w:r>
              <w:rPr>
                <w:spacing w:val="1"/>
                <w:sz w:val="28"/>
              </w:rPr>
              <w:t xml:space="preserve"> </w:t>
            </w:r>
            <w:r>
              <w:rPr>
                <w:sz w:val="28"/>
              </w:rPr>
              <w:t>model</w:t>
            </w:r>
            <w:r>
              <w:rPr>
                <w:spacing w:val="-67"/>
                <w:sz w:val="28"/>
              </w:rPr>
              <w:t xml:space="preserve"> </w:t>
            </w:r>
            <w:r>
              <w:rPr>
                <w:sz w:val="28"/>
              </w:rPr>
              <w:t>with</w:t>
            </w:r>
            <w:r>
              <w:rPr>
                <w:spacing w:val="1"/>
                <w:sz w:val="28"/>
              </w:rPr>
              <w:t xml:space="preserve"> </w:t>
            </w:r>
            <w:r>
              <w:rPr>
                <w:sz w:val="28"/>
              </w:rPr>
              <w:t>an</w:t>
            </w:r>
            <w:r>
              <w:rPr>
                <w:spacing w:val="71"/>
                <w:sz w:val="28"/>
              </w:rPr>
              <w:t xml:space="preserve"> </w:t>
            </w:r>
            <w:r>
              <w:rPr>
                <w:sz w:val="28"/>
              </w:rPr>
              <w:t>reduced</w:t>
            </w:r>
            <w:r>
              <w:rPr>
                <w:spacing w:val="-67"/>
                <w:sz w:val="28"/>
              </w:rPr>
              <w:t xml:space="preserve"> </w:t>
            </w:r>
            <w:r>
              <w:rPr>
                <w:sz w:val="28"/>
              </w:rPr>
              <w:t>error rate</w:t>
            </w:r>
            <w:r>
              <w:rPr>
                <w:spacing w:val="1"/>
                <w:sz w:val="28"/>
              </w:rPr>
              <w:t xml:space="preserve"> </w:t>
            </w:r>
            <w:r>
              <w:rPr>
                <w:sz w:val="28"/>
              </w:rPr>
              <w:t>of 930 to</w:t>
            </w:r>
            <w:r>
              <w:rPr>
                <w:spacing w:val="1"/>
                <w:sz w:val="28"/>
              </w:rPr>
              <w:t xml:space="preserve"> </w:t>
            </w:r>
            <w:r>
              <w:rPr>
                <w:sz w:val="28"/>
              </w:rPr>
              <w:t>890.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7" w:hRule="atLeast"/>
        </w:trPr>
        <w:tc>
          <w:tcPr>
            <w:tcW w:w="1991" w:type="dxa"/>
            <w:tcBorders>
              <w:right w:val="single" w:color="000000" w:sz="6" w:space="0"/>
            </w:tcBorders>
          </w:tcPr>
          <w:p>
            <w:pPr>
              <w:pStyle w:val="18"/>
              <w:spacing w:before="8"/>
              <w:rPr>
                <w:sz w:val="38"/>
              </w:rPr>
            </w:pPr>
          </w:p>
          <w:p>
            <w:pPr>
              <w:pStyle w:val="18"/>
              <w:ind w:left="119" w:right="773"/>
              <w:rPr>
                <w:b/>
                <w:sz w:val="32"/>
              </w:rPr>
            </w:pPr>
            <w:r>
              <w:rPr>
                <w:b/>
                <w:sz w:val="32"/>
              </w:rPr>
              <w:t>Test</w:t>
            </w:r>
            <w:r>
              <w:rPr>
                <w:b/>
                <w:spacing w:val="1"/>
                <w:sz w:val="32"/>
              </w:rPr>
              <w:t xml:space="preserve"> </w:t>
            </w:r>
            <w:r>
              <w:rPr>
                <w:b/>
                <w:sz w:val="32"/>
              </w:rPr>
              <w:t>Case 7</w:t>
            </w:r>
            <w:r>
              <w:rPr>
                <w:b/>
                <w:spacing w:val="1"/>
                <w:sz w:val="32"/>
              </w:rPr>
              <w:t xml:space="preserve"> </w:t>
            </w:r>
            <w:r>
              <w:rPr>
                <w:b/>
                <w:sz w:val="32"/>
              </w:rPr>
              <w:t>(User</w:t>
            </w:r>
            <w:r>
              <w:rPr>
                <w:b/>
                <w:spacing w:val="1"/>
                <w:sz w:val="32"/>
              </w:rPr>
              <w:t xml:space="preserve"> </w:t>
            </w:r>
            <w:r>
              <w:rPr>
                <w:b/>
                <w:sz w:val="32"/>
              </w:rPr>
              <w:t>interfac</w:t>
            </w:r>
            <w:r>
              <w:rPr>
                <w:b/>
                <w:spacing w:val="-77"/>
                <w:sz w:val="32"/>
              </w:rPr>
              <w:t xml:space="preserve"> </w:t>
            </w:r>
            <w:r>
              <w:rPr>
                <w:b/>
                <w:sz w:val="32"/>
              </w:rPr>
              <w:t>e</w:t>
            </w:r>
            <w:r>
              <w:rPr>
                <w:b/>
                <w:spacing w:val="1"/>
                <w:sz w:val="32"/>
              </w:rPr>
              <w:t xml:space="preserve"> </w:t>
            </w:r>
            <w:r>
              <w:rPr>
                <w:b/>
                <w:sz w:val="32"/>
              </w:rPr>
              <w:t>Testing</w:t>
            </w:r>
          </w:p>
          <w:p>
            <w:pPr>
              <w:pStyle w:val="18"/>
              <w:spacing w:before="1"/>
              <w:ind w:left="119"/>
              <w:rPr>
                <w:b/>
                <w:sz w:val="32"/>
              </w:rPr>
            </w:pPr>
            <w:r>
              <w:rPr>
                <w:b/>
                <w:w w:val="100"/>
                <w:sz w:val="32"/>
              </w:rPr>
              <w:t>)</w:t>
            </w:r>
          </w:p>
        </w:tc>
        <w:tc>
          <w:tcPr>
            <w:tcW w:w="2989" w:type="dxa"/>
            <w:tcBorders>
              <w:left w:val="single" w:color="000000" w:sz="6" w:space="0"/>
            </w:tcBorders>
          </w:tcPr>
          <w:p>
            <w:pPr>
              <w:pStyle w:val="18"/>
              <w:rPr>
                <w:sz w:val="30"/>
              </w:rPr>
            </w:pPr>
          </w:p>
          <w:p>
            <w:pPr>
              <w:pStyle w:val="18"/>
              <w:spacing w:before="4"/>
              <w:rPr>
                <w:sz w:val="27"/>
              </w:rPr>
            </w:pPr>
          </w:p>
          <w:p>
            <w:pPr>
              <w:pStyle w:val="18"/>
              <w:ind w:left="4" w:right="-2"/>
              <w:rPr>
                <w:sz w:val="28"/>
              </w:rPr>
            </w:pPr>
            <w:r>
              <w:rPr>
                <w:sz w:val="28"/>
              </w:rPr>
              <w:t>The</w:t>
            </w:r>
            <w:r>
              <w:rPr>
                <w:spacing w:val="-5"/>
                <w:sz w:val="28"/>
              </w:rPr>
              <w:t xml:space="preserve"> </w:t>
            </w:r>
            <w:r>
              <w:rPr>
                <w:sz w:val="28"/>
              </w:rPr>
              <w:t>user</w:t>
            </w:r>
            <w:r>
              <w:rPr>
                <w:spacing w:val="-2"/>
                <w:sz w:val="28"/>
              </w:rPr>
              <w:t xml:space="preserve"> </w:t>
            </w:r>
            <w:r>
              <w:rPr>
                <w:sz w:val="28"/>
              </w:rPr>
              <w:t>gives</w:t>
            </w:r>
            <w:r>
              <w:rPr>
                <w:spacing w:val="-4"/>
                <w:sz w:val="28"/>
              </w:rPr>
              <w:t xml:space="preserve"> </w:t>
            </w:r>
            <w:r>
              <w:rPr>
                <w:sz w:val="28"/>
              </w:rPr>
              <w:t>provide</w:t>
            </w:r>
            <w:r>
              <w:rPr>
                <w:spacing w:val="-5"/>
                <w:sz w:val="28"/>
              </w:rPr>
              <w:t xml:space="preserve"> </w:t>
            </w:r>
            <w:r>
              <w:rPr>
                <w:sz w:val="28"/>
              </w:rPr>
              <w:t>the</w:t>
            </w:r>
            <w:r>
              <w:rPr>
                <w:spacing w:val="-67"/>
                <w:sz w:val="28"/>
              </w:rPr>
              <w:t xml:space="preserve"> </w:t>
            </w:r>
            <w:r>
              <w:rPr>
                <w:sz w:val="28"/>
              </w:rPr>
              <w:t>information about the car</w:t>
            </w:r>
            <w:r>
              <w:rPr>
                <w:spacing w:val="1"/>
                <w:sz w:val="28"/>
              </w:rPr>
              <w:t xml:space="preserve"> </w:t>
            </w:r>
            <w:r>
              <w:rPr>
                <w:sz w:val="28"/>
              </w:rPr>
              <w:t>Engine Size and Number</w:t>
            </w:r>
            <w:r>
              <w:rPr>
                <w:spacing w:val="1"/>
                <w:sz w:val="28"/>
              </w:rPr>
              <w:t xml:space="preserve"> </w:t>
            </w:r>
            <w:r>
              <w:rPr>
                <w:sz w:val="28"/>
              </w:rPr>
              <w:t>of</w:t>
            </w:r>
            <w:r>
              <w:rPr>
                <w:spacing w:val="66"/>
                <w:sz w:val="28"/>
              </w:rPr>
              <w:t xml:space="preserve"> </w:t>
            </w:r>
            <w:r>
              <w:rPr>
                <w:sz w:val="28"/>
              </w:rPr>
              <w:t>Cylinders.</w:t>
            </w:r>
          </w:p>
        </w:tc>
        <w:tc>
          <w:tcPr>
            <w:tcW w:w="2487" w:type="dxa"/>
          </w:tcPr>
          <w:p>
            <w:pPr>
              <w:pStyle w:val="18"/>
              <w:rPr>
                <w:sz w:val="30"/>
              </w:rPr>
            </w:pPr>
          </w:p>
          <w:p>
            <w:pPr>
              <w:pStyle w:val="18"/>
              <w:spacing w:before="190" w:line="242" w:lineRule="auto"/>
              <w:ind w:left="114" w:right="274"/>
              <w:jc w:val="both"/>
              <w:rPr>
                <w:sz w:val="28"/>
              </w:rPr>
            </w:pPr>
            <w:r>
              <w:rPr>
                <w:sz w:val="28"/>
              </w:rPr>
              <w:t>An output predicts</w:t>
            </w:r>
            <w:r>
              <w:rPr>
                <w:spacing w:val="-67"/>
                <w:sz w:val="28"/>
              </w:rPr>
              <w:t xml:space="preserve"> </w:t>
            </w:r>
            <w:r>
              <w:rPr>
                <w:sz w:val="28"/>
              </w:rPr>
              <w:t>the Co2 Emission</w:t>
            </w:r>
            <w:r>
              <w:rPr>
                <w:spacing w:val="1"/>
                <w:sz w:val="28"/>
              </w:rPr>
              <w:t xml:space="preserve"> </w:t>
            </w:r>
            <w:r>
              <w:rPr>
                <w:sz w:val="28"/>
              </w:rPr>
              <w:t>of</w:t>
            </w:r>
            <w:r>
              <w:rPr>
                <w:spacing w:val="1"/>
                <w:sz w:val="28"/>
              </w:rPr>
              <w:t xml:space="preserve"> </w:t>
            </w:r>
            <w:r>
              <w:rPr>
                <w:sz w:val="28"/>
              </w:rPr>
              <w:t>that</w:t>
            </w:r>
            <w:r>
              <w:rPr>
                <w:spacing w:val="1"/>
                <w:sz w:val="28"/>
              </w:rPr>
              <w:t xml:space="preserve"> </w:t>
            </w:r>
            <w:r>
              <w:rPr>
                <w:sz w:val="28"/>
              </w:rPr>
              <w:t>car</w:t>
            </w:r>
            <w:r>
              <w:rPr>
                <w:spacing w:val="1"/>
                <w:sz w:val="28"/>
              </w:rPr>
              <w:t xml:space="preserve"> </w:t>
            </w:r>
            <w:r>
              <w:rPr>
                <w:sz w:val="28"/>
              </w:rPr>
              <w:t>based</w:t>
            </w:r>
            <w:r>
              <w:rPr>
                <w:spacing w:val="-67"/>
                <w:sz w:val="28"/>
              </w:rPr>
              <w:t xml:space="preserve"> </w:t>
            </w:r>
            <w:r>
              <w:rPr>
                <w:sz w:val="28"/>
              </w:rPr>
              <w:t>on</w:t>
            </w:r>
            <w:r>
              <w:rPr>
                <w:spacing w:val="1"/>
                <w:sz w:val="28"/>
              </w:rPr>
              <w:t xml:space="preserve"> </w:t>
            </w:r>
            <w:r>
              <w:rPr>
                <w:sz w:val="28"/>
              </w:rPr>
              <w:t>that</w:t>
            </w:r>
            <w:r>
              <w:rPr>
                <w:spacing w:val="1"/>
                <w:sz w:val="28"/>
              </w:rPr>
              <w:t xml:space="preserve"> </w:t>
            </w:r>
            <w:r>
              <w:rPr>
                <w:sz w:val="28"/>
              </w:rPr>
              <w:t>input</w:t>
            </w:r>
            <w:r>
              <w:rPr>
                <w:spacing w:val="1"/>
                <w:sz w:val="28"/>
              </w:rPr>
              <w:t xml:space="preserve"> </w:t>
            </w:r>
            <w:r>
              <w:rPr>
                <w:sz w:val="28"/>
              </w:rPr>
              <w:t>fields.</w:t>
            </w:r>
          </w:p>
        </w:tc>
        <w:tc>
          <w:tcPr>
            <w:tcW w:w="2497" w:type="dxa"/>
          </w:tcPr>
          <w:p>
            <w:pPr>
              <w:pStyle w:val="18"/>
              <w:spacing w:before="3"/>
              <w:rPr>
                <w:sz w:val="27"/>
              </w:rPr>
            </w:pPr>
          </w:p>
          <w:p>
            <w:pPr>
              <w:pStyle w:val="18"/>
              <w:spacing w:before="1"/>
              <w:ind w:left="4" w:right="76"/>
              <w:rPr>
                <w:sz w:val="28"/>
              </w:rPr>
            </w:pPr>
            <w:r>
              <w:rPr>
                <w:sz w:val="28"/>
              </w:rPr>
              <w:t>Result predicts the</w:t>
            </w:r>
            <w:r>
              <w:rPr>
                <w:spacing w:val="1"/>
                <w:sz w:val="28"/>
              </w:rPr>
              <w:t xml:space="preserve"> </w:t>
            </w:r>
            <w:r>
              <w:rPr>
                <w:sz w:val="28"/>
              </w:rPr>
              <w:t>value of the Co2</w:t>
            </w:r>
            <w:r>
              <w:rPr>
                <w:spacing w:val="1"/>
                <w:sz w:val="28"/>
              </w:rPr>
              <w:t xml:space="preserve"> </w:t>
            </w:r>
            <w:r>
              <w:rPr>
                <w:sz w:val="28"/>
              </w:rPr>
              <w:t>Emission of the car</w:t>
            </w:r>
            <w:r>
              <w:rPr>
                <w:spacing w:val="1"/>
                <w:sz w:val="28"/>
              </w:rPr>
              <w:t xml:space="preserve"> </w:t>
            </w:r>
            <w:r>
              <w:rPr>
                <w:sz w:val="28"/>
              </w:rPr>
              <w:t>by using Clustered</w:t>
            </w:r>
            <w:r>
              <w:rPr>
                <w:spacing w:val="1"/>
                <w:sz w:val="28"/>
              </w:rPr>
              <w:t xml:space="preserve"> </w:t>
            </w:r>
            <w:r>
              <w:rPr>
                <w:sz w:val="28"/>
              </w:rPr>
              <w:t>regression model</w:t>
            </w:r>
            <w:r>
              <w:rPr>
                <w:spacing w:val="1"/>
                <w:sz w:val="28"/>
              </w:rPr>
              <w:t xml:space="preserve"> </w:t>
            </w:r>
            <w:r>
              <w:rPr>
                <w:sz w:val="28"/>
              </w:rPr>
              <w:t>with</w:t>
            </w:r>
            <w:r>
              <w:rPr>
                <w:spacing w:val="-7"/>
                <w:sz w:val="28"/>
              </w:rPr>
              <w:t xml:space="preserve"> </w:t>
            </w:r>
            <w:r>
              <w:rPr>
                <w:sz w:val="28"/>
              </w:rPr>
              <w:t>an</w:t>
            </w:r>
            <w:r>
              <w:rPr>
                <w:spacing w:val="-7"/>
                <w:sz w:val="28"/>
              </w:rPr>
              <w:t xml:space="preserve"> </w:t>
            </w:r>
            <w:r>
              <w:rPr>
                <w:sz w:val="28"/>
              </w:rPr>
              <w:t>reduced</w:t>
            </w:r>
            <w:r>
              <w:rPr>
                <w:spacing w:val="-2"/>
                <w:sz w:val="28"/>
              </w:rPr>
              <w:t xml:space="preserve"> </w:t>
            </w:r>
            <w:r>
              <w:rPr>
                <w:sz w:val="28"/>
              </w:rPr>
              <w:t>error</w:t>
            </w:r>
            <w:r>
              <w:rPr>
                <w:spacing w:val="-67"/>
                <w:sz w:val="28"/>
              </w:rPr>
              <w:t xml:space="preserve"> </w:t>
            </w:r>
            <w:r>
              <w:rPr>
                <w:sz w:val="28"/>
              </w:rPr>
              <w:t>rate</w:t>
            </w:r>
            <w:r>
              <w:rPr>
                <w:spacing w:val="1"/>
                <w:sz w:val="28"/>
              </w:rPr>
              <w:t xml:space="preserve"> </w:t>
            </w:r>
            <w:r>
              <w:rPr>
                <w:sz w:val="28"/>
              </w:rPr>
              <w:t>of</w:t>
            </w:r>
            <w:r>
              <w:rPr>
                <w:spacing w:val="-6"/>
                <w:sz w:val="28"/>
              </w:rPr>
              <w:t xml:space="preserve"> </w:t>
            </w:r>
            <w:r>
              <w:rPr>
                <w:sz w:val="28"/>
              </w:rPr>
              <w:t>930 to</w:t>
            </w:r>
            <w:r>
              <w:rPr>
                <w:spacing w:val="1"/>
                <w:sz w:val="28"/>
              </w:rPr>
              <w:t xml:space="preserve"> </w:t>
            </w:r>
            <w:r>
              <w:rPr>
                <w:sz w:val="28"/>
              </w:rPr>
              <w:t>890.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6" w:hRule="atLeast"/>
        </w:trPr>
        <w:tc>
          <w:tcPr>
            <w:tcW w:w="1991" w:type="dxa"/>
            <w:tcBorders>
              <w:right w:val="single" w:color="000000" w:sz="6" w:space="0"/>
            </w:tcBorders>
          </w:tcPr>
          <w:p>
            <w:pPr>
              <w:pStyle w:val="18"/>
              <w:spacing w:before="1"/>
              <w:rPr>
                <w:sz w:val="39"/>
              </w:rPr>
            </w:pPr>
          </w:p>
          <w:p>
            <w:pPr>
              <w:pStyle w:val="18"/>
              <w:ind w:left="119" w:right="773"/>
              <w:rPr>
                <w:b/>
                <w:sz w:val="32"/>
              </w:rPr>
            </w:pPr>
            <w:r>
              <w:rPr>
                <w:b/>
                <w:sz w:val="32"/>
              </w:rPr>
              <w:t>Test</w:t>
            </w:r>
            <w:r>
              <w:rPr>
                <w:b/>
                <w:spacing w:val="1"/>
                <w:sz w:val="32"/>
              </w:rPr>
              <w:t xml:space="preserve"> </w:t>
            </w:r>
            <w:r>
              <w:rPr>
                <w:b/>
                <w:sz w:val="32"/>
              </w:rPr>
              <w:t>Case 8</w:t>
            </w:r>
            <w:r>
              <w:rPr>
                <w:b/>
                <w:spacing w:val="1"/>
                <w:sz w:val="32"/>
              </w:rPr>
              <w:t xml:space="preserve"> </w:t>
            </w:r>
            <w:r>
              <w:rPr>
                <w:b/>
                <w:sz w:val="32"/>
              </w:rPr>
              <w:t>(User</w:t>
            </w:r>
            <w:r>
              <w:rPr>
                <w:b/>
                <w:spacing w:val="1"/>
                <w:sz w:val="32"/>
              </w:rPr>
              <w:t xml:space="preserve"> </w:t>
            </w:r>
            <w:r>
              <w:rPr>
                <w:b/>
                <w:sz w:val="32"/>
              </w:rPr>
              <w:t>interfac</w:t>
            </w:r>
            <w:r>
              <w:rPr>
                <w:b/>
                <w:spacing w:val="-77"/>
                <w:sz w:val="32"/>
              </w:rPr>
              <w:t xml:space="preserve"> </w:t>
            </w:r>
            <w:r>
              <w:rPr>
                <w:b/>
                <w:sz w:val="32"/>
              </w:rPr>
              <w:t>e</w:t>
            </w:r>
            <w:r>
              <w:rPr>
                <w:b/>
                <w:spacing w:val="1"/>
                <w:sz w:val="32"/>
              </w:rPr>
              <w:t xml:space="preserve"> </w:t>
            </w:r>
            <w:r>
              <w:rPr>
                <w:b/>
                <w:sz w:val="32"/>
              </w:rPr>
              <w:t>Testing</w:t>
            </w:r>
          </w:p>
          <w:p>
            <w:pPr>
              <w:pStyle w:val="18"/>
              <w:spacing w:before="1"/>
              <w:ind w:left="119"/>
              <w:rPr>
                <w:b/>
                <w:sz w:val="32"/>
              </w:rPr>
            </w:pPr>
            <w:r>
              <w:rPr>
                <w:b/>
                <w:w w:val="100"/>
                <w:sz w:val="32"/>
              </w:rPr>
              <w:t>-</w:t>
            </w:r>
          </w:p>
          <w:p>
            <w:pPr>
              <w:pStyle w:val="18"/>
              <w:spacing w:before="60" w:line="351" w:lineRule="exact"/>
              <w:ind w:left="119"/>
              <w:rPr>
                <w:b/>
                <w:sz w:val="32"/>
              </w:rPr>
            </w:pPr>
            <w:r>
              <w:rPr>
                <w:b/>
                <w:sz w:val="32"/>
              </w:rPr>
              <w:t>Event</w:t>
            </w:r>
            <w:r>
              <w:rPr>
                <w:b/>
                <w:spacing w:val="-7"/>
                <w:sz w:val="32"/>
              </w:rPr>
              <w:t xml:space="preserve"> </w:t>
            </w:r>
            <w:r>
              <w:rPr>
                <w:b/>
                <w:sz w:val="32"/>
              </w:rPr>
              <w:t>based)</w:t>
            </w:r>
          </w:p>
        </w:tc>
        <w:tc>
          <w:tcPr>
            <w:tcW w:w="2989" w:type="dxa"/>
            <w:tcBorders>
              <w:left w:val="single" w:color="000000" w:sz="6" w:space="0"/>
            </w:tcBorders>
          </w:tcPr>
          <w:p>
            <w:pPr>
              <w:pStyle w:val="18"/>
              <w:spacing w:before="8"/>
              <w:rPr>
                <w:sz w:val="40"/>
              </w:rPr>
            </w:pPr>
          </w:p>
          <w:p>
            <w:pPr>
              <w:pStyle w:val="18"/>
              <w:ind w:left="4" w:right="-2"/>
              <w:rPr>
                <w:sz w:val="28"/>
              </w:rPr>
            </w:pPr>
            <w:r>
              <w:rPr>
                <w:sz w:val="28"/>
              </w:rPr>
              <w:t>The</w:t>
            </w:r>
            <w:r>
              <w:rPr>
                <w:spacing w:val="-5"/>
                <w:sz w:val="28"/>
              </w:rPr>
              <w:t xml:space="preserve"> </w:t>
            </w:r>
            <w:r>
              <w:rPr>
                <w:sz w:val="28"/>
              </w:rPr>
              <w:t>user</w:t>
            </w:r>
            <w:r>
              <w:rPr>
                <w:spacing w:val="-2"/>
                <w:sz w:val="28"/>
              </w:rPr>
              <w:t xml:space="preserve"> </w:t>
            </w:r>
            <w:r>
              <w:rPr>
                <w:sz w:val="28"/>
              </w:rPr>
              <w:t>gives</w:t>
            </w:r>
            <w:r>
              <w:rPr>
                <w:spacing w:val="-4"/>
                <w:sz w:val="28"/>
              </w:rPr>
              <w:t xml:space="preserve"> </w:t>
            </w:r>
            <w:r>
              <w:rPr>
                <w:sz w:val="28"/>
              </w:rPr>
              <w:t>provide</w:t>
            </w:r>
            <w:r>
              <w:rPr>
                <w:spacing w:val="-5"/>
                <w:sz w:val="28"/>
              </w:rPr>
              <w:t xml:space="preserve"> </w:t>
            </w:r>
            <w:r>
              <w:rPr>
                <w:sz w:val="28"/>
              </w:rPr>
              <w:t>the</w:t>
            </w:r>
            <w:r>
              <w:rPr>
                <w:spacing w:val="-67"/>
                <w:sz w:val="28"/>
              </w:rPr>
              <w:t xml:space="preserve"> </w:t>
            </w:r>
            <w:r>
              <w:rPr>
                <w:sz w:val="28"/>
              </w:rPr>
              <w:t>information about the car</w:t>
            </w:r>
            <w:r>
              <w:rPr>
                <w:spacing w:val="1"/>
                <w:sz w:val="28"/>
              </w:rPr>
              <w:t xml:space="preserve"> </w:t>
            </w:r>
            <w:r>
              <w:rPr>
                <w:sz w:val="28"/>
              </w:rPr>
              <w:t>Engine Size and Number</w:t>
            </w:r>
            <w:r>
              <w:rPr>
                <w:spacing w:val="1"/>
                <w:sz w:val="28"/>
              </w:rPr>
              <w:t xml:space="preserve"> </w:t>
            </w:r>
            <w:r>
              <w:rPr>
                <w:sz w:val="28"/>
              </w:rPr>
              <w:t>of</w:t>
            </w:r>
            <w:r>
              <w:rPr>
                <w:spacing w:val="66"/>
                <w:sz w:val="28"/>
              </w:rPr>
              <w:t xml:space="preserve"> </w:t>
            </w:r>
            <w:r>
              <w:rPr>
                <w:sz w:val="28"/>
              </w:rPr>
              <w:t>Cylinders.</w:t>
            </w:r>
          </w:p>
        </w:tc>
        <w:tc>
          <w:tcPr>
            <w:tcW w:w="2487" w:type="dxa"/>
          </w:tcPr>
          <w:p>
            <w:pPr>
              <w:pStyle w:val="18"/>
              <w:rPr>
                <w:sz w:val="30"/>
              </w:rPr>
            </w:pPr>
          </w:p>
          <w:p>
            <w:pPr>
              <w:pStyle w:val="18"/>
              <w:spacing w:before="190"/>
              <w:ind w:left="114" w:right="274"/>
              <w:jc w:val="both"/>
              <w:rPr>
                <w:sz w:val="28"/>
              </w:rPr>
            </w:pPr>
            <w:r>
              <w:rPr>
                <w:sz w:val="28"/>
              </w:rPr>
              <w:t>An output predicts</w:t>
            </w:r>
            <w:r>
              <w:rPr>
                <w:spacing w:val="-67"/>
                <w:sz w:val="28"/>
              </w:rPr>
              <w:t xml:space="preserve"> </w:t>
            </w:r>
            <w:r>
              <w:rPr>
                <w:sz w:val="28"/>
              </w:rPr>
              <w:t>the Co2 Emission</w:t>
            </w:r>
            <w:r>
              <w:rPr>
                <w:spacing w:val="1"/>
                <w:sz w:val="28"/>
              </w:rPr>
              <w:t xml:space="preserve"> </w:t>
            </w:r>
            <w:r>
              <w:rPr>
                <w:sz w:val="28"/>
              </w:rPr>
              <w:t>of</w:t>
            </w:r>
            <w:r>
              <w:rPr>
                <w:spacing w:val="1"/>
                <w:sz w:val="28"/>
              </w:rPr>
              <w:t xml:space="preserve"> </w:t>
            </w:r>
            <w:r>
              <w:rPr>
                <w:sz w:val="28"/>
              </w:rPr>
              <w:t>that</w:t>
            </w:r>
            <w:r>
              <w:rPr>
                <w:spacing w:val="1"/>
                <w:sz w:val="28"/>
              </w:rPr>
              <w:t xml:space="preserve"> </w:t>
            </w:r>
            <w:r>
              <w:rPr>
                <w:sz w:val="28"/>
              </w:rPr>
              <w:t>car</w:t>
            </w:r>
            <w:r>
              <w:rPr>
                <w:spacing w:val="1"/>
                <w:sz w:val="28"/>
              </w:rPr>
              <w:t xml:space="preserve"> </w:t>
            </w:r>
            <w:r>
              <w:rPr>
                <w:sz w:val="28"/>
              </w:rPr>
              <w:t>based</w:t>
            </w:r>
            <w:r>
              <w:rPr>
                <w:spacing w:val="-67"/>
                <w:sz w:val="28"/>
              </w:rPr>
              <w:t xml:space="preserve"> </w:t>
            </w:r>
            <w:r>
              <w:rPr>
                <w:sz w:val="28"/>
              </w:rPr>
              <w:t>on</w:t>
            </w:r>
            <w:r>
              <w:rPr>
                <w:spacing w:val="1"/>
                <w:sz w:val="28"/>
              </w:rPr>
              <w:t xml:space="preserve"> </w:t>
            </w:r>
            <w:r>
              <w:rPr>
                <w:sz w:val="28"/>
              </w:rPr>
              <w:t>that</w:t>
            </w:r>
            <w:r>
              <w:rPr>
                <w:spacing w:val="1"/>
                <w:sz w:val="28"/>
              </w:rPr>
              <w:t xml:space="preserve"> </w:t>
            </w:r>
            <w:r>
              <w:rPr>
                <w:sz w:val="28"/>
              </w:rPr>
              <w:t>input</w:t>
            </w:r>
            <w:r>
              <w:rPr>
                <w:spacing w:val="1"/>
                <w:sz w:val="28"/>
              </w:rPr>
              <w:t xml:space="preserve"> </w:t>
            </w:r>
            <w:r>
              <w:rPr>
                <w:sz w:val="28"/>
              </w:rPr>
              <w:t>fields.</w:t>
            </w:r>
          </w:p>
        </w:tc>
        <w:tc>
          <w:tcPr>
            <w:tcW w:w="2497" w:type="dxa"/>
          </w:tcPr>
          <w:p>
            <w:pPr>
              <w:pStyle w:val="18"/>
              <w:spacing w:before="2"/>
              <w:rPr>
                <w:sz w:val="28"/>
              </w:rPr>
            </w:pPr>
          </w:p>
          <w:p>
            <w:pPr>
              <w:pStyle w:val="18"/>
              <w:ind w:left="4" w:right="76"/>
              <w:rPr>
                <w:sz w:val="28"/>
              </w:rPr>
            </w:pPr>
            <w:r>
              <w:rPr>
                <w:sz w:val="28"/>
              </w:rPr>
              <w:t>Result predicts the</w:t>
            </w:r>
            <w:r>
              <w:rPr>
                <w:spacing w:val="1"/>
                <w:sz w:val="28"/>
              </w:rPr>
              <w:t xml:space="preserve"> </w:t>
            </w:r>
            <w:r>
              <w:rPr>
                <w:sz w:val="28"/>
              </w:rPr>
              <w:t>value of the Co2</w:t>
            </w:r>
            <w:r>
              <w:rPr>
                <w:spacing w:val="1"/>
                <w:sz w:val="28"/>
              </w:rPr>
              <w:t xml:space="preserve"> </w:t>
            </w:r>
            <w:r>
              <w:rPr>
                <w:sz w:val="28"/>
              </w:rPr>
              <w:t>Emission of the car</w:t>
            </w:r>
            <w:r>
              <w:rPr>
                <w:spacing w:val="1"/>
                <w:sz w:val="28"/>
              </w:rPr>
              <w:t xml:space="preserve"> </w:t>
            </w:r>
            <w:r>
              <w:rPr>
                <w:sz w:val="28"/>
              </w:rPr>
              <w:t>by using Clustered</w:t>
            </w:r>
            <w:r>
              <w:rPr>
                <w:spacing w:val="1"/>
                <w:sz w:val="28"/>
              </w:rPr>
              <w:t xml:space="preserve"> </w:t>
            </w:r>
            <w:r>
              <w:rPr>
                <w:sz w:val="28"/>
              </w:rPr>
              <w:t>regression model</w:t>
            </w:r>
            <w:r>
              <w:rPr>
                <w:spacing w:val="1"/>
                <w:sz w:val="28"/>
              </w:rPr>
              <w:t xml:space="preserve"> </w:t>
            </w:r>
            <w:r>
              <w:rPr>
                <w:sz w:val="28"/>
              </w:rPr>
              <w:t>with</w:t>
            </w:r>
            <w:r>
              <w:rPr>
                <w:spacing w:val="-7"/>
                <w:sz w:val="28"/>
              </w:rPr>
              <w:t xml:space="preserve"> </w:t>
            </w:r>
            <w:r>
              <w:rPr>
                <w:sz w:val="28"/>
              </w:rPr>
              <w:t>an</w:t>
            </w:r>
            <w:r>
              <w:rPr>
                <w:spacing w:val="-7"/>
                <w:sz w:val="28"/>
              </w:rPr>
              <w:t xml:space="preserve"> </w:t>
            </w:r>
            <w:r>
              <w:rPr>
                <w:sz w:val="28"/>
              </w:rPr>
              <w:t>reduced</w:t>
            </w:r>
            <w:r>
              <w:rPr>
                <w:spacing w:val="-2"/>
                <w:sz w:val="28"/>
              </w:rPr>
              <w:t xml:space="preserve"> </w:t>
            </w:r>
            <w:r>
              <w:rPr>
                <w:sz w:val="28"/>
              </w:rPr>
              <w:t>error</w:t>
            </w:r>
            <w:r>
              <w:rPr>
                <w:spacing w:val="-67"/>
                <w:sz w:val="28"/>
              </w:rPr>
              <w:t xml:space="preserve"> </w:t>
            </w:r>
            <w:r>
              <w:rPr>
                <w:sz w:val="28"/>
              </w:rPr>
              <w:t>rate</w:t>
            </w:r>
            <w:r>
              <w:rPr>
                <w:spacing w:val="1"/>
                <w:sz w:val="28"/>
              </w:rPr>
              <w:t xml:space="preserve"> </w:t>
            </w:r>
            <w:r>
              <w:rPr>
                <w:sz w:val="28"/>
              </w:rPr>
              <w:t>of</w:t>
            </w:r>
            <w:r>
              <w:rPr>
                <w:spacing w:val="-6"/>
                <w:sz w:val="28"/>
              </w:rPr>
              <w:t xml:space="preserve"> </w:t>
            </w:r>
            <w:r>
              <w:rPr>
                <w:sz w:val="28"/>
              </w:rPr>
              <w:t>930 to</w:t>
            </w:r>
            <w:r>
              <w:rPr>
                <w:spacing w:val="1"/>
                <w:sz w:val="28"/>
              </w:rPr>
              <w:t xml:space="preserve"> </w:t>
            </w:r>
            <w:r>
              <w:rPr>
                <w:sz w:val="28"/>
              </w:rPr>
              <w:t>890.</w:t>
            </w:r>
          </w:p>
        </w:tc>
      </w:tr>
    </w:tbl>
    <w:p>
      <w:pPr>
        <w:spacing w:after="0"/>
        <w:rPr>
          <w:sz w:val="28"/>
        </w:rPr>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81792" behindDoc="0" locked="0" layoutInCell="1" allowOverlap="1">
            <wp:simplePos x="0" y="0"/>
            <wp:positionH relativeFrom="page">
              <wp:posOffset>6929120</wp:posOffset>
            </wp:positionH>
            <wp:positionV relativeFrom="page">
              <wp:posOffset>7620</wp:posOffset>
            </wp:positionV>
            <wp:extent cx="246380" cy="597535"/>
            <wp:effectExtent l="0" t="0" r="0" b="0"/>
            <wp:wrapNone/>
            <wp:docPr id="8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3.jpeg"/>
                    <pic:cNvPicPr>
                      <a:picLocks noChangeAspect="1"/>
                    </pic:cNvPicPr>
                  </pic:nvPicPr>
                  <pic:blipFill>
                    <a:blip r:embed="rId10" cstate="print"/>
                    <a:stretch>
                      <a:fillRect/>
                    </a:stretch>
                  </pic:blipFill>
                  <pic:spPr>
                    <a:xfrm>
                      <a:off x="0" y="0"/>
                      <a:ext cx="246316" cy="597534"/>
                    </a:xfrm>
                    <a:prstGeom prst="rect">
                      <a:avLst/>
                    </a:prstGeom>
                  </pic:spPr>
                </pic:pic>
              </a:graphicData>
            </a:graphic>
          </wp:anchor>
        </w:drawing>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2"/>
        <w:rPr>
          <w:sz w:val="23"/>
        </w:rPr>
      </w:pPr>
    </w:p>
    <w:p>
      <w:pPr>
        <w:pStyle w:val="2"/>
        <w:spacing w:line="367" w:lineRule="auto"/>
        <w:ind w:left="3423" w:right="3352" w:firstLine="1195"/>
        <w:jc w:val="left"/>
      </w:pPr>
      <w:bookmarkStart w:id="85" w:name="CHAPTER -7 SUMMARY &amp; CONCLUSION"/>
      <w:bookmarkEnd w:id="85"/>
      <w:r>
        <w:t>CHAPTER -7</w:t>
      </w:r>
      <w:r>
        <w:rPr>
          <w:spacing w:val="1"/>
        </w:rPr>
        <w:t xml:space="preserve"> </w:t>
      </w:r>
      <w:r>
        <w:t>SUMMARY</w:t>
      </w:r>
      <w:r>
        <w:rPr>
          <w:spacing w:val="-15"/>
        </w:rPr>
        <w:t xml:space="preserve"> </w:t>
      </w:r>
      <w:r>
        <w:t>&amp;</w:t>
      </w:r>
      <w:r>
        <w:rPr>
          <w:spacing w:val="-14"/>
        </w:rPr>
        <w:t xml:space="preserve"> </w:t>
      </w:r>
      <w:r>
        <w:t>CONCLUSION</w:t>
      </w:r>
    </w:p>
    <w:p>
      <w:pPr>
        <w:spacing w:after="0" w:line="367" w:lineRule="auto"/>
        <w:jc w:val="left"/>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r>
        <w:drawing>
          <wp:anchor distT="0" distB="0" distL="0" distR="0" simplePos="0" relativeHeight="251682816" behindDoc="0" locked="0" layoutInCell="1" allowOverlap="1">
            <wp:simplePos x="0" y="0"/>
            <wp:positionH relativeFrom="page">
              <wp:posOffset>6945630</wp:posOffset>
            </wp:positionH>
            <wp:positionV relativeFrom="page">
              <wp:posOffset>-26670</wp:posOffset>
            </wp:positionV>
            <wp:extent cx="246380" cy="597535"/>
            <wp:effectExtent l="0" t="0" r="0" b="0"/>
            <wp:wrapNone/>
            <wp:docPr id="9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5.jpeg"/>
                    <pic:cNvPicPr>
                      <a:picLocks noChangeAspect="1"/>
                    </pic:cNvPicPr>
                  </pic:nvPicPr>
                  <pic:blipFill>
                    <a:blip r:embed="rId27" cstate="print"/>
                    <a:stretch>
                      <a:fillRect/>
                    </a:stretch>
                  </pic:blipFill>
                  <pic:spPr>
                    <a:xfrm>
                      <a:off x="0" y="0"/>
                      <a:ext cx="246316" cy="597534"/>
                    </a:xfrm>
                    <a:prstGeom prst="rect">
                      <a:avLst/>
                    </a:prstGeom>
                  </pic:spPr>
                </pic:pic>
              </a:graphicData>
            </a:graphic>
          </wp:anchor>
        </w:drawing>
      </w:r>
    </w:p>
    <w:p>
      <w:pPr>
        <w:pStyle w:val="9"/>
        <w:rPr>
          <w:b/>
          <w:sz w:val="20"/>
        </w:rPr>
      </w:pPr>
    </w:p>
    <w:p>
      <w:pPr>
        <w:pStyle w:val="9"/>
        <w:rPr>
          <w:b/>
          <w:sz w:val="20"/>
        </w:rPr>
      </w:pPr>
    </w:p>
    <w:p>
      <w:pPr>
        <w:pStyle w:val="9"/>
        <w:spacing w:before="4"/>
        <w:rPr>
          <w:b/>
          <w:sz w:val="25"/>
        </w:rPr>
      </w:pPr>
    </w:p>
    <w:p>
      <w:pPr>
        <w:pStyle w:val="4"/>
        <w:numPr>
          <w:ilvl w:val="0"/>
          <w:numId w:val="14"/>
        </w:numPr>
        <w:tabs>
          <w:tab w:val="left" w:pos="1263"/>
        </w:tabs>
        <w:spacing w:before="86" w:after="0" w:line="240" w:lineRule="auto"/>
        <w:ind w:left="1262" w:right="0" w:hanging="357"/>
        <w:jc w:val="left"/>
      </w:pPr>
      <w:bookmarkStart w:id="86" w:name="7. SUMMARY &amp; CONCLUSION"/>
      <w:bookmarkEnd w:id="86"/>
      <w:bookmarkStart w:id="87" w:name="_bookmark13"/>
      <w:bookmarkEnd w:id="87"/>
      <w:bookmarkStart w:id="88" w:name="_bookmark13"/>
      <w:bookmarkEnd w:id="88"/>
      <w:r>
        <w:rPr>
          <w:w w:val="95"/>
        </w:rPr>
        <w:t>SUMMARY</w:t>
      </w:r>
      <w:r>
        <w:rPr>
          <w:spacing w:val="94"/>
        </w:rPr>
        <w:t xml:space="preserve"> </w:t>
      </w:r>
      <w:r>
        <w:rPr>
          <w:w w:val="95"/>
        </w:rPr>
        <w:t>&amp;</w:t>
      </w:r>
      <w:r>
        <w:rPr>
          <w:spacing w:val="59"/>
          <w:w w:val="95"/>
        </w:rPr>
        <w:t xml:space="preserve"> </w:t>
      </w:r>
      <w:r>
        <w:rPr>
          <w:w w:val="95"/>
        </w:rPr>
        <w:t>CONCLUSION</w:t>
      </w:r>
    </w:p>
    <w:p>
      <w:pPr>
        <w:pStyle w:val="9"/>
        <w:spacing w:before="3"/>
        <w:rPr>
          <w:b/>
          <w:sz w:val="33"/>
        </w:rPr>
      </w:pPr>
    </w:p>
    <w:p>
      <w:pPr>
        <w:pStyle w:val="9"/>
        <w:spacing w:before="1" w:line="360" w:lineRule="auto"/>
        <w:ind w:left="470" w:right="489"/>
        <w:jc w:val="both"/>
      </w:pPr>
      <w:r>
        <w:t>The</w:t>
      </w:r>
      <w:r>
        <w:rPr>
          <w:spacing w:val="1"/>
        </w:rPr>
        <w:t xml:space="preserve"> </w:t>
      </w:r>
      <w:r>
        <w:t>"Clustered</w:t>
      </w:r>
      <w:r>
        <w:rPr>
          <w:spacing w:val="1"/>
        </w:rPr>
        <w:t xml:space="preserve"> </w:t>
      </w:r>
      <w:r>
        <w:t>Regression</w:t>
      </w:r>
      <w:r>
        <w:rPr>
          <w:spacing w:val="1"/>
        </w:rPr>
        <w:t xml:space="preserve"> </w:t>
      </w:r>
      <w:r>
        <w:t>Model</w:t>
      </w:r>
      <w:r>
        <w:rPr>
          <w:spacing w:val="1"/>
        </w:rPr>
        <w:t xml:space="preserve"> </w:t>
      </w:r>
      <w:r>
        <w:t>for</w:t>
      </w:r>
      <w:r>
        <w:rPr>
          <w:spacing w:val="1"/>
        </w:rPr>
        <w:t xml:space="preserve"> </w:t>
      </w:r>
      <w:r>
        <w:t>Predicting</w:t>
      </w:r>
      <w:r>
        <w:rPr>
          <w:spacing w:val="1"/>
        </w:rPr>
        <w:t xml:space="preserve"> </w:t>
      </w:r>
      <w:r>
        <w:t>CO2</w:t>
      </w:r>
      <w:r>
        <w:rPr>
          <w:spacing w:val="1"/>
        </w:rPr>
        <w:t xml:space="preserve"> </w:t>
      </w:r>
      <w:r>
        <w:t>Emissions</w:t>
      </w:r>
      <w:r>
        <w:rPr>
          <w:spacing w:val="1"/>
        </w:rPr>
        <w:t xml:space="preserve"> </w:t>
      </w:r>
      <w:r>
        <w:t>from</w:t>
      </w:r>
      <w:r>
        <w:rPr>
          <w:spacing w:val="1"/>
        </w:rPr>
        <w:t xml:space="preserve"> </w:t>
      </w:r>
      <w:r>
        <w:t>Vehicles"</w:t>
      </w:r>
      <w:r>
        <w:rPr>
          <w:spacing w:val="1"/>
        </w:rPr>
        <w:t xml:space="preserve"> </w:t>
      </w:r>
      <w:r>
        <w:t>project</w:t>
      </w:r>
      <w:r>
        <w:rPr>
          <w:spacing w:val="1"/>
        </w:rPr>
        <w:t xml:space="preserve"> </w:t>
      </w:r>
      <w:r>
        <w:t>has</w:t>
      </w:r>
      <w:r>
        <w:rPr>
          <w:spacing w:val="1"/>
        </w:rPr>
        <w:t xml:space="preserve"> </w:t>
      </w:r>
      <w:r>
        <w:t>been</w:t>
      </w:r>
      <w:r>
        <w:rPr>
          <w:spacing w:val="1"/>
        </w:rPr>
        <w:t xml:space="preserve"> </w:t>
      </w:r>
      <w:r>
        <w:t>developed with the primary goal of accurately predicting CO2 emissions from individual vehicles and</w:t>
      </w:r>
      <w:r>
        <w:rPr>
          <w:spacing w:val="1"/>
        </w:rPr>
        <w:t xml:space="preserve"> </w:t>
      </w:r>
      <w:r>
        <w:t>providing</w:t>
      </w:r>
      <w:r>
        <w:rPr>
          <w:spacing w:val="1"/>
        </w:rPr>
        <w:t xml:space="preserve"> </w:t>
      </w:r>
      <w:r>
        <w:t>actionable</w:t>
      </w:r>
      <w:r>
        <w:rPr>
          <w:spacing w:val="1"/>
        </w:rPr>
        <w:t xml:space="preserve"> </w:t>
      </w:r>
      <w:r>
        <w:t>recommendations</w:t>
      </w:r>
      <w:r>
        <w:rPr>
          <w:spacing w:val="1"/>
        </w:rPr>
        <w:t xml:space="preserve"> </w:t>
      </w:r>
      <w:r>
        <w:t>for</w:t>
      </w:r>
      <w:r>
        <w:rPr>
          <w:spacing w:val="1"/>
        </w:rPr>
        <w:t xml:space="preserve"> </w:t>
      </w:r>
      <w:r>
        <w:t>reducing</w:t>
      </w:r>
      <w:r>
        <w:rPr>
          <w:spacing w:val="1"/>
        </w:rPr>
        <w:t xml:space="preserve"> </w:t>
      </w:r>
      <w:r>
        <w:t>emissions.</w:t>
      </w:r>
      <w:r>
        <w:rPr>
          <w:spacing w:val="1"/>
        </w:rPr>
        <w:t xml:space="preserve"> </w:t>
      </w:r>
      <w:r>
        <w:t>The</w:t>
      </w:r>
      <w:r>
        <w:rPr>
          <w:spacing w:val="1"/>
        </w:rPr>
        <w:t xml:space="preserve"> </w:t>
      </w:r>
      <w:r>
        <w:t>project</w:t>
      </w:r>
      <w:r>
        <w:rPr>
          <w:spacing w:val="1"/>
        </w:rPr>
        <w:t xml:space="preserve"> </w:t>
      </w:r>
      <w:r>
        <w:t>integrates</w:t>
      </w:r>
      <w:r>
        <w:rPr>
          <w:spacing w:val="1"/>
        </w:rPr>
        <w:t xml:space="preserve"> </w:t>
      </w:r>
      <w:r>
        <w:t>clustering</w:t>
      </w:r>
      <w:r>
        <w:rPr>
          <w:spacing w:val="1"/>
        </w:rPr>
        <w:t xml:space="preserve"> </w:t>
      </w:r>
      <w:r>
        <w:t>techniques with regression modeling to create a robust and tailored approach to emissions prediction. It</w:t>
      </w:r>
      <w:r>
        <w:rPr>
          <w:spacing w:val="1"/>
        </w:rPr>
        <w:t xml:space="preserve"> </w:t>
      </w:r>
      <w:r>
        <w:t>follows a structured methodology, encompassing data collection, preprocessing, clustering, regression</w:t>
      </w:r>
      <w:r>
        <w:rPr>
          <w:spacing w:val="1"/>
        </w:rPr>
        <w:t xml:space="preserve"> </w:t>
      </w:r>
      <w:r>
        <w:t>modeling,</w:t>
      </w:r>
      <w:r>
        <w:rPr>
          <w:spacing w:val="3"/>
        </w:rPr>
        <w:t xml:space="preserve"> </w:t>
      </w:r>
      <w:r>
        <w:t>and</w:t>
      </w:r>
      <w:r>
        <w:rPr>
          <w:spacing w:val="2"/>
        </w:rPr>
        <w:t xml:space="preserve"> </w:t>
      </w:r>
      <w:r>
        <w:t>stakeholder</w:t>
      </w:r>
      <w:r>
        <w:rPr>
          <w:spacing w:val="3"/>
        </w:rPr>
        <w:t xml:space="preserve"> </w:t>
      </w:r>
      <w:r>
        <w:t>engagement.</w:t>
      </w:r>
    </w:p>
    <w:p>
      <w:pPr>
        <w:pStyle w:val="6"/>
        <w:spacing w:before="3"/>
        <w:jc w:val="both"/>
      </w:pPr>
      <w:r>
        <w:t>Key</w:t>
      </w:r>
      <w:r>
        <w:rPr>
          <w:spacing w:val="-2"/>
        </w:rPr>
        <w:t xml:space="preserve"> </w:t>
      </w:r>
      <w:r>
        <w:t>Achievements:</w:t>
      </w:r>
    </w:p>
    <w:p>
      <w:pPr>
        <w:pStyle w:val="9"/>
        <w:spacing w:before="137" w:line="360" w:lineRule="auto"/>
        <w:ind w:left="470" w:right="486"/>
        <w:jc w:val="both"/>
      </w:pPr>
      <w:r>
        <w:t>Cluster-Specific Predictions: The project successfully segments vehicles into clusters based on shared</w:t>
      </w:r>
      <w:r>
        <w:rPr>
          <w:spacing w:val="1"/>
        </w:rPr>
        <w:t xml:space="preserve"> </w:t>
      </w:r>
      <w:r>
        <w:t>characteristics and creates cluster-specific regression models. This approach allows for highly accurate</w:t>
      </w:r>
      <w:r>
        <w:rPr>
          <w:spacing w:val="1"/>
        </w:rPr>
        <w:t xml:space="preserve"> </w:t>
      </w:r>
      <w:r>
        <w:t>predictions tailored to the unique attributes of each cluster.Environmental Impact Assessment The system</w:t>
      </w:r>
      <w:r>
        <w:rPr>
          <w:spacing w:val="-57"/>
        </w:rPr>
        <w:t xml:space="preserve"> </w:t>
      </w:r>
      <w:r>
        <w:t>assesses</w:t>
      </w:r>
      <w:r>
        <w:rPr>
          <w:spacing w:val="1"/>
        </w:rPr>
        <w:t xml:space="preserve"> </w:t>
      </w:r>
      <w:r>
        <w:t>its</w:t>
      </w:r>
      <w:r>
        <w:rPr>
          <w:spacing w:val="1"/>
        </w:rPr>
        <w:t xml:space="preserve"> </w:t>
      </w:r>
      <w:r>
        <w:t>potential</w:t>
      </w:r>
      <w:r>
        <w:rPr>
          <w:spacing w:val="1"/>
        </w:rPr>
        <w:t xml:space="preserve"> </w:t>
      </w:r>
      <w:r>
        <w:t>environmental</w:t>
      </w:r>
      <w:r>
        <w:rPr>
          <w:spacing w:val="1"/>
        </w:rPr>
        <w:t xml:space="preserve"> </w:t>
      </w:r>
      <w:r>
        <w:t>impact</w:t>
      </w:r>
      <w:r>
        <w:rPr>
          <w:spacing w:val="1"/>
        </w:rPr>
        <w:t xml:space="preserve"> </w:t>
      </w:r>
      <w:r>
        <w:t>by</w:t>
      </w:r>
      <w:r>
        <w:rPr>
          <w:spacing w:val="1"/>
        </w:rPr>
        <w:t xml:space="preserve"> </w:t>
      </w:r>
      <w:r>
        <w:t>promoting</w:t>
      </w:r>
      <w:r>
        <w:rPr>
          <w:spacing w:val="1"/>
        </w:rPr>
        <w:t xml:space="preserve"> </w:t>
      </w:r>
      <w:r>
        <w:t>cleaner</w:t>
      </w:r>
      <w:r>
        <w:rPr>
          <w:spacing w:val="1"/>
        </w:rPr>
        <w:t xml:space="preserve"> </w:t>
      </w:r>
      <w:r>
        <w:t>and</w:t>
      </w:r>
      <w:r>
        <w:rPr>
          <w:spacing w:val="1"/>
        </w:rPr>
        <w:t xml:space="preserve"> </w:t>
      </w:r>
      <w:r>
        <w:t>more</w:t>
      </w:r>
      <w:r>
        <w:rPr>
          <w:spacing w:val="1"/>
        </w:rPr>
        <w:t xml:space="preserve"> </w:t>
      </w:r>
      <w:r>
        <w:t>efficient</w:t>
      </w:r>
      <w:r>
        <w:rPr>
          <w:spacing w:val="1"/>
        </w:rPr>
        <w:t xml:space="preserve"> </w:t>
      </w:r>
      <w:r>
        <w:t>transportation</w:t>
      </w:r>
      <w:r>
        <w:rPr>
          <w:spacing w:val="1"/>
        </w:rPr>
        <w:t xml:space="preserve"> </w:t>
      </w:r>
      <w:r>
        <w:t>choices.</w:t>
      </w:r>
      <w:r>
        <w:rPr>
          <w:spacing w:val="1"/>
        </w:rPr>
        <w:t xml:space="preserve"> </w:t>
      </w:r>
      <w:r>
        <w:t>It</w:t>
      </w:r>
      <w:r>
        <w:rPr>
          <w:spacing w:val="1"/>
        </w:rPr>
        <w:t xml:space="preserve"> </w:t>
      </w:r>
      <w:r>
        <w:t>contributes</w:t>
      </w:r>
      <w:r>
        <w:rPr>
          <w:spacing w:val="1"/>
        </w:rPr>
        <w:t xml:space="preserve"> </w:t>
      </w:r>
      <w:r>
        <w:t>to</w:t>
      </w:r>
      <w:r>
        <w:rPr>
          <w:spacing w:val="1"/>
        </w:rPr>
        <w:t xml:space="preserve"> </w:t>
      </w:r>
      <w:r>
        <w:t>reducing</w:t>
      </w:r>
      <w:r>
        <w:rPr>
          <w:spacing w:val="1"/>
        </w:rPr>
        <w:t xml:space="preserve"> </w:t>
      </w:r>
      <w:r>
        <w:t>CO2</w:t>
      </w:r>
      <w:r>
        <w:rPr>
          <w:spacing w:val="1"/>
        </w:rPr>
        <w:t xml:space="preserve"> </w:t>
      </w:r>
      <w:r>
        <w:t>emissions</w:t>
      </w:r>
      <w:r>
        <w:rPr>
          <w:spacing w:val="1"/>
        </w:rPr>
        <w:t xml:space="preserve"> </w:t>
      </w:r>
      <w:r>
        <w:t>and</w:t>
      </w:r>
      <w:r>
        <w:rPr>
          <w:spacing w:val="1"/>
        </w:rPr>
        <w:t xml:space="preserve"> </w:t>
      </w:r>
      <w:r>
        <w:t>aligns</w:t>
      </w:r>
      <w:r>
        <w:rPr>
          <w:spacing w:val="1"/>
        </w:rPr>
        <w:t xml:space="preserve"> </w:t>
      </w:r>
      <w:r>
        <w:t>with</w:t>
      </w:r>
      <w:r>
        <w:rPr>
          <w:spacing w:val="1"/>
        </w:rPr>
        <w:t xml:space="preserve"> </w:t>
      </w:r>
      <w:r>
        <w:t>sustainability</w:t>
      </w:r>
      <w:r>
        <w:rPr>
          <w:spacing w:val="1"/>
        </w:rPr>
        <w:t xml:space="preserve"> </w:t>
      </w:r>
      <w:r>
        <w:t>goals.Stakeholder</w:t>
      </w:r>
      <w:r>
        <w:rPr>
          <w:spacing w:val="1"/>
        </w:rPr>
        <w:t xml:space="preserve"> </w:t>
      </w:r>
      <w:r>
        <w:t>Engagement: Stakeholders, including government agencies, vehicle manufacturers, and consumers, are</w:t>
      </w:r>
      <w:r>
        <w:rPr>
          <w:spacing w:val="1"/>
        </w:rPr>
        <w:t xml:space="preserve"> </w:t>
      </w:r>
      <w:r>
        <w:t>engaged</w:t>
      </w:r>
      <w:r>
        <w:rPr>
          <w:spacing w:val="-1"/>
        </w:rPr>
        <w:t xml:space="preserve"> </w:t>
      </w:r>
      <w:r>
        <w:t>to disseminate</w:t>
      </w:r>
      <w:r>
        <w:rPr>
          <w:spacing w:val="3"/>
        </w:rPr>
        <w:t xml:space="preserve"> </w:t>
      </w:r>
      <w:r>
        <w:t>findings</w:t>
      </w:r>
      <w:r>
        <w:rPr>
          <w:spacing w:val="-2"/>
        </w:rPr>
        <w:t xml:space="preserve"> </w:t>
      </w:r>
      <w:r>
        <w:t>and</w:t>
      </w:r>
      <w:r>
        <w:rPr>
          <w:spacing w:val="-1"/>
        </w:rPr>
        <w:t xml:space="preserve"> </w:t>
      </w:r>
      <w:r>
        <w:t>promote</w:t>
      </w:r>
      <w:r>
        <w:rPr>
          <w:spacing w:val="-6"/>
        </w:rPr>
        <w:t xml:space="preserve"> </w:t>
      </w:r>
      <w:r>
        <w:t>the</w:t>
      </w:r>
      <w:r>
        <w:rPr>
          <w:spacing w:val="-2"/>
        </w:rPr>
        <w:t xml:space="preserve"> </w:t>
      </w:r>
      <w:r>
        <w:t>adoption</w:t>
      </w:r>
      <w:r>
        <w:rPr>
          <w:spacing w:val="-5"/>
        </w:rPr>
        <w:t xml:space="preserve"> </w:t>
      </w:r>
      <w:r>
        <w:t>of</w:t>
      </w:r>
      <w:r>
        <w:rPr>
          <w:spacing w:val="-8"/>
        </w:rPr>
        <w:t xml:space="preserve"> </w:t>
      </w:r>
      <w:r>
        <w:t>cleaner</w:t>
      </w:r>
      <w:r>
        <w:rPr>
          <w:spacing w:val="5"/>
        </w:rPr>
        <w:t xml:space="preserve"> </w:t>
      </w:r>
      <w:r>
        <w:t>fuels</w:t>
      </w:r>
      <w:r>
        <w:rPr>
          <w:spacing w:val="-2"/>
        </w:rPr>
        <w:t xml:space="preserve"> </w:t>
      </w:r>
      <w:r>
        <w:t>and</w:t>
      </w:r>
      <w:r>
        <w:rPr>
          <w:spacing w:val="-1"/>
        </w:rPr>
        <w:t xml:space="preserve"> </w:t>
      </w:r>
      <w:r>
        <w:t>transportation</w:t>
      </w:r>
      <w:r>
        <w:rPr>
          <w:spacing w:val="-5"/>
        </w:rPr>
        <w:t xml:space="preserve"> </w:t>
      </w:r>
      <w:r>
        <w:t>choices.</w:t>
      </w:r>
    </w:p>
    <w:p>
      <w:pPr>
        <w:pStyle w:val="4"/>
        <w:spacing w:before="4"/>
        <w:ind w:left="470"/>
      </w:pPr>
      <w:r>
        <w:t>Conclusion:</w:t>
      </w:r>
    </w:p>
    <w:p>
      <w:pPr>
        <w:pStyle w:val="9"/>
        <w:spacing w:before="156" w:line="360" w:lineRule="auto"/>
        <w:ind w:left="470" w:right="483"/>
        <w:jc w:val="both"/>
      </w:pPr>
      <w:r>
        <w:t>In conclusion, the "Clustered Regression Model for Predicting CO2 Emissions from Vehicles" project</w:t>
      </w:r>
      <w:r>
        <w:rPr>
          <w:spacing w:val="1"/>
        </w:rPr>
        <w:t xml:space="preserve"> </w:t>
      </w:r>
      <w:r>
        <w:t>represents a significant advancement in the field of emissions prediction and reduction. By combining</w:t>
      </w:r>
      <w:r>
        <w:rPr>
          <w:spacing w:val="1"/>
        </w:rPr>
        <w:t xml:space="preserve"> </w:t>
      </w:r>
      <w:r>
        <w:t>clustering techniques with regression models, it has achieved more accurate and cluster-specific emissions</w:t>
      </w:r>
      <w:r>
        <w:rPr>
          <w:spacing w:val="-57"/>
        </w:rPr>
        <w:t xml:space="preserve"> </w:t>
      </w:r>
      <w:r>
        <w:t>predictions.</w:t>
      </w:r>
      <w:r>
        <w:rPr>
          <w:spacing w:val="1"/>
        </w:rPr>
        <w:t xml:space="preserve"> </w:t>
      </w:r>
      <w:r>
        <w:t>This</w:t>
      </w:r>
      <w:r>
        <w:rPr>
          <w:spacing w:val="1"/>
        </w:rPr>
        <w:t xml:space="preserve"> </w:t>
      </w:r>
      <w:r>
        <w:t>not</w:t>
      </w:r>
      <w:r>
        <w:rPr>
          <w:spacing w:val="1"/>
        </w:rPr>
        <w:t xml:space="preserve"> </w:t>
      </w:r>
      <w:r>
        <w:t>only</w:t>
      </w:r>
      <w:r>
        <w:rPr>
          <w:spacing w:val="1"/>
        </w:rPr>
        <w:t xml:space="preserve"> </w:t>
      </w:r>
      <w:r>
        <w:t>benefits</w:t>
      </w:r>
      <w:r>
        <w:rPr>
          <w:spacing w:val="1"/>
        </w:rPr>
        <w:t xml:space="preserve"> </w:t>
      </w:r>
      <w:r>
        <w:t>individual</w:t>
      </w:r>
      <w:r>
        <w:rPr>
          <w:spacing w:val="1"/>
        </w:rPr>
        <w:t xml:space="preserve"> </w:t>
      </w:r>
      <w:r>
        <w:t>vehicle</w:t>
      </w:r>
      <w:r>
        <w:rPr>
          <w:spacing w:val="1"/>
        </w:rPr>
        <w:t xml:space="preserve"> </w:t>
      </w:r>
      <w:r>
        <w:t>owners</w:t>
      </w:r>
      <w:r>
        <w:rPr>
          <w:spacing w:val="1"/>
        </w:rPr>
        <w:t xml:space="preserve"> </w:t>
      </w:r>
      <w:r>
        <w:t>but</w:t>
      </w:r>
      <w:r>
        <w:rPr>
          <w:spacing w:val="1"/>
        </w:rPr>
        <w:t xml:space="preserve"> </w:t>
      </w:r>
      <w:r>
        <w:t>also</w:t>
      </w:r>
      <w:r>
        <w:rPr>
          <w:spacing w:val="1"/>
        </w:rPr>
        <w:t xml:space="preserve"> </w:t>
      </w:r>
      <w:r>
        <w:t>has</w:t>
      </w:r>
      <w:r>
        <w:rPr>
          <w:spacing w:val="1"/>
        </w:rPr>
        <w:t xml:space="preserve"> </w:t>
      </w:r>
      <w:r>
        <w:t>wider</w:t>
      </w:r>
      <w:r>
        <w:rPr>
          <w:spacing w:val="1"/>
        </w:rPr>
        <w:t xml:space="preserve"> </w:t>
      </w:r>
      <w:r>
        <w:t>implications</w:t>
      </w:r>
      <w:r>
        <w:rPr>
          <w:spacing w:val="1"/>
        </w:rPr>
        <w:t xml:space="preserve"> </w:t>
      </w:r>
      <w:r>
        <w:t>for</w:t>
      </w:r>
      <w:r>
        <w:rPr>
          <w:spacing w:val="1"/>
        </w:rPr>
        <w:t xml:space="preserve"> </w:t>
      </w:r>
      <w:r>
        <w:t>environmental</w:t>
      </w:r>
      <w:r>
        <w:rPr>
          <w:spacing w:val="-10"/>
        </w:rPr>
        <w:t xml:space="preserve"> </w:t>
      </w:r>
      <w:r>
        <w:t>sustainability,</w:t>
      </w:r>
      <w:r>
        <w:rPr>
          <w:spacing w:val="2"/>
        </w:rPr>
        <w:t xml:space="preserve"> </w:t>
      </w:r>
      <w:r>
        <w:t>regulatory</w:t>
      </w:r>
      <w:r>
        <w:rPr>
          <w:spacing w:val="-10"/>
        </w:rPr>
        <w:t xml:space="preserve"> </w:t>
      </w:r>
      <w:r>
        <w:t>compliance,</w:t>
      </w:r>
      <w:r>
        <w:rPr>
          <w:spacing w:val="1"/>
        </w:rPr>
        <w:t xml:space="preserve"> </w:t>
      </w:r>
      <w:r>
        <w:t>and policy</w:t>
      </w:r>
      <w:r>
        <w:rPr>
          <w:spacing w:val="-11"/>
        </w:rPr>
        <w:t xml:space="preserve"> </w:t>
      </w:r>
      <w:r>
        <w:t>decisions</w:t>
      </w:r>
      <w:r>
        <w:rPr>
          <w:spacing w:val="2"/>
        </w:rPr>
        <w:t xml:space="preserve"> </w:t>
      </w:r>
      <w:r>
        <w:t>in</w:t>
      </w:r>
      <w:r>
        <w:rPr>
          <w:spacing w:val="-6"/>
        </w:rPr>
        <w:t xml:space="preserve"> </w:t>
      </w:r>
      <w:r>
        <w:t>the</w:t>
      </w:r>
      <w:r>
        <w:rPr>
          <w:spacing w:val="-1"/>
        </w:rPr>
        <w:t xml:space="preserve"> </w:t>
      </w:r>
      <w:r>
        <w:t>automotive</w:t>
      </w:r>
      <w:r>
        <w:rPr>
          <w:spacing w:val="3"/>
        </w:rPr>
        <w:t xml:space="preserve"> </w:t>
      </w:r>
      <w:r>
        <w:t>industry.</w:t>
      </w:r>
    </w:p>
    <w:p>
      <w:pPr>
        <w:pStyle w:val="9"/>
        <w:spacing w:line="360" w:lineRule="auto"/>
        <w:ind w:left="470" w:right="489"/>
        <w:jc w:val="both"/>
      </w:pPr>
      <w:r>
        <w:t>The project is an ongoing endeavor with a commitment to continuous improvement and adaptation to</w:t>
      </w:r>
      <w:r>
        <w:rPr>
          <w:spacing w:val="1"/>
        </w:rPr>
        <w:t xml:space="preserve"> </w:t>
      </w:r>
      <w:r>
        <w:t>evolving technologies and data sources. It is poised to make a meaningful contribution to mitigating the</w:t>
      </w:r>
      <w:r>
        <w:rPr>
          <w:spacing w:val="1"/>
        </w:rPr>
        <w:t xml:space="preserve"> </w:t>
      </w:r>
      <w:r>
        <w:t>environmental</w:t>
      </w:r>
      <w:r>
        <w:rPr>
          <w:spacing w:val="-5"/>
        </w:rPr>
        <w:t xml:space="preserve"> </w:t>
      </w:r>
      <w:r>
        <w:t>impact</w:t>
      </w:r>
      <w:r>
        <w:rPr>
          <w:spacing w:val="5"/>
        </w:rPr>
        <w:t xml:space="preserve"> </w:t>
      </w:r>
      <w:r>
        <w:t>of</w:t>
      </w:r>
      <w:r>
        <w:rPr>
          <w:spacing w:val="-8"/>
        </w:rPr>
        <w:t xml:space="preserve"> </w:t>
      </w:r>
      <w:r>
        <w:t>transportation</w:t>
      </w:r>
      <w:r>
        <w:rPr>
          <w:spacing w:val="-4"/>
        </w:rPr>
        <w:t xml:space="preserve"> </w:t>
      </w:r>
      <w:r>
        <w:t>and promoting cleaner</w:t>
      </w:r>
      <w:r>
        <w:rPr>
          <w:spacing w:val="1"/>
        </w:rPr>
        <w:t xml:space="preserve"> </w:t>
      </w:r>
      <w:r>
        <w:t>and</w:t>
      </w:r>
      <w:r>
        <w:rPr>
          <w:spacing w:val="5"/>
        </w:rPr>
        <w:t xml:space="preserve"> </w:t>
      </w:r>
      <w:r>
        <w:t>more</w:t>
      </w:r>
      <w:r>
        <w:rPr>
          <w:spacing w:val="-1"/>
        </w:rPr>
        <w:t xml:space="preserve"> </w:t>
      </w:r>
      <w:r>
        <w:t>efficient</w:t>
      </w:r>
      <w:r>
        <w:rPr>
          <w:spacing w:val="5"/>
        </w:rPr>
        <w:t xml:space="preserve"> </w:t>
      </w:r>
      <w:r>
        <w:t>vehicles.</w:t>
      </w:r>
    </w:p>
    <w:p>
      <w:pPr>
        <w:pStyle w:val="9"/>
        <w:spacing w:before="2" w:line="360" w:lineRule="auto"/>
        <w:ind w:left="470" w:right="489"/>
        <w:jc w:val="both"/>
      </w:pPr>
      <w:r>
        <w:t>The Clustered Regression Model for Predicting CO2 Emissions from Vehicles project exemplifies the</w:t>
      </w:r>
      <w:r>
        <w:rPr>
          <w:spacing w:val="1"/>
        </w:rPr>
        <w:t xml:space="preserve"> </w:t>
      </w:r>
      <w:r>
        <w:t>power of data-driven approaches and</w:t>
      </w:r>
      <w:r>
        <w:rPr>
          <w:spacing w:val="1"/>
        </w:rPr>
        <w:t xml:space="preserve"> </w:t>
      </w:r>
      <w:r>
        <w:t>machine learning</w:t>
      </w:r>
      <w:r>
        <w:rPr>
          <w:spacing w:val="60"/>
        </w:rPr>
        <w:t xml:space="preserve"> </w:t>
      </w:r>
      <w:r>
        <w:t>in addressing pressing environmental challenges.</w:t>
      </w:r>
      <w:r>
        <w:rPr>
          <w:spacing w:val="1"/>
        </w:rPr>
        <w:t xml:space="preserve"> </w:t>
      </w:r>
      <w:r>
        <w:t>It</w:t>
      </w:r>
      <w:r>
        <w:rPr>
          <w:spacing w:val="1"/>
        </w:rPr>
        <w:t xml:space="preserve"> </w:t>
      </w:r>
      <w:r>
        <w:t>underscores</w:t>
      </w:r>
      <w:r>
        <w:rPr>
          <w:spacing w:val="1"/>
        </w:rPr>
        <w:t xml:space="preserve"> </w:t>
      </w:r>
      <w:r>
        <w:t>the</w:t>
      </w:r>
      <w:r>
        <w:rPr>
          <w:spacing w:val="1"/>
        </w:rPr>
        <w:t xml:space="preserve"> </w:t>
      </w:r>
      <w:r>
        <w:t>importance</w:t>
      </w:r>
      <w:r>
        <w:rPr>
          <w:spacing w:val="1"/>
        </w:rPr>
        <w:t xml:space="preserve"> </w:t>
      </w:r>
      <w:r>
        <w:t>of</w:t>
      </w:r>
      <w:r>
        <w:rPr>
          <w:spacing w:val="1"/>
        </w:rPr>
        <w:t xml:space="preserve"> </w:t>
      </w:r>
      <w:r>
        <w:t>innovation</w:t>
      </w:r>
      <w:r>
        <w:rPr>
          <w:spacing w:val="1"/>
        </w:rPr>
        <w:t xml:space="preserve"> </w:t>
      </w:r>
      <w:r>
        <w:t>and</w:t>
      </w:r>
      <w:r>
        <w:rPr>
          <w:spacing w:val="1"/>
        </w:rPr>
        <w:t xml:space="preserve"> </w:t>
      </w:r>
      <w:r>
        <w:t>collaboration</w:t>
      </w:r>
      <w:r>
        <w:rPr>
          <w:spacing w:val="1"/>
        </w:rPr>
        <w:t xml:space="preserve"> </w:t>
      </w:r>
      <w:r>
        <w:t>in</w:t>
      </w:r>
      <w:r>
        <w:rPr>
          <w:spacing w:val="1"/>
        </w:rPr>
        <w:t xml:space="preserve"> </w:t>
      </w:r>
      <w:r>
        <w:t>creating</w:t>
      </w:r>
      <w:r>
        <w:rPr>
          <w:spacing w:val="1"/>
        </w:rPr>
        <w:t xml:space="preserve"> </w:t>
      </w:r>
      <w:r>
        <w:t>a</w:t>
      </w:r>
      <w:r>
        <w:rPr>
          <w:spacing w:val="1"/>
        </w:rPr>
        <w:t xml:space="preserve"> </w:t>
      </w:r>
      <w:r>
        <w:t>more</w:t>
      </w:r>
      <w:r>
        <w:rPr>
          <w:spacing w:val="1"/>
        </w:rPr>
        <w:t xml:space="preserve"> </w:t>
      </w:r>
      <w:r>
        <w:t>sustainable</w:t>
      </w:r>
      <w:r>
        <w:rPr>
          <w:spacing w:val="1"/>
        </w:rPr>
        <w:t xml:space="preserve"> </w:t>
      </w:r>
      <w:r>
        <w:t>and</w:t>
      </w:r>
      <w:r>
        <w:rPr>
          <w:spacing w:val="1"/>
        </w:rPr>
        <w:t xml:space="preserve"> </w:t>
      </w:r>
      <w:r>
        <w:t>environmentally</w:t>
      </w:r>
      <w:r>
        <w:rPr>
          <w:spacing w:val="-8"/>
        </w:rPr>
        <w:t xml:space="preserve"> </w:t>
      </w:r>
      <w:r>
        <w:t>responsible</w:t>
      </w:r>
      <w:r>
        <w:rPr>
          <w:spacing w:val="6"/>
        </w:rPr>
        <w:t xml:space="preserve"> </w:t>
      </w:r>
      <w:r>
        <w:t>future</w:t>
      </w:r>
      <w:r>
        <w:rPr>
          <w:spacing w:val="1"/>
        </w:rPr>
        <w:t xml:space="preserve"> </w:t>
      </w:r>
      <w:r>
        <w:t>in</w:t>
      </w:r>
      <w:r>
        <w:rPr>
          <w:spacing w:val="-3"/>
        </w:rPr>
        <w:t xml:space="preserve"> </w:t>
      </w:r>
      <w:r>
        <w:t>the automotive</w:t>
      </w:r>
      <w:r>
        <w:rPr>
          <w:spacing w:val="1"/>
        </w:rPr>
        <w:t xml:space="preserve"> </w:t>
      </w:r>
      <w:r>
        <w:t>sector.</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82816" behindDoc="0" locked="0" layoutInCell="1" allowOverlap="1">
            <wp:simplePos x="0" y="0"/>
            <wp:positionH relativeFrom="page">
              <wp:posOffset>6954520</wp:posOffset>
            </wp:positionH>
            <wp:positionV relativeFrom="page">
              <wp:posOffset>-26035</wp:posOffset>
            </wp:positionV>
            <wp:extent cx="246380" cy="597535"/>
            <wp:effectExtent l="0" t="0" r="0" b="0"/>
            <wp:wrapNone/>
            <wp:docPr id="9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3.jpeg"/>
                    <pic:cNvPicPr>
                      <a:picLocks noChangeAspect="1"/>
                    </pic:cNvPicPr>
                  </pic:nvPicPr>
                  <pic:blipFill>
                    <a:blip r:embed="rId10" cstate="print"/>
                    <a:stretch>
                      <a:fillRect/>
                    </a:stretch>
                  </pic:blipFill>
                  <pic:spPr>
                    <a:xfrm>
                      <a:off x="0" y="0"/>
                      <a:ext cx="246316" cy="597534"/>
                    </a:xfrm>
                    <a:prstGeom prst="rect">
                      <a:avLst/>
                    </a:prstGeom>
                  </pic:spPr>
                </pic:pic>
              </a:graphicData>
            </a:graphic>
          </wp:anchor>
        </w:drawing>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8"/>
        <w:rPr>
          <w:sz w:val="22"/>
        </w:rPr>
      </w:pPr>
    </w:p>
    <w:p>
      <w:pPr>
        <w:pStyle w:val="2"/>
        <w:spacing w:line="362" w:lineRule="auto"/>
        <w:ind w:left="3595" w:right="3496" w:firstLine="1023"/>
        <w:jc w:val="left"/>
      </w:pPr>
      <w:bookmarkStart w:id="89" w:name="CHAPTER -8 FUTURE ENHANCEMENT"/>
      <w:bookmarkEnd w:id="89"/>
      <w:r>
        <w:t>CHAPTER -8</w:t>
      </w:r>
      <w:r>
        <w:rPr>
          <w:spacing w:val="1"/>
        </w:rPr>
        <w:t xml:space="preserve"> </w:t>
      </w:r>
      <w:r>
        <w:rPr>
          <w:w w:val="90"/>
        </w:rPr>
        <w:t>FUTURE</w:t>
      </w:r>
      <w:r>
        <w:rPr>
          <w:spacing w:val="49"/>
          <w:w w:val="90"/>
        </w:rPr>
        <w:t xml:space="preserve"> </w:t>
      </w:r>
      <w:r>
        <w:rPr>
          <w:w w:val="90"/>
        </w:rPr>
        <w:t>ENHANCEMENT</w:t>
      </w:r>
    </w:p>
    <w:p>
      <w:pPr>
        <w:spacing w:after="0" w:line="362" w:lineRule="auto"/>
        <w:jc w:val="left"/>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r>
        <w:drawing>
          <wp:anchor distT="0" distB="0" distL="0" distR="0" simplePos="0" relativeHeight="251683840" behindDoc="0" locked="0" layoutInCell="1" allowOverlap="1">
            <wp:simplePos x="0" y="0"/>
            <wp:positionH relativeFrom="page">
              <wp:posOffset>6894830</wp:posOffset>
            </wp:positionH>
            <wp:positionV relativeFrom="page">
              <wp:posOffset>15875</wp:posOffset>
            </wp:positionV>
            <wp:extent cx="246380" cy="597535"/>
            <wp:effectExtent l="0" t="0" r="0" b="0"/>
            <wp:wrapNone/>
            <wp:docPr id="9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3.jpeg"/>
                    <pic:cNvPicPr>
                      <a:picLocks noChangeAspect="1"/>
                    </pic:cNvPicPr>
                  </pic:nvPicPr>
                  <pic:blipFill>
                    <a:blip r:embed="rId10" cstate="print"/>
                    <a:stretch>
                      <a:fillRect/>
                    </a:stretch>
                  </pic:blipFill>
                  <pic:spPr>
                    <a:xfrm>
                      <a:off x="0" y="0"/>
                      <a:ext cx="246316" cy="597534"/>
                    </a:xfrm>
                    <a:prstGeom prst="rect">
                      <a:avLst/>
                    </a:prstGeom>
                  </pic:spPr>
                </pic:pic>
              </a:graphicData>
            </a:graphic>
          </wp:anchor>
        </w:drawing>
      </w:r>
    </w:p>
    <w:p>
      <w:pPr>
        <w:pStyle w:val="9"/>
        <w:rPr>
          <w:b/>
          <w:sz w:val="20"/>
        </w:rPr>
      </w:pPr>
    </w:p>
    <w:p>
      <w:pPr>
        <w:pStyle w:val="9"/>
        <w:rPr>
          <w:b/>
          <w:sz w:val="20"/>
        </w:rPr>
      </w:pPr>
    </w:p>
    <w:p>
      <w:pPr>
        <w:pStyle w:val="9"/>
        <w:spacing w:before="4"/>
        <w:rPr>
          <w:b/>
          <w:sz w:val="22"/>
        </w:rPr>
      </w:pPr>
    </w:p>
    <w:p>
      <w:pPr>
        <w:pStyle w:val="4"/>
        <w:numPr>
          <w:ilvl w:val="0"/>
          <w:numId w:val="14"/>
        </w:numPr>
        <w:tabs>
          <w:tab w:val="left" w:pos="1349"/>
        </w:tabs>
        <w:spacing w:before="87" w:after="0" w:line="240" w:lineRule="auto"/>
        <w:ind w:left="1348" w:right="0" w:hanging="284"/>
        <w:jc w:val="left"/>
      </w:pPr>
      <w:bookmarkStart w:id="90" w:name="8. FUTURE ENHANCEMENT:"/>
      <w:bookmarkEnd w:id="90"/>
      <w:bookmarkStart w:id="91" w:name="8. FUTURE ENHANCEMENT:"/>
      <w:bookmarkEnd w:id="91"/>
      <w:r>
        <w:rPr>
          <w:w w:val="95"/>
        </w:rPr>
        <w:t>FUTURE</w:t>
      </w:r>
      <w:r>
        <w:rPr>
          <w:spacing w:val="158"/>
        </w:rPr>
        <w:t xml:space="preserve"> </w:t>
      </w:r>
      <w:r>
        <w:rPr>
          <w:w w:val="95"/>
        </w:rPr>
        <w:t>ENHANCEMENT:</w:t>
      </w:r>
    </w:p>
    <w:p>
      <w:pPr>
        <w:pStyle w:val="9"/>
        <w:spacing w:before="4"/>
        <w:rPr>
          <w:b/>
          <w:sz w:val="43"/>
        </w:rPr>
      </w:pPr>
    </w:p>
    <w:p>
      <w:pPr>
        <w:pStyle w:val="9"/>
        <w:spacing w:line="360" w:lineRule="auto"/>
        <w:ind w:left="470" w:right="497"/>
        <w:jc w:val="both"/>
      </w:pPr>
      <w:r>
        <w:t>Future enhancements for the "Clustered Regression Model for Predicting CO2 Emissions from Vehicles"</w:t>
      </w:r>
      <w:r>
        <w:rPr>
          <w:spacing w:val="1"/>
        </w:rPr>
        <w:t xml:space="preserve"> </w:t>
      </w:r>
      <w:r>
        <w:t>project can further improve its effectiveness and relevance in addressing environmental and transportation</w:t>
      </w:r>
      <w:r>
        <w:rPr>
          <w:spacing w:val="-57"/>
        </w:rPr>
        <w:t xml:space="preserve"> </w:t>
      </w:r>
      <w:r>
        <w:t>challenges.</w:t>
      </w:r>
      <w:r>
        <w:rPr>
          <w:spacing w:val="2"/>
        </w:rPr>
        <w:t xml:space="preserve"> </w:t>
      </w:r>
      <w:r>
        <w:t>Here are some potential</w:t>
      </w:r>
      <w:r>
        <w:rPr>
          <w:spacing w:val="-4"/>
        </w:rPr>
        <w:t xml:space="preserve"> </w:t>
      </w:r>
      <w:r>
        <w:t>areas</w:t>
      </w:r>
      <w:r>
        <w:rPr>
          <w:spacing w:val="3"/>
        </w:rPr>
        <w:t xml:space="preserve"> </w:t>
      </w:r>
      <w:r>
        <w:t>for</w:t>
      </w:r>
      <w:r>
        <w:rPr>
          <w:spacing w:val="2"/>
        </w:rPr>
        <w:t xml:space="preserve"> </w:t>
      </w:r>
      <w:r>
        <w:t>future development</w:t>
      </w:r>
      <w:r>
        <w:rPr>
          <w:spacing w:val="6"/>
        </w:rPr>
        <w:t xml:space="preserve"> </w:t>
      </w:r>
      <w:r>
        <w:t>and</w:t>
      </w:r>
      <w:r>
        <w:rPr>
          <w:spacing w:val="1"/>
        </w:rPr>
        <w:t xml:space="preserve"> </w:t>
      </w:r>
      <w:r>
        <w:t>enhancement:</w:t>
      </w:r>
    </w:p>
    <w:p>
      <w:pPr>
        <w:pStyle w:val="9"/>
        <w:spacing w:before="2" w:line="360" w:lineRule="auto"/>
        <w:ind w:left="470" w:right="488"/>
        <w:jc w:val="both"/>
      </w:pPr>
      <w:r>
        <w:rPr>
          <w:b/>
        </w:rPr>
        <w:t xml:space="preserve">Incorporation of Real-Time Data: </w:t>
      </w:r>
      <w:r>
        <w:t>Integrate real-time data sources, such as IoT sensors on vehicles and</w:t>
      </w:r>
      <w:r>
        <w:rPr>
          <w:spacing w:val="1"/>
        </w:rPr>
        <w:t xml:space="preserve"> </w:t>
      </w:r>
      <w:r>
        <w:t>traffic conditions, to provide more accurate and up-to-date emissions predictions. This allows for dynamic</w:t>
      </w:r>
      <w:r>
        <w:rPr>
          <w:spacing w:val="-57"/>
        </w:rPr>
        <w:t xml:space="preserve"> </w:t>
      </w:r>
      <w:r>
        <w:t>adjustments</w:t>
      </w:r>
      <w:r>
        <w:rPr>
          <w:spacing w:val="-1"/>
        </w:rPr>
        <w:t xml:space="preserve"> </w:t>
      </w:r>
      <w:r>
        <w:t>based</w:t>
      </w:r>
      <w:r>
        <w:rPr>
          <w:spacing w:val="2"/>
        </w:rPr>
        <w:t xml:space="preserve"> </w:t>
      </w:r>
      <w:r>
        <w:t>on</w:t>
      </w:r>
      <w:r>
        <w:rPr>
          <w:spacing w:val="-4"/>
        </w:rPr>
        <w:t xml:space="preserve"> </w:t>
      </w:r>
      <w:r>
        <w:t>changing</w:t>
      </w:r>
      <w:r>
        <w:rPr>
          <w:spacing w:val="2"/>
        </w:rPr>
        <w:t xml:space="preserve"> </w:t>
      </w:r>
      <w:r>
        <w:t>driving</w:t>
      </w:r>
      <w:r>
        <w:rPr>
          <w:spacing w:val="1"/>
        </w:rPr>
        <w:t xml:space="preserve"> </w:t>
      </w:r>
      <w:r>
        <w:t>patterns and</w:t>
      </w:r>
      <w:r>
        <w:rPr>
          <w:spacing w:val="2"/>
        </w:rPr>
        <w:t xml:space="preserve"> </w:t>
      </w:r>
      <w:r>
        <w:t>conditions.</w:t>
      </w:r>
    </w:p>
    <w:p>
      <w:pPr>
        <w:pStyle w:val="9"/>
        <w:spacing w:before="1" w:line="360" w:lineRule="auto"/>
        <w:ind w:left="470" w:right="490"/>
        <w:jc w:val="both"/>
      </w:pPr>
      <w:r>
        <w:rPr>
          <w:b/>
        </w:rPr>
        <w:t xml:space="preserve">Expansion of Data Sources: </w:t>
      </w:r>
      <w:r>
        <w:t>Expand the scope of data sources to include global emissions data, weather</w:t>
      </w:r>
      <w:r>
        <w:rPr>
          <w:spacing w:val="1"/>
        </w:rPr>
        <w:t xml:space="preserve"> </w:t>
      </w:r>
      <w:r>
        <w:t>conditions, and road infrastructure. This broader dataset can provide a more comprehensive understanding</w:t>
      </w:r>
      <w:r>
        <w:rPr>
          <w:spacing w:val="-57"/>
        </w:rPr>
        <w:t xml:space="preserve"> </w:t>
      </w:r>
      <w:r>
        <w:t>of</w:t>
      </w:r>
      <w:r>
        <w:rPr>
          <w:spacing w:val="-7"/>
        </w:rPr>
        <w:t xml:space="preserve"> </w:t>
      </w:r>
      <w:r>
        <w:t>emissions and</w:t>
      </w:r>
      <w:r>
        <w:rPr>
          <w:spacing w:val="6"/>
        </w:rPr>
        <w:t xml:space="preserve"> </w:t>
      </w:r>
      <w:r>
        <w:t>improve predictive</w:t>
      </w:r>
      <w:r>
        <w:rPr>
          <w:spacing w:val="1"/>
        </w:rPr>
        <w:t xml:space="preserve"> </w:t>
      </w:r>
      <w:r>
        <w:t>accuracy.</w:t>
      </w:r>
    </w:p>
    <w:p>
      <w:pPr>
        <w:pStyle w:val="9"/>
        <w:spacing w:line="360" w:lineRule="auto"/>
        <w:ind w:left="470" w:right="483"/>
        <w:jc w:val="both"/>
      </w:pPr>
      <w:r>
        <w:rPr>
          <w:b/>
        </w:rPr>
        <w:t xml:space="preserve">Advanced Machine Learning Models: </w:t>
      </w:r>
      <w:r>
        <w:t>Investigate and implement advanced machine learning models,</w:t>
      </w:r>
      <w:r>
        <w:rPr>
          <w:spacing w:val="1"/>
        </w:rPr>
        <w:t xml:space="preserve"> </w:t>
      </w:r>
      <w:r>
        <w:t>such as deep learning and neural networks, to capture complex and non-linear relationships between</w:t>
      </w:r>
      <w:r>
        <w:rPr>
          <w:spacing w:val="1"/>
        </w:rPr>
        <w:t xml:space="preserve"> </w:t>
      </w:r>
      <w:r>
        <w:t>vehicle</w:t>
      </w:r>
      <w:r>
        <w:rPr>
          <w:spacing w:val="-1"/>
        </w:rPr>
        <w:t xml:space="preserve"> </w:t>
      </w:r>
      <w:r>
        <w:t>attributes</w:t>
      </w:r>
      <w:r>
        <w:rPr>
          <w:spacing w:val="-2"/>
        </w:rPr>
        <w:t xml:space="preserve"> </w:t>
      </w:r>
      <w:r>
        <w:t>and emissions.</w:t>
      </w:r>
      <w:r>
        <w:rPr>
          <w:spacing w:val="2"/>
        </w:rPr>
        <w:t xml:space="preserve"> </w:t>
      </w:r>
      <w:r>
        <w:t>These</w:t>
      </w:r>
      <w:r>
        <w:rPr>
          <w:spacing w:val="5"/>
        </w:rPr>
        <w:t xml:space="preserve"> </w:t>
      </w:r>
      <w:r>
        <w:t>models</w:t>
      </w:r>
      <w:r>
        <w:rPr>
          <w:spacing w:val="2"/>
        </w:rPr>
        <w:t xml:space="preserve"> </w:t>
      </w:r>
      <w:r>
        <w:t>may</w:t>
      </w:r>
      <w:r>
        <w:rPr>
          <w:spacing w:val="-10"/>
        </w:rPr>
        <w:t xml:space="preserve"> </w:t>
      </w:r>
      <w:r>
        <w:t>provide</w:t>
      </w:r>
      <w:r>
        <w:rPr>
          <w:spacing w:val="-1"/>
        </w:rPr>
        <w:t xml:space="preserve"> </w:t>
      </w:r>
      <w:r>
        <w:t>even</w:t>
      </w:r>
      <w:r>
        <w:rPr>
          <w:spacing w:val="1"/>
        </w:rPr>
        <w:t xml:space="preserve"> </w:t>
      </w:r>
      <w:r>
        <w:t>more</w:t>
      </w:r>
      <w:r>
        <w:rPr>
          <w:spacing w:val="-1"/>
        </w:rPr>
        <w:t xml:space="preserve"> </w:t>
      </w:r>
      <w:r>
        <w:t>accurate</w:t>
      </w:r>
      <w:r>
        <w:rPr>
          <w:spacing w:val="-1"/>
        </w:rPr>
        <w:t xml:space="preserve"> </w:t>
      </w:r>
      <w:r>
        <w:t>predictions.</w:t>
      </w:r>
    </w:p>
    <w:p>
      <w:pPr>
        <w:pStyle w:val="9"/>
        <w:spacing w:line="360" w:lineRule="auto"/>
        <w:ind w:left="470" w:right="487"/>
        <w:jc w:val="both"/>
      </w:pPr>
      <w:r>
        <w:rPr>
          <w:b/>
        </w:rPr>
        <w:t>Adaptive</w:t>
      </w:r>
      <w:r>
        <w:rPr>
          <w:b/>
          <w:spacing w:val="1"/>
        </w:rPr>
        <w:t xml:space="preserve"> </w:t>
      </w:r>
      <w:r>
        <w:rPr>
          <w:b/>
        </w:rPr>
        <w:t>Clustering:</w:t>
      </w:r>
      <w:r>
        <w:rPr>
          <w:b/>
          <w:spacing w:val="1"/>
        </w:rPr>
        <w:t xml:space="preserve"> </w:t>
      </w:r>
      <w:r>
        <w:t>Develop</w:t>
      </w:r>
      <w:r>
        <w:rPr>
          <w:spacing w:val="1"/>
        </w:rPr>
        <w:t xml:space="preserve"> </w:t>
      </w:r>
      <w:r>
        <w:t>adaptive</w:t>
      </w:r>
      <w:r>
        <w:rPr>
          <w:spacing w:val="1"/>
        </w:rPr>
        <w:t xml:space="preserve"> </w:t>
      </w:r>
      <w:r>
        <w:t>clustering</w:t>
      </w:r>
      <w:r>
        <w:rPr>
          <w:spacing w:val="1"/>
        </w:rPr>
        <w:t xml:space="preserve"> </w:t>
      </w:r>
      <w:r>
        <w:t>techniques</w:t>
      </w:r>
      <w:r>
        <w:rPr>
          <w:spacing w:val="1"/>
        </w:rPr>
        <w:t xml:space="preserve"> </w:t>
      </w:r>
      <w:r>
        <w:t>that</w:t>
      </w:r>
      <w:r>
        <w:rPr>
          <w:spacing w:val="1"/>
        </w:rPr>
        <w:t xml:space="preserve"> </w:t>
      </w:r>
      <w:r>
        <w:t>can</w:t>
      </w:r>
      <w:r>
        <w:rPr>
          <w:spacing w:val="1"/>
        </w:rPr>
        <w:t xml:space="preserve"> </w:t>
      </w:r>
      <w:r>
        <w:t>automatically</w:t>
      </w:r>
      <w:r>
        <w:rPr>
          <w:spacing w:val="1"/>
        </w:rPr>
        <w:t xml:space="preserve"> </w:t>
      </w:r>
      <w:r>
        <w:t>adjust</w:t>
      </w:r>
      <w:r>
        <w:rPr>
          <w:spacing w:val="1"/>
        </w:rPr>
        <w:t xml:space="preserve"> </w:t>
      </w:r>
      <w:r>
        <w:t>cluster</w:t>
      </w:r>
      <w:r>
        <w:rPr>
          <w:spacing w:val="1"/>
        </w:rPr>
        <w:t xml:space="preserve"> </w:t>
      </w:r>
      <w:r>
        <w:t>boundaries and characteristics as the vehicle population and technology evolve. This ensures that clusters</w:t>
      </w:r>
      <w:r>
        <w:rPr>
          <w:spacing w:val="1"/>
        </w:rPr>
        <w:t xml:space="preserve"> </w:t>
      </w:r>
      <w:r>
        <w:t>remain</w:t>
      </w:r>
      <w:r>
        <w:rPr>
          <w:spacing w:val="-4"/>
        </w:rPr>
        <w:t xml:space="preserve"> </w:t>
      </w:r>
      <w:r>
        <w:t>relevant</w:t>
      </w:r>
      <w:r>
        <w:rPr>
          <w:spacing w:val="7"/>
        </w:rPr>
        <w:t xml:space="preserve"> </w:t>
      </w:r>
      <w:r>
        <w:t>over</w:t>
      </w:r>
      <w:r>
        <w:rPr>
          <w:spacing w:val="-1"/>
        </w:rPr>
        <w:t xml:space="preserve"> </w:t>
      </w:r>
      <w:r>
        <w:t>time.</w:t>
      </w:r>
    </w:p>
    <w:p>
      <w:pPr>
        <w:pStyle w:val="9"/>
        <w:spacing w:line="360" w:lineRule="auto"/>
        <w:ind w:left="470" w:right="488"/>
        <w:jc w:val="both"/>
      </w:pPr>
      <w:r>
        <w:rPr>
          <w:b/>
        </w:rPr>
        <w:t>Multimodal</w:t>
      </w:r>
      <w:r>
        <w:rPr>
          <w:b/>
          <w:spacing w:val="1"/>
        </w:rPr>
        <w:t xml:space="preserve"> </w:t>
      </w:r>
      <w:r>
        <w:rPr>
          <w:b/>
        </w:rPr>
        <w:t>Transportation:</w:t>
      </w:r>
      <w:r>
        <w:rPr>
          <w:b/>
          <w:spacing w:val="1"/>
        </w:rPr>
        <w:t xml:space="preserve"> </w:t>
      </w:r>
      <w:r>
        <w:t>Extend</w:t>
      </w:r>
      <w:r>
        <w:rPr>
          <w:spacing w:val="1"/>
        </w:rPr>
        <w:t xml:space="preserve"> </w:t>
      </w:r>
      <w:r>
        <w:t>the</w:t>
      </w:r>
      <w:r>
        <w:rPr>
          <w:spacing w:val="1"/>
        </w:rPr>
        <w:t xml:space="preserve"> </w:t>
      </w:r>
      <w:r>
        <w:t>model</w:t>
      </w:r>
      <w:r>
        <w:rPr>
          <w:spacing w:val="1"/>
        </w:rPr>
        <w:t xml:space="preserve"> </w:t>
      </w:r>
      <w:r>
        <w:t>to</w:t>
      </w:r>
      <w:r>
        <w:rPr>
          <w:spacing w:val="1"/>
        </w:rPr>
        <w:t xml:space="preserve"> </w:t>
      </w:r>
      <w:r>
        <w:t>cover</w:t>
      </w:r>
      <w:r>
        <w:rPr>
          <w:spacing w:val="1"/>
        </w:rPr>
        <w:t xml:space="preserve"> </w:t>
      </w:r>
      <w:r>
        <w:t>a</w:t>
      </w:r>
      <w:r>
        <w:rPr>
          <w:spacing w:val="1"/>
        </w:rPr>
        <w:t xml:space="preserve"> </w:t>
      </w:r>
      <w:r>
        <w:t>wider</w:t>
      </w:r>
      <w:r>
        <w:rPr>
          <w:spacing w:val="1"/>
        </w:rPr>
        <w:t xml:space="preserve"> </w:t>
      </w:r>
      <w:r>
        <w:t>range</w:t>
      </w:r>
      <w:r>
        <w:rPr>
          <w:spacing w:val="1"/>
        </w:rPr>
        <w:t xml:space="preserve"> </w:t>
      </w:r>
      <w:r>
        <w:t>of</w:t>
      </w:r>
      <w:r>
        <w:rPr>
          <w:spacing w:val="1"/>
        </w:rPr>
        <w:t xml:space="preserve"> </w:t>
      </w:r>
      <w:r>
        <w:t>transportation</w:t>
      </w:r>
      <w:r>
        <w:rPr>
          <w:spacing w:val="60"/>
        </w:rPr>
        <w:t xml:space="preserve"> </w:t>
      </w:r>
      <w:r>
        <w:t>modes,</w:t>
      </w:r>
      <w:r>
        <w:rPr>
          <w:spacing w:val="1"/>
        </w:rPr>
        <w:t xml:space="preserve"> </w:t>
      </w:r>
      <w:r>
        <w:t>including electric vehicles, bicycles, and public transportation. This can support a more comprehensive</w:t>
      </w:r>
      <w:r>
        <w:rPr>
          <w:spacing w:val="1"/>
        </w:rPr>
        <w:t xml:space="preserve"> </w:t>
      </w:r>
      <w:r>
        <w:t>approach</w:t>
      </w:r>
      <w:r>
        <w:rPr>
          <w:spacing w:val="-4"/>
        </w:rPr>
        <w:t xml:space="preserve"> </w:t>
      </w:r>
      <w:r>
        <w:t>to</w:t>
      </w:r>
      <w:r>
        <w:rPr>
          <w:spacing w:val="2"/>
        </w:rPr>
        <w:t xml:space="preserve"> </w:t>
      </w:r>
      <w:r>
        <w:t>emissions reduction.</w:t>
      </w:r>
    </w:p>
    <w:p>
      <w:pPr>
        <w:pStyle w:val="9"/>
        <w:spacing w:line="362" w:lineRule="auto"/>
        <w:ind w:left="470" w:right="495"/>
        <w:jc w:val="both"/>
      </w:pPr>
      <w:r>
        <w:rPr>
          <w:b/>
        </w:rPr>
        <w:t xml:space="preserve">Integration with Smart Cities: </w:t>
      </w:r>
      <w:r>
        <w:t>Collaborate with smart city initiatives to integrate the model into urban</w:t>
      </w:r>
      <w:r>
        <w:rPr>
          <w:spacing w:val="1"/>
        </w:rPr>
        <w:t xml:space="preserve"> </w:t>
      </w:r>
      <w:r>
        <w:t>planning, traffic management, and public transportation systems. This can lead to optimized traffic flow</w:t>
      </w:r>
      <w:r>
        <w:rPr>
          <w:spacing w:val="1"/>
        </w:rPr>
        <w:t xml:space="preserve"> </w:t>
      </w:r>
      <w:r>
        <w:t>and</w:t>
      </w:r>
      <w:r>
        <w:rPr>
          <w:spacing w:val="1"/>
        </w:rPr>
        <w:t xml:space="preserve"> </w:t>
      </w:r>
      <w:r>
        <w:t>emissions reduction</w:t>
      </w:r>
      <w:r>
        <w:rPr>
          <w:spacing w:val="2"/>
        </w:rPr>
        <w:t xml:space="preserve"> </w:t>
      </w:r>
      <w:r>
        <w:t>in</w:t>
      </w:r>
      <w:r>
        <w:rPr>
          <w:spacing w:val="-3"/>
        </w:rPr>
        <w:t xml:space="preserve"> </w:t>
      </w:r>
      <w:r>
        <w:t>urban</w:t>
      </w:r>
      <w:r>
        <w:rPr>
          <w:spacing w:val="-3"/>
        </w:rPr>
        <w:t xml:space="preserve"> </w:t>
      </w:r>
      <w:r>
        <w:t>areas.</w:t>
      </w:r>
    </w:p>
    <w:p>
      <w:pPr>
        <w:pStyle w:val="9"/>
        <w:spacing w:line="360" w:lineRule="auto"/>
        <w:ind w:left="470" w:right="480" w:firstLine="62"/>
        <w:jc w:val="both"/>
      </w:pPr>
      <w:r>
        <w:rPr>
          <w:b/>
        </w:rPr>
        <w:t xml:space="preserve">Mobile Apps and IoT Devices: </w:t>
      </w:r>
      <w:r>
        <w:t>Develop mobile applications and IoT devices that allow users to access</w:t>
      </w:r>
      <w:r>
        <w:rPr>
          <w:spacing w:val="1"/>
        </w:rPr>
        <w:t xml:space="preserve"> </w:t>
      </w:r>
      <w:r>
        <w:t>emissions</w:t>
      </w:r>
      <w:r>
        <w:rPr>
          <w:spacing w:val="1"/>
        </w:rPr>
        <w:t xml:space="preserve"> </w:t>
      </w:r>
      <w:r>
        <w:t>predictions</w:t>
      </w:r>
      <w:r>
        <w:rPr>
          <w:spacing w:val="1"/>
        </w:rPr>
        <w:t xml:space="preserve"> </w:t>
      </w:r>
      <w:r>
        <w:t>in</w:t>
      </w:r>
      <w:r>
        <w:rPr>
          <w:spacing w:val="1"/>
        </w:rPr>
        <w:t xml:space="preserve"> </w:t>
      </w:r>
      <w:r>
        <w:t>real-time.</w:t>
      </w:r>
      <w:r>
        <w:rPr>
          <w:spacing w:val="1"/>
        </w:rPr>
        <w:t xml:space="preserve"> </w:t>
      </w:r>
      <w:r>
        <w:t>These</w:t>
      </w:r>
      <w:r>
        <w:rPr>
          <w:spacing w:val="1"/>
        </w:rPr>
        <w:t xml:space="preserve"> </w:t>
      </w:r>
      <w:r>
        <w:t>apps</w:t>
      </w:r>
      <w:r>
        <w:rPr>
          <w:spacing w:val="1"/>
        </w:rPr>
        <w:t xml:space="preserve"> </w:t>
      </w:r>
      <w:r>
        <w:t>can</w:t>
      </w:r>
      <w:r>
        <w:rPr>
          <w:spacing w:val="1"/>
        </w:rPr>
        <w:t xml:space="preserve"> </w:t>
      </w:r>
      <w:r>
        <w:t>provide</w:t>
      </w:r>
      <w:r>
        <w:rPr>
          <w:spacing w:val="1"/>
        </w:rPr>
        <w:t xml:space="preserve"> </w:t>
      </w:r>
      <w:r>
        <w:t>personalized</w:t>
      </w:r>
      <w:r>
        <w:rPr>
          <w:spacing w:val="1"/>
        </w:rPr>
        <w:t xml:space="preserve"> </w:t>
      </w:r>
      <w:r>
        <w:t>recommendations</w:t>
      </w:r>
      <w:r>
        <w:rPr>
          <w:spacing w:val="1"/>
        </w:rPr>
        <w:t xml:space="preserve"> </w:t>
      </w:r>
      <w:r>
        <w:t>for</w:t>
      </w:r>
      <w:r>
        <w:rPr>
          <w:spacing w:val="60"/>
        </w:rPr>
        <w:t xml:space="preserve"> </w:t>
      </w:r>
      <w:r>
        <w:t>eco-</w:t>
      </w:r>
      <w:r>
        <w:rPr>
          <w:spacing w:val="1"/>
        </w:rPr>
        <w:t xml:space="preserve"> </w:t>
      </w:r>
      <w:r>
        <w:t>friendly</w:t>
      </w:r>
      <w:r>
        <w:rPr>
          <w:spacing w:val="-4"/>
        </w:rPr>
        <w:t xml:space="preserve"> </w:t>
      </w:r>
      <w:r>
        <w:t>driving</w:t>
      </w:r>
      <w:r>
        <w:rPr>
          <w:spacing w:val="6"/>
        </w:rPr>
        <w:t xml:space="preserve"> </w:t>
      </w:r>
      <w:r>
        <w:t>habits.</w:t>
      </w:r>
    </w:p>
    <w:p>
      <w:pPr>
        <w:pStyle w:val="9"/>
        <w:spacing w:line="360" w:lineRule="auto"/>
        <w:ind w:left="470" w:right="495"/>
        <w:jc w:val="both"/>
      </w:pPr>
      <w:r>
        <w:rPr>
          <w:b/>
        </w:rPr>
        <w:t xml:space="preserve">Explanable AI: </w:t>
      </w:r>
      <w:r>
        <w:t>Enhance the model's interpretability to provide users with clear explanations of how</w:t>
      </w:r>
      <w:r>
        <w:rPr>
          <w:spacing w:val="1"/>
        </w:rPr>
        <w:t xml:space="preserve"> </w:t>
      </w:r>
      <w:r>
        <w:t>different vehicle attributes affect emissions. This helps users make informed decisions and understand the</w:t>
      </w:r>
      <w:r>
        <w:rPr>
          <w:spacing w:val="1"/>
        </w:rPr>
        <w:t xml:space="preserve"> </w:t>
      </w:r>
      <w:r>
        <w:t>recommendations.</w:t>
      </w:r>
    </w:p>
    <w:p>
      <w:pPr>
        <w:pStyle w:val="9"/>
        <w:spacing w:line="360" w:lineRule="auto"/>
        <w:ind w:left="470" w:right="497"/>
        <w:jc w:val="both"/>
      </w:pPr>
      <w:r>
        <w:rPr>
          <w:b/>
        </w:rPr>
        <w:t xml:space="preserve">Global Outreach: </w:t>
      </w:r>
      <w:r>
        <w:t>Extend the project's reach to address emissions challenges in different regions and</w:t>
      </w:r>
      <w:r>
        <w:rPr>
          <w:spacing w:val="1"/>
        </w:rPr>
        <w:t xml:space="preserve"> </w:t>
      </w:r>
      <w:r>
        <w:t>countries,</w:t>
      </w:r>
      <w:r>
        <w:rPr>
          <w:spacing w:val="3"/>
        </w:rPr>
        <w:t xml:space="preserve"> </w:t>
      </w:r>
      <w:r>
        <w:t>considering</w:t>
      </w:r>
      <w:r>
        <w:rPr>
          <w:spacing w:val="5"/>
        </w:rPr>
        <w:t xml:space="preserve"> </w:t>
      </w:r>
      <w:r>
        <w:t>local</w:t>
      </w:r>
      <w:r>
        <w:rPr>
          <w:spacing w:val="-3"/>
        </w:rPr>
        <w:t xml:space="preserve"> </w:t>
      </w:r>
      <w:r>
        <w:t>regulations</w:t>
      </w:r>
      <w:r>
        <w:rPr>
          <w:spacing w:val="-1"/>
        </w:rPr>
        <w:t xml:space="preserve"> </w:t>
      </w:r>
      <w:r>
        <w:t>and</w:t>
      </w:r>
      <w:r>
        <w:rPr>
          <w:spacing w:val="2"/>
        </w:rPr>
        <w:t xml:space="preserve"> </w:t>
      </w:r>
      <w:r>
        <w:t>driving</w:t>
      </w:r>
      <w:r>
        <w:rPr>
          <w:spacing w:val="1"/>
        </w:rPr>
        <w:t xml:space="preserve"> </w:t>
      </w:r>
      <w:r>
        <w:t>patterns.</w:t>
      </w:r>
    </w:p>
    <w:p>
      <w:pPr>
        <w:pStyle w:val="9"/>
        <w:spacing w:line="360" w:lineRule="auto"/>
        <w:ind w:left="470" w:right="492"/>
        <w:jc w:val="both"/>
      </w:pPr>
      <w:r>
        <w:rPr>
          <w:b/>
        </w:rPr>
        <w:t>Environmental</w:t>
      </w:r>
      <w:r>
        <w:rPr>
          <w:b/>
          <w:spacing w:val="1"/>
        </w:rPr>
        <w:t xml:space="preserve"> </w:t>
      </w:r>
      <w:r>
        <w:rPr>
          <w:b/>
        </w:rPr>
        <w:t>Impact</w:t>
      </w:r>
      <w:r>
        <w:rPr>
          <w:b/>
          <w:spacing w:val="1"/>
        </w:rPr>
        <w:t xml:space="preserve"> </w:t>
      </w:r>
      <w:r>
        <w:rPr>
          <w:b/>
        </w:rPr>
        <w:t>Assessment:</w:t>
      </w:r>
      <w:r>
        <w:rPr>
          <w:b/>
          <w:spacing w:val="1"/>
        </w:rPr>
        <w:t xml:space="preserve"> </w:t>
      </w:r>
      <w:r>
        <w:t>Develop</w:t>
      </w:r>
      <w:r>
        <w:rPr>
          <w:spacing w:val="1"/>
        </w:rPr>
        <w:t xml:space="preserve"> </w:t>
      </w:r>
      <w:r>
        <w:t>a</w:t>
      </w:r>
      <w:r>
        <w:rPr>
          <w:spacing w:val="1"/>
        </w:rPr>
        <w:t xml:space="preserve"> </w:t>
      </w:r>
      <w:r>
        <w:t>comprehensive</w:t>
      </w:r>
      <w:r>
        <w:rPr>
          <w:spacing w:val="1"/>
        </w:rPr>
        <w:t xml:space="preserve"> </w:t>
      </w:r>
      <w:r>
        <w:t>environmental</w:t>
      </w:r>
      <w:r>
        <w:rPr>
          <w:spacing w:val="1"/>
        </w:rPr>
        <w:t xml:space="preserve"> </w:t>
      </w:r>
      <w:r>
        <w:t>impact</w:t>
      </w:r>
      <w:r>
        <w:rPr>
          <w:spacing w:val="60"/>
        </w:rPr>
        <w:t xml:space="preserve"> </w:t>
      </w:r>
      <w:r>
        <w:t>assessment</w:t>
      </w:r>
      <w:r>
        <w:rPr>
          <w:spacing w:val="1"/>
        </w:rPr>
        <w:t xml:space="preserve"> </w:t>
      </w:r>
      <w:r>
        <w:t>module that quantifies the potential reduction in CO2 emissions achieved through the project. This can be</w:t>
      </w:r>
      <w:r>
        <w:rPr>
          <w:spacing w:val="1"/>
        </w:rPr>
        <w:t xml:space="preserve"> </w:t>
      </w:r>
      <w:r>
        <w:t>used</w:t>
      </w:r>
      <w:r>
        <w:rPr>
          <w:spacing w:val="1"/>
        </w:rPr>
        <w:t xml:space="preserve"> </w:t>
      </w:r>
      <w:r>
        <w:t>to</w:t>
      </w:r>
      <w:r>
        <w:rPr>
          <w:spacing w:val="6"/>
        </w:rPr>
        <w:t xml:space="preserve"> </w:t>
      </w:r>
      <w:r>
        <w:t>communicate</w:t>
      </w:r>
      <w:r>
        <w:rPr>
          <w:spacing w:val="-5"/>
        </w:rPr>
        <w:t xml:space="preserve"> </w:t>
      </w:r>
      <w:r>
        <w:t>the project's</w:t>
      </w:r>
      <w:r>
        <w:rPr>
          <w:spacing w:val="3"/>
        </w:rPr>
        <w:t xml:space="preserve"> </w:t>
      </w:r>
      <w:r>
        <w:t>benefits</w:t>
      </w:r>
      <w:r>
        <w:rPr>
          <w:spacing w:val="-1"/>
        </w:rPr>
        <w:t xml:space="preserve"> </w:t>
      </w:r>
      <w:r>
        <w:t>to</w:t>
      </w:r>
      <w:r>
        <w:rPr>
          <w:spacing w:val="6"/>
        </w:rPr>
        <w:t xml:space="preserve"> </w:t>
      </w:r>
      <w:r>
        <w:t>stakeholders</w:t>
      </w:r>
      <w:r>
        <w:rPr>
          <w:spacing w:val="-1"/>
        </w:rPr>
        <w:t xml:space="preserve"> </w:t>
      </w:r>
      <w:r>
        <w:t>and</w:t>
      </w:r>
      <w:r>
        <w:rPr>
          <w:spacing w:val="1"/>
        </w:rPr>
        <w:t xml:space="preserve"> </w:t>
      </w:r>
      <w:r>
        <w:t>decision-makers.</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r>
        <w:drawing>
          <wp:anchor distT="0" distB="0" distL="0" distR="0" simplePos="0" relativeHeight="251683840" behindDoc="0" locked="0" layoutInCell="1" allowOverlap="1">
            <wp:simplePos x="0" y="0"/>
            <wp:positionH relativeFrom="page">
              <wp:posOffset>6886575</wp:posOffset>
            </wp:positionH>
            <wp:positionV relativeFrom="page">
              <wp:posOffset>-43180</wp:posOffset>
            </wp:positionV>
            <wp:extent cx="246380" cy="597535"/>
            <wp:effectExtent l="0" t="0" r="0" b="0"/>
            <wp:wrapNone/>
            <wp:docPr id="9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3.jpeg"/>
                    <pic:cNvPicPr>
                      <a:picLocks noChangeAspect="1"/>
                    </pic:cNvPicPr>
                  </pic:nvPicPr>
                  <pic:blipFill>
                    <a:blip r:embed="rId10" cstate="print"/>
                    <a:stretch>
                      <a:fillRect/>
                    </a:stretch>
                  </pic:blipFill>
                  <pic:spPr>
                    <a:xfrm>
                      <a:off x="0" y="0"/>
                      <a:ext cx="246316" cy="597534"/>
                    </a:xfrm>
                    <a:prstGeom prst="rect">
                      <a:avLst/>
                    </a:prstGeom>
                  </pic:spPr>
                </pic:pic>
              </a:graphicData>
            </a:graphic>
          </wp:anchor>
        </w:drawing>
      </w:r>
    </w:p>
    <w:p>
      <w:pPr>
        <w:pStyle w:val="9"/>
        <w:rPr>
          <w:sz w:val="20"/>
        </w:rPr>
      </w:pPr>
    </w:p>
    <w:p>
      <w:pPr>
        <w:pStyle w:val="9"/>
        <w:spacing w:before="9"/>
        <w:rPr>
          <w:sz w:val="22"/>
        </w:rPr>
      </w:pPr>
    </w:p>
    <w:p>
      <w:pPr>
        <w:pStyle w:val="9"/>
        <w:spacing w:before="90" w:line="360" w:lineRule="auto"/>
        <w:ind w:left="470" w:right="489"/>
        <w:jc w:val="both"/>
      </w:pPr>
      <w:r>
        <w:rPr>
          <w:b/>
        </w:rPr>
        <w:t xml:space="preserve">User Feedback Mechanism: </w:t>
      </w:r>
      <w:r>
        <w:t>Implement a user feedback mechanism to continuously gather input from</w:t>
      </w:r>
      <w:r>
        <w:rPr>
          <w:spacing w:val="1"/>
        </w:rPr>
        <w:t xml:space="preserve"> </w:t>
      </w:r>
      <w:r>
        <w:t>users</w:t>
      </w:r>
      <w:r>
        <w:rPr>
          <w:spacing w:val="-2"/>
        </w:rPr>
        <w:t xml:space="preserve"> </w:t>
      </w:r>
      <w:r>
        <w:t>and stakeholders,</w:t>
      </w:r>
      <w:r>
        <w:rPr>
          <w:spacing w:val="2"/>
        </w:rPr>
        <w:t xml:space="preserve"> </w:t>
      </w:r>
      <w:r>
        <w:t>ensuring</w:t>
      </w:r>
      <w:r>
        <w:rPr>
          <w:spacing w:val="1"/>
        </w:rPr>
        <w:t xml:space="preserve"> </w:t>
      </w:r>
      <w:r>
        <w:t>that the</w:t>
      </w:r>
      <w:r>
        <w:rPr>
          <w:spacing w:val="-1"/>
        </w:rPr>
        <w:t xml:space="preserve"> </w:t>
      </w:r>
      <w:r>
        <w:t>system</w:t>
      </w:r>
      <w:r>
        <w:rPr>
          <w:spacing w:val="-8"/>
        </w:rPr>
        <w:t xml:space="preserve"> </w:t>
      </w:r>
      <w:r>
        <w:t>adapts</w:t>
      </w:r>
      <w:r>
        <w:rPr>
          <w:spacing w:val="-6"/>
        </w:rPr>
        <w:t xml:space="preserve"> </w:t>
      </w:r>
      <w:r>
        <w:t>to</w:t>
      </w:r>
      <w:r>
        <w:rPr>
          <w:spacing w:val="-4"/>
        </w:rPr>
        <w:t xml:space="preserve"> </w:t>
      </w:r>
      <w:r>
        <w:t>their</w:t>
      </w:r>
      <w:r>
        <w:rPr>
          <w:spacing w:val="6"/>
        </w:rPr>
        <w:t xml:space="preserve"> </w:t>
      </w:r>
      <w:r>
        <w:t>needs</w:t>
      </w:r>
      <w:r>
        <w:rPr>
          <w:spacing w:val="-1"/>
        </w:rPr>
        <w:t xml:space="preserve"> </w:t>
      </w:r>
      <w:r>
        <w:t>and evolving technologies.</w:t>
      </w:r>
    </w:p>
    <w:p>
      <w:pPr>
        <w:pStyle w:val="9"/>
        <w:spacing w:before="3" w:line="360" w:lineRule="auto"/>
        <w:ind w:left="470" w:right="488" w:firstLine="62"/>
        <w:jc w:val="both"/>
      </w:pPr>
      <w:r>
        <w:rPr>
          <w:b/>
        </w:rPr>
        <w:t xml:space="preserve">Regulatory Compliance Monitoring: </w:t>
      </w:r>
      <w:r>
        <w:t>Develop features to monitor and ensure compliance with evolving</w:t>
      </w:r>
      <w:r>
        <w:rPr>
          <w:spacing w:val="-57"/>
        </w:rPr>
        <w:t xml:space="preserve"> </w:t>
      </w:r>
      <w:r>
        <w:t>emissions regulations and standards, providing users with insights into how their vehicles compare to the</w:t>
      </w:r>
      <w:r>
        <w:rPr>
          <w:spacing w:val="1"/>
        </w:rPr>
        <w:t xml:space="preserve"> </w:t>
      </w:r>
      <w:r>
        <w:t>latest requirements.Research Collaboration: Collaborate with academic and research institutions to stay at</w:t>
      </w:r>
      <w:r>
        <w:rPr>
          <w:spacing w:val="1"/>
        </w:rPr>
        <w:t xml:space="preserve"> </w:t>
      </w:r>
      <w:r>
        <w:t>the forefront of emissions reduction technology and contribute to the development of innovative solutions.</w:t>
      </w:r>
      <w:r>
        <w:rPr>
          <w:spacing w:val="-57"/>
        </w:rPr>
        <w:t xml:space="preserve"> </w:t>
      </w:r>
      <w:r>
        <w:t>Future</w:t>
      </w:r>
      <w:r>
        <w:rPr>
          <w:spacing w:val="1"/>
        </w:rPr>
        <w:t xml:space="preserve"> </w:t>
      </w:r>
      <w:r>
        <w:t>enhancements</w:t>
      </w:r>
      <w:r>
        <w:rPr>
          <w:spacing w:val="1"/>
        </w:rPr>
        <w:t xml:space="preserve"> </w:t>
      </w:r>
      <w:r>
        <w:t>should</w:t>
      </w:r>
      <w:r>
        <w:rPr>
          <w:spacing w:val="1"/>
        </w:rPr>
        <w:t xml:space="preserve"> </w:t>
      </w:r>
      <w:r>
        <w:t>be</w:t>
      </w:r>
      <w:r>
        <w:rPr>
          <w:spacing w:val="1"/>
        </w:rPr>
        <w:t xml:space="preserve"> </w:t>
      </w:r>
      <w:r>
        <w:t>driven</w:t>
      </w:r>
      <w:r>
        <w:rPr>
          <w:spacing w:val="1"/>
        </w:rPr>
        <w:t xml:space="preserve"> </w:t>
      </w:r>
      <w:r>
        <w:t>by</w:t>
      </w:r>
      <w:r>
        <w:rPr>
          <w:spacing w:val="1"/>
        </w:rPr>
        <w:t xml:space="preserve"> </w:t>
      </w:r>
      <w:r>
        <w:t>a</w:t>
      </w:r>
      <w:r>
        <w:rPr>
          <w:spacing w:val="1"/>
        </w:rPr>
        <w:t xml:space="preserve"> </w:t>
      </w:r>
      <w:r>
        <w:t>commitment</w:t>
      </w:r>
      <w:r>
        <w:rPr>
          <w:spacing w:val="1"/>
        </w:rPr>
        <w:t xml:space="preserve"> </w:t>
      </w:r>
      <w:r>
        <w:t>to</w:t>
      </w:r>
      <w:r>
        <w:rPr>
          <w:spacing w:val="1"/>
        </w:rPr>
        <w:t xml:space="preserve"> </w:t>
      </w:r>
      <w:r>
        <w:t>environmental</w:t>
      </w:r>
      <w:r>
        <w:rPr>
          <w:spacing w:val="1"/>
        </w:rPr>
        <w:t xml:space="preserve"> </w:t>
      </w:r>
      <w:r>
        <w:t>sustainability,</w:t>
      </w:r>
      <w:r>
        <w:rPr>
          <w:spacing w:val="60"/>
        </w:rPr>
        <w:t xml:space="preserve"> </w:t>
      </w:r>
      <w:r>
        <w:t>user</w:t>
      </w:r>
      <w:r>
        <w:rPr>
          <w:spacing w:val="1"/>
        </w:rPr>
        <w:t xml:space="preserve"> </w:t>
      </w:r>
      <w:r>
        <w:t>engagement, and adaptability to emerging technologies and regulations. By continually improving the</w:t>
      </w:r>
      <w:r>
        <w:rPr>
          <w:spacing w:val="1"/>
        </w:rPr>
        <w:t xml:space="preserve"> </w:t>
      </w:r>
      <w:r>
        <w:t>"Clustered Regression Model for Predicting CO2 Emissions from Vehicles," the project can remain a</w:t>
      </w:r>
      <w:r>
        <w:rPr>
          <w:spacing w:val="1"/>
        </w:rPr>
        <w:t xml:space="preserve"> </w:t>
      </w:r>
      <w:r>
        <w:t>valuable tool</w:t>
      </w:r>
      <w:r>
        <w:rPr>
          <w:spacing w:val="-4"/>
        </w:rPr>
        <w:t xml:space="preserve"> </w:t>
      </w:r>
      <w:r>
        <w:t>in</w:t>
      </w:r>
      <w:r>
        <w:rPr>
          <w:spacing w:val="-4"/>
        </w:rPr>
        <w:t xml:space="preserve"> </w:t>
      </w:r>
      <w:r>
        <w:t>the pursuit</w:t>
      </w:r>
      <w:r>
        <w:rPr>
          <w:spacing w:val="1"/>
        </w:rPr>
        <w:t xml:space="preserve"> </w:t>
      </w:r>
      <w:r>
        <w:t>of</w:t>
      </w:r>
      <w:r>
        <w:rPr>
          <w:spacing w:val="-6"/>
        </w:rPr>
        <w:t xml:space="preserve"> </w:t>
      </w:r>
      <w:r>
        <w:t>cleaner</w:t>
      </w:r>
      <w:r>
        <w:rPr>
          <w:spacing w:val="2"/>
        </w:rPr>
        <w:t xml:space="preserve"> </w:t>
      </w:r>
      <w:r>
        <w:t>and</w:t>
      </w:r>
      <w:r>
        <w:rPr>
          <w:spacing w:val="5"/>
        </w:rPr>
        <w:t xml:space="preserve"> </w:t>
      </w:r>
      <w:r>
        <w:t>more efficient</w:t>
      </w:r>
      <w:r>
        <w:rPr>
          <w:spacing w:val="1"/>
        </w:rPr>
        <w:t xml:space="preserve"> </w:t>
      </w:r>
      <w:r>
        <w:t>transportation</w:t>
      </w:r>
      <w:r>
        <w:rPr>
          <w:spacing w:val="-4"/>
        </w:rPr>
        <w:t xml:space="preserve"> </w:t>
      </w:r>
      <w:r>
        <w:t>systems.</w:t>
      </w:r>
    </w:p>
    <w:p>
      <w:pPr>
        <w:spacing w:after="0" w:line="360" w:lineRule="auto"/>
        <w:jc w:val="both"/>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p>
    <w:p>
      <w:pPr>
        <w:pStyle w:val="9"/>
        <w:rPr>
          <w:sz w:val="20"/>
        </w:rPr>
      </w:pPr>
      <w:r>
        <w:drawing>
          <wp:anchor distT="0" distB="0" distL="0" distR="0" simplePos="0" relativeHeight="251685888" behindDoc="0" locked="0" layoutInCell="1" allowOverlap="1">
            <wp:simplePos x="0" y="0"/>
            <wp:positionH relativeFrom="page">
              <wp:posOffset>6856730</wp:posOffset>
            </wp:positionH>
            <wp:positionV relativeFrom="paragraph">
              <wp:posOffset>-374015</wp:posOffset>
            </wp:positionV>
            <wp:extent cx="321310" cy="598170"/>
            <wp:effectExtent l="0" t="0" r="13970" b="11430"/>
            <wp:wrapNone/>
            <wp:docPr id="26"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a:picLocks noChangeAspect="1"/>
                    </pic:cNvPicPr>
                  </pic:nvPicPr>
                  <pic:blipFill>
                    <a:blip r:embed="rId11" cstate="print"/>
                    <a:stretch>
                      <a:fillRect/>
                    </a:stretch>
                  </pic:blipFill>
                  <pic:spPr>
                    <a:xfrm>
                      <a:off x="0" y="0"/>
                      <a:ext cx="321310" cy="598170"/>
                    </a:xfrm>
                    <a:prstGeom prst="rect">
                      <a:avLst/>
                    </a:prstGeom>
                  </pic:spPr>
                </pic:pic>
              </a:graphicData>
            </a:graphic>
          </wp:anchor>
        </w:drawing>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7"/>
        <w:rPr>
          <w:sz w:val="26"/>
        </w:rPr>
      </w:pPr>
    </w:p>
    <w:p>
      <w:pPr>
        <w:pStyle w:val="2"/>
        <w:spacing w:line="242" w:lineRule="auto"/>
        <w:ind w:left="3811" w:right="3352" w:firstLine="178"/>
        <w:jc w:val="left"/>
      </w:pPr>
      <w:r>
        <w:t>CHAPTER-9</w:t>
      </w:r>
      <w:r>
        <w:rPr>
          <w:spacing w:val="1"/>
        </w:rPr>
        <w:t xml:space="preserve"> </w:t>
      </w:r>
      <w:r>
        <w:rPr>
          <w:w w:val="90"/>
        </w:rPr>
        <w:t>BIBLIOGRAPHY</w:t>
      </w:r>
    </w:p>
    <w:p>
      <w:pPr>
        <w:spacing w:after="0" w:line="242" w:lineRule="auto"/>
        <w:jc w:val="left"/>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b/>
          <w:sz w:val="20"/>
        </w:rPr>
      </w:pPr>
      <w:r>
        <w:drawing>
          <wp:anchor distT="0" distB="0" distL="0" distR="0" simplePos="0" relativeHeight="251684864" behindDoc="0" locked="0" layoutInCell="1" allowOverlap="1">
            <wp:simplePos x="0" y="0"/>
            <wp:positionH relativeFrom="page">
              <wp:posOffset>6903085</wp:posOffset>
            </wp:positionH>
            <wp:positionV relativeFrom="page">
              <wp:posOffset>-8890</wp:posOffset>
            </wp:positionV>
            <wp:extent cx="246380" cy="597535"/>
            <wp:effectExtent l="0" t="0" r="0" b="0"/>
            <wp:wrapNone/>
            <wp:docPr id="9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3.jpeg"/>
                    <pic:cNvPicPr>
                      <a:picLocks noChangeAspect="1"/>
                    </pic:cNvPicPr>
                  </pic:nvPicPr>
                  <pic:blipFill>
                    <a:blip r:embed="rId10" cstate="print"/>
                    <a:stretch>
                      <a:fillRect/>
                    </a:stretch>
                  </pic:blipFill>
                  <pic:spPr>
                    <a:xfrm>
                      <a:off x="0" y="0"/>
                      <a:ext cx="246316" cy="597534"/>
                    </a:xfrm>
                    <a:prstGeom prst="rect">
                      <a:avLst/>
                    </a:prstGeom>
                  </pic:spPr>
                </pic:pic>
              </a:graphicData>
            </a:graphic>
          </wp:anchor>
        </w:drawing>
      </w:r>
    </w:p>
    <w:p>
      <w:pPr>
        <w:pStyle w:val="9"/>
        <w:rPr>
          <w:b/>
          <w:sz w:val="20"/>
        </w:rPr>
      </w:pPr>
    </w:p>
    <w:p>
      <w:pPr>
        <w:pStyle w:val="4"/>
        <w:numPr>
          <w:ilvl w:val="0"/>
          <w:numId w:val="14"/>
        </w:numPr>
        <w:tabs>
          <w:tab w:val="left" w:pos="1215"/>
        </w:tabs>
        <w:spacing w:before="248" w:after="0" w:line="240" w:lineRule="auto"/>
        <w:ind w:left="1214" w:right="0" w:hanging="285"/>
        <w:jc w:val="left"/>
      </w:pPr>
      <w:bookmarkStart w:id="92" w:name="9. BIBLIOGRAPHY"/>
      <w:bookmarkEnd w:id="92"/>
      <w:bookmarkStart w:id="93" w:name="9. BIBLIOGRAPHY"/>
      <w:bookmarkEnd w:id="93"/>
      <w:r>
        <w:t>BIBLIOGRAPHY</w:t>
      </w:r>
    </w:p>
    <w:p>
      <w:pPr>
        <w:pStyle w:val="9"/>
        <w:spacing w:before="10"/>
        <w:rPr>
          <w:b/>
          <w:sz w:val="32"/>
        </w:rPr>
      </w:pPr>
    </w:p>
    <w:p>
      <w:pPr>
        <w:pStyle w:val="17"/>
        <w:numPr>
          <w:ilvl w:val="0"/>
          <w:numId w:val="16"/>
        </w:numPr>
        <w:tabs>
          <w:tab w:val="left" w:pos="628"/>
        </w:tabs>
        <w:spacing w:before="0" w:after="0" w:line="360" w:lineRule="auto"/>
        <w:ind w:left="282" w:right="2019" w:firstLine="0"/>
        <w:jc w:val="left"/>
        <w:rPr>
          <w:sz w:val="24"/>
        </w:rPr>
      </w:pPr>
      <w:r>
        <w:rPr>
          <w:sz w:val="24"/>
        </w:rPr>
        <w:t>Predicting</w:t>
      </w:r>
      <w:r>
        <w:rPr>
          <w:spacing w:val="-5"/>
          <w:sz w:val="24"/>
        </w:rPr>
        <w:t xml:space="preserve"> </w:t>
      </w:r>
      <w:r>
        <w:rPr>
          <w:sz w:val="24"/>
        </w:rPr>
        <w:t>CO2</w:t>
      </w:r>
      <w:r>
        <w:rPr>
          <w:spacing w:val="-5"/>
          <w:sz w:val="24"/>
        </w:rPr>
        <w:t xml:space="preserve"> </w:t>
      </w:r>
      <w:r>
        <w:rPr>
          <w:sz w:val="24"/>
        </w:rPr>
        <w:t>Emissions</w:t>
      </w:r>
      <w:r>
        <w:rPr>
          <w:spacing w:val="-2"/>
          <w:sz w:val="24"/>
        </w:rPr>
        <w:t xml:space="preserve"> </w:t>
      </w:r>
      <w:r>
        <w:rPr>
          <w:sz w:val="24"/>
        </w:rPr>
        <w:t>from</w:t>
      </w:r>
      <w:r>
        <w:rPr>
          <w:spacing w:val="-12"/>
          <w:sz w:val="24"/>
        </w:rPr>
        <w:t xml:space="preserve"> </w:t>
      </w:r>
      <w:r>
        <w:rPr>
          <w:sz w:val="24"/>
        </w:rPr>
        <w:t>Traffic</w:t>
      </w:r>
      <w:r>
        <w:rPr>
          <w:spacing w:val="-5"/>
          <w:sz w:val="24"/>
        </w:rPr>
        <w:t xml:space="preserve"> </w:t>
      </w:r>
      <w:r>
        <w:rPr>
          <w:sz w:val="24"/>
        </w:rPr>
        <w:t>Vehicles</w:t>
      </w:r>
      <w:r>
        <w:rPr>
          <w:spacing w:val="-3"/>
          <w:sz w:val="24"/>
        </w:rPr>
        <w:t xml:space="preserve"> </w:t>
      </w:r>
      <w:r>
        <w:rPr>
          <w:sz w:val="24"/>
        </w:rPr>
        <w:t>for</w:t>
      </w:r>
      <w:r>
        <w:rPr>
          <w:spacing w:val="-3"/>
          <w:sz w:val="24"/>
        </w:rPr>
        <w:t xml:space="preserve"> </w:t>
      </w:r>
      <w:r>
        <w:rPr>
          <w:sz w:val="24"/>
        </w:rPr>
        <w:t>Sustainable</w:t>
      </w:r>
      <w:r>
        <w:rPr>
          <w:spacing w:val="-5"/>
          <w:sz w:val="24"/>
        </w:rPr>
        <w:t xml:space="preserve"> </w:t>
      </w:r>
      <w:r>
        <w:rPr>
          <w:sz w:val="24"/>
        </w:rPr>
        <w:t>and</w:t>
      </w:r>
      <w:r>
        <w:rPr>
          <w:spacing w:val="-4"/>
          <w:sz w:val="24"/>
        </w:rPr>
        <w:t xml:space="preserve"> </w:t>
      </w:r>
      <w:r>
        <w:rPr>
          <w:sz w:val="24"/>
        </w:rPr>
        <w:t>Smart Environment</w:t>
      </w:r>
      <w:r>
        <w:rPr>
          <w:spacing w:val="-57"/>
          <w:sz w:val="24"/>
        </w:rPr>
        <w:t xml:space="preserve"> </w:t>
      </w:r>
      <w:r>
        <w:rPr>
          <w:sz w:val="24"/>
        </w:rPr>
        <w:t>Using</w:t>
      </w:r>
      <w:r>
        <w:rPr>
          <w:spacing w:val="1"/>
          <w:sz w:val="24"/>
        </w:rPr>
        <w:t xml:space="preserve"> </w:t>
      </w:r>
      <w:r>
        <w:rPr>
          <w:sz w:val="24"/>
        </w:rPr>
        <w:t>a</w:t>
      </w:r>
      <w:r>
        <w:rPr>
          <w:spacing w:val="1"/>
          <w:sz w:val="24"/>
        </w:rPr>
        <w:t xml:space="preserve"> </w:t>
      </w:r>
      <w:r>
        <w:rPr>
          <w:sz w:val="24"/>
        </w:rPr>
        <w:t>Deep</w:t>
      </w:r>
      <w:r>
        <w:rPr>
          <w:spacing w:val="2"/>
          <w:sz w:val="24"/>
        </w:rPr>
        <w:t xml:space="preserve"> </w:t>
      </w:r>
      <w:r>
        <w:rPr>
          <w:sz w:val="24"/>
        </w:rPr>
        <w:t>Learning</w:t>
      </w:r>
      <w:r>
        <w:rPr>
          <w:spacing w:val="2"/>
          <w:sz w:val="24"/>
        </w:rPr>
        <w:t xml:space="preserve"> </w:t>
      </w:r>
      <w:r>
        <w:rPr>
          <w:sz w:val="24"/>
        </w:rPr>
        <w:t>Model.</w:t>
      </w:r>
    </w:p>
    <w:p>
      <w:pPr>
        <w:pStyle w:val="9"/>
        <w:spacing w:line="362" w:lineRule="auto"/>
        <w:ind w:left="282" w:right="3352"/>
      </w:pPr>
      <w:r>
        <w:t>Author:-</w:t>
      </w:r>
      <w:r>
        <w:rPr>
          <w:spacing w:val="-1"/>
        </w:rPr>
        <w:t xml:space="preserve"> </w:t>
      </w:r>
      <w:r>
        <w:t>Abdullah</w:t>
      </w:r>
      <w:r>
        <w:rPr>
          <w:spacing w:val="-6"/>
        </w:rPr>
        <w:t xml:space="preserve"> </w:t>
      </w:r>
      <w:r>
        <w:t>H.</w:t>
      </w:r>
      <w:r>
        <w:rPr>
          <w:spacing w:val="-1"/>
        </w:rPr>
        <w:t xml:space="preserve"> </w:t>
      </w:r>
      <w:r>
        <w:t>Al-Nefaie</w:t>
      </w:r>
      <w:r>
        <w:rPr>
          <w:spacing w:val="-3"/>
        </w:rPr>
        <w:t xml:space="preserve"> </w:t>
      </w:r>
      <w:r>
        <w:t>and</w:t>
      </w:r>
      <w:r>
        <w:rPr>
          <w:spacing w:val="-2"/>
        </w:rPr>
        <w:t xml:space="preserve"> </w:t>
      </w:r>
      <w:r>
        <w:t>Theyazn</w:t>
      </w:r>
      <w:r>
        <w:rPr>
          <w:spacing w:val="-6"/>
        </w:rPr>
        <w:t xml:space="preserve"> </w:t>
      </w:r>
      <w:r>
        <w:t>H.</w:t>
      </w:r>
      <w:r>
        <w:rPr>
          <w:spacing w:val="-1"/>
        </w:rPr>
        <w:t xml:space="preserve"> </w:t>
      </w:r>
      <w:r>
        <w:t>H.</w:t>
      </w:r>
      <w:r>
        <w:rPr>
          <w:spacing w:val="-1"/>
        </w:rPr>
        <w:t xml:space="preserve"> </w:t>
      </w:r>
      <w:r>
        <w:t>Aldhyani</w:t>
      </w:r>
      <w:r>
        <w:rPr>
          <w:spacing w:val="-57"/>
        </w:rPr>
        <w:t xml:space="preserve"> </w:t>
      </w:r>
      <w:r>
        <w:fldChar w:fldCharType="begin"/>
      </w:r>
      <w:r>
        <w:instrText xml:space="preserve"> HYPERLINK "https://www.mdpi.com/2280476" \h </w:instrText>
      </w:r>
      <w:r>
        <w:fldChar w:fldCharType="separate"/>
      </w:r>
      <w:r>
        <w:rPr>
          <w:color w:val="0000FF"/>
          <w:u w:val="single" w:color="0000FF"/>
        </w:rPr>
        <w:t>https://www.mdpi.com/2280476</w:t>
      </w:r>
      <w:r>
        <w:rPr>
          <w:color w:val="0000FF"/>
          <w:u w:val="single" w:color="0000FF"/>
        </w:rPr>
        <w:fldChar w:fldCharType="end"/>
      </w:r>
    </w:p>
    <w:p>
      <w:pPr>
        <w:pStyle w:val="17"/>
        <w:numPr>
          <w:ilvl w:val="0"/>
          <w:numId w:val="16"/>
        </w:numPr>
        <w:tabs>
          <w:tab w:val="left" w:pos="628"/>
        </w:tabs>
        <w:spacing w:before="0" w:after="0" w:line="360" w:lineRule="auto"/>
        <w:ind w:left="282" w:right="2182" w:firstLine="0"/>
        <w:jc w:val="left"/>
        <w:rPr>
          <w:sz w:val="24"/>
        </w:rPr>
      </w:pPr>
      <w:r>
        <w:rPr>
          <w:sz w:val="24"/>
        </w:rPr>
        <w:t>Forecasting</w:t>
      </w:r>
      <w:r>
        <w:rPr>
          <w:spacing w:val="-2"/>
          <w:sz w:val="24"/>
        </w:rPr>
        <w:t xml:space="preserve"> </w:t>
      </w:r>
      <w:r>
        <w:rPr>
          <w:sz w:val="24"/>
        </w:rPr>
        <w:t>Carbon</w:t>
      </w:r>
      <w:r>
        <w:rPr>
          <w:spacing w:val="-6"/>
          <w:sz w:val="24"/>
        </w:rPr>
        <w:t xml:space="preserve"> </w:t>
      </w:r>
      <w:r>
        <w:rPr>
          <w:sz w:val="24"/>
        </w:rPr>
        <w:t>Dioxide</w:t>
      </w:r>
      <w:r>
        <w:rPr>
          <w:spacing w:val="-3"/>
          <w:sz w:val="24"/>
        </w:rPr>
        <w:t xml:space="preserve"> </w:t>
      </w:r>
      <w:r>
        <w:rPr>
          <w:sz w:val="24"/>
        </w:rPr>
        <w:t>Emissions</w:t>
      </w:r>
      <w:r>
        <w:rPr>
          <w:spacing w:val="-3"/>
          <w:sz w:val="24"/>
        </w:rPr>
        <w:t xml:space="preserve"> </w:t>
      </w:r>
      <w:r>
        <w:rPr>
          <w:sz w:val="24"/>
        </w:rPr>
        <w:t>of</w:t>
      </w:r>
      <w:r>
        <w:rPr>
          <w:spacing w:val="-9"/>
          <w:sz w:val="24"/>
        </w:rPr>
        <w:t xml:space="preserve"> </w:t>
      </w:r>
      <w:r>
        <w:rPr>
          <w:sz w:val="24"/>
        </w:rPr>
        <w:t>Light-Duty</w:t>
      </w:r>
      <w:r>
        <w:rPr>
          <w:spacing w:val="-11"/>
          <w:sz w:val="24"/>
        </w:rPr>
        <w:t xml:space="preserve"> </w:t>
      </w:r>
      <w:r>
        <w:rPr>
          <w:sz w:val="24"/>
        </w:rPr>
        <w:t>Vehicles</w:t>
      </w:r>
      <w:r>
        <w:rPr>
          <w:spacing w:val="-4"/>
          <w:sz w:val="24"/>
        </w:rPr>
        <w:t xml:space="preserve"> </w:t>
      </w:r>
      <w:r>
        <w:rPr>
          <w:sz w:val="24"/>
        </w:rPr>
        <w:t>with</w:t>
      </w:r>
      <w:r>
        <w:rPr>
          <w:spacing w:val="-6"/>
          <w:sz w:val="24"/>
        </w:rPr>
        <w:t xml:space="preserve"> </w:t>
      </w:r>
      <w:r>
        <w:rPr>
          <w:sz w:val="24"/>
        </w:rPr>
        <w:t>Different</w:t>
      </w:r>
      <w:r>
        <w:rPr>
          <w:spacing w:val="3"/>
          <w:sz w:val="24"/>
        </w:rPr>
        <w:t xml:space="preserve"> </w:t>
      </w:r>
      <w:r>
        <w:rPr>
          <w:sz w:val="24"/>
        </w:rPr>
        <w:t>Machine</w:t>
      </w:r>
      <w:r>
        <w:rPr>
          <w:spacing w:val="-57"/>
          <w:sz w:val="24"/>
        </w:rPr>
        <w:t xml:space="preserve"> </w:t>
      </w:r>
      <w:r>
        <w:rPr>
          <w:sz w:val="24"/>
        </w:rPr>
        <w:t>Learning</w:t>
      </w:r>
      <w:r>
        <w:rPr>
          <w:spacing w:val="5"/>
          <w:sz w:val="24"/>
        </w:rPr>
        <w:t xml:space="preserve"> </w:t>
      </w:r>
      <w:r>
        <w:rPr>
          <w:sz w:val="24"/>
        </w:rPr>
        <w:t>Algorithms.</w:t>
      </w:r>
    </w:p>
    <w:p>
      <w:pPr>
        <w:pStyle w:val="9"/>
        <w:spacing w:line="362" w:lineRule="auto"/>
        <w:ind w:left="282" w:right="3352"/>
      </w:pPr>
      <w:r>
        <w:t>Author:- Yuvaraj</w:t>
      </w:r>
      <w:r>
        <w:rPr>
          <w:spacing w:val="-9"/>
        </w:rPr>
        <w:t xml:space="preserve"> </w:t>
      </w:r>
      <w:r>
        <w:t>Natarajan,Gitanjali</w:t>
      </w:r>
      <w:r>
        <w:rPr>
          <w:spacing w:val="-5"/>
        </w:rPr>
        <w:t xml:space="preserve"> </w:t>
      </w:r>
      <w:r>
        <w:t>Wadhwa,K. R.</w:t>
      </w:r>
      <w:r>
        <w:rPr>
          <w:spacing w:val="1"/>
        </w:rPr>
        <w:t xml:space="preserve"> </w:t>
      </w:r>
      <w:r>
        <w:t>Sri</w:t>
      </w:r>
      <w:r>
        <w:rPr>
          <w:spacing w:val="-10"/>
        </w:rPr>
        <w:t xml:space="preserve"> </w:t>
      </w:r>
      <w:r>
        <w:t>Preethaa</w:t>
      </w:r>
      <w:r>
        <w:rPr>
          <w:spacing w:val="-57"/>
        </w:rPr>
        <w:t xml:space="preserve"> </w:t>
      </w:r>
      <w:r>
        <w:rPr>
          <w:color w:val="0076B9"/>
        </w:rPr>
        <w:t>https:/</w:t>
      </w:r>
      <w:r>
        <w:fldChar w:fldCharType="begin"/>
      </w:r>
      <w:r>
        <w:instrText xml:space="preserve"> HYPERLINK "http://www.mdpi.com/2300536" \h </w:instrText>
      </w:r>
      <w:r>
        <w:fldChar w:fldCharType="separate"/>
      </w:r>
      <w:r>
        <w:rPr>
          <w:color w:val="0076B9"/>
        </w:rPr>
        <w:t>/www</w:t>
      </w:r>
      <w:r>
        <w:rPr>
          <w:color w:val="0076B9"/>
        </w:rPr>
        <w:fldChar w:fldCharType="end"/>
      </w:r>
      <w:r>
        <w:rPr>
          <w:color w:val="0076B9"/>
        </w:rPr>
        <w:t>.</w:t>
      </w:r>
      <w:r>
        <w:fldChar w:fldCharType="begin"/>
      </w:r>
      <w:r>
        <w:instrText xml:space="preserve"> HYPERLINK "http://www.mdpi.com/2300536" \h </w:instrText>
      </w:r>
      <w:r>
        <w:fldChar w:fldCharType="separate"/>
      </w:r>
      <w:r>
        <w:rPr>
          <w:color w:val="0076B9"/>
        </w:rPr>
        <w:t>mdpi.com/2300536</w:t>
      </w:r>
      <w:r>
        <w:rPr>
          <w:color w:val="0076B9"/>
        </w:rPr>
        <w:fldChar w:fldCharType="end"/>
      </w:r>
    </w:p>
    <w:p>
      <w:pPr>
        <w:pStyle w:val="17"/>
        <w:numPr>
          <w:ilvl w:val="0"/>
          <w:numId w:val="16"/>
        </w:numPr>
        <w:tabs>
          <w:tab w:val="left" w:pos="628"/>
        </w:tabs>
        <w:spacing w:before="0" w:after="0" w:line="273" w:lineRule="exact"/>
        <w:ind w:left="627" w:right="0" w:hanging="346"/>
        <w:jc w:val="left"/>
        <w:rPr>
          <w:sz w:val="24"/>
        </w:rPr>
      </w:pPr>
      <w:r>
        <w:rPr>
          <w:sz w:val="24"/>
        </w:rPr>
        <w:t>Carbon</w:t>
      </w:r>
      <w:r>
        <w:rPr>
          <w:spacing w:val="-7"/>
          <w:sz w:val="24"/>
        </w:rPr>
        <w:t xml:space="preserve"> </w:t>
      </w:r>
      <w:r>
        <w:rPr>
          <w:sz w:val="24"/>
        </w:rPr>
        <w:t>Emission</w:t>
      </w:r>
      <w:r>
        <w:rPr>
          <w:spacing w:val="-6"/>
          <w:sz w:val="24"/>
        </w:rPr>
        <w:t xml:space="preserve"> </w:t>
      </w:r>
      <w:r>
        <w:rPr>
          <w:sz w:val="24"/>
        </w:rPr>
        <w:t>Prediction</w:t>
      </w:r>
      <w:r>
        <w:rPr>
          <w:spacing w:val="-6"/>
          <w:sz w:val="24"/>
        </w:rPr>
        <w:t xml:space="preserve"> </w:t>
      </w:r>
      <w:r>
        <w:rPr>
          <w:sz w:val="24"/>
        </w:rPr>
        <w:t>on</w:t>
      </w:r>
      <w:r>
        <w:rPr>
          <w:spacing w:val="-11"/>
          <w:sz w:val="24"/>
        </w:rPr>
        <w:t xml:space="preserve"> </w:t>
      </w:r>
      <w:r>
        <w:rPr>
          <w:sz w:val="24"/>
        </w:rPr>
        <w:t>the</w:t>
      </w:r>
      <w:r>
        <w:rPr>
          <w:spacing w:val="-3"/>
          <w:sz w:val="24"/>
        </w:rPr>
        <w:t xml:space="preserve"> </w:t>
      </w:r>
      <w:r>
        <w:rPr>
          <w:sz w:val="24"/>
        </w:rPr>
        <w:t>World</w:t>
      </w:r>
      <w:r>
        <w:rPr>
          <w:spacing w:val="-1"/>
          <w:sz w:val="24"/>
        </w:rPr>
        <w:t xml:space="preserve"> </w:t>
      </w:r>
      <w:r>
        <w:rPr>
          <w:sz w:val="24"/>
        </w:rPr>
        <w:t>Bank</w:t>
      </w:r>
      <w:r>
        <w:rPr>
          <w:spacing w:val="-2"/>
          <w:sz w:val="24"/>
        </w:rPr>
        <w:t xml:space="preserve"> </w:t>
      </w:r>
      <w:r>
        <w:rPr>
          <w:sz w:val="24"/>
        </w:rPr>
        <w:t>Dataset</w:t>
      </w:r>
      <w:r>
        <w:rPr>
          <w:spacing w:val="3"/>
          <w:sz w:val="24"/>
        </w:rPr>
        <w:t xml:space="preserve"> </w:t>
      </w:r>
      <w:r>
        <w:rPr>
          <w:sz w:val="24"/>
        </w:rPr>
        <w:t>for Canada.</w:t>
      </w:r>
    </w:p>
    <w:p>
      <w:pPr>
        <w:pStyle w:val="9"/>
        <w:spacing w:before="130" w:line="360" w:lineRule="auto"/>
        <w:ind w:left="282" w:right="1949"/>
      </w:pPr>
      <w:r>
        <w:t>Author:- Aman Desai, Shyamal Gandhi, Sachin Gupta, Manan Shah</w:t>
      </w:r>
      <w:r>
        <w:rPr>
          <w:spacing w:val="1"/>
        </w:rPr>
        <w:t xml:space="preserve"> </w:t>
      </w:r>
      <w:r>
        <w:rPr>
          <w:color w:val="0076B9"/>
        </w:rPr>
        <w:t>https:/</w:t>
      </w:r>
      <w:r>
        <w:fldChar w:fldCharType="begin"/>
      </w:r>
      <w:r>
        <w:instrText xml:space="preserve"> HYPERLINK "http://www.researchgate.net/" \h </w:instrText>
      </w:r>
      <w:r>
        <w:fldChar w:fldCharType="separate"/>
      </w:r>
      <w:r>
        <w:rPr>
          <w:color w:val="0076B9"/>
        </w:rPr>
        <w:t>/www</w:t>
      </w:r>
      <w:r>
        <w:rPr>
          <w:color w:val="0076B9"/>
        </w:rPr>
        <w:fldChar w:fldCharType="end"/>
      </w:r>
      <w:r>
        <w:rPr>
          <w:color w:val="0076B9"/>
        </w:rPr>
        <w:t>.</w:t>
      </w:r>
      <w:r>
        <w:fldChar w:fldCharType="begin"/>
      </w:r>
      <w:r>
        <w:instrText xml:space="preserve"> HYPERLINK "http://www.researchgate.net/" \h </w:instrText>
      </w:r>
      <w:r>
        <w:fldChar w:fldCharType="separate"/>
      </w:r>
      <w:r>
        <w:rPr>
          <w:color w:val="0076B9"/>
        </w:rPr>
        <w:t>researchgate.net/</w:t>
      </w:r>
      <w:r>
        <w:rPr>
          <w:color w:val="0076B9"/>
          <w:spacing w:val="-4"/>
        </w:rPr>
        <w:t xml:space="preserve"> </w:t>
      </w:r>
      <w:r>
        <w:rPr>
          <w:color w:val="0076B9"/>
          <w:spacing w:val="-4"/>
        </w:rPr>
        <w:fldChar w:fldCharType="end"/>
      </w:r>
      <w:r>
        <w:rPr>
          <w:color w:val="0076B9"/>
        </w:rPr>
        <w:t>publication/Carbon</w:t>
      </w:r>
      <w:r>
        <w:rPr>
          <w:color w:val="0076B9"/>
          <w:spacing w:val="-3"/>
        </w:rPr>
        <w:t xml:space="preserve"> </w:t>
      </w:r>
      <w:r>
        <w:rPr>
          <w:color w:val="0076B9"/>
        </w:rPr>
        <w:t>emission</w:t>
      </w:r>
      <w:r>
        <w:rPr>
          <w:color w:val="0076B9"/>
          <w:spacing w:val="-8"/>
        </w:rPr>
        <w:t xml:space="preserve"> </w:t>
      </w:r>
      <w:r>
        <w:rPr>
          <w:color w:val="0076B9"/>
        </w:rPr>
        <w:t>prediction</w:t>
      </w:r>
      <w:r>
        <w:rPr>
          <w:color w:val="0076B9"/>
          <w:spacing w:val="-8"/>
        </w:rPr>
        <w:t xml:space="preserve"> </w:t>
      </w:r>
      <w:r>
        <w:rPr>
          <w:color w:val="0076B9"/>
        </w:rPr>
        <w:t>on</w:t>
      </w:r>
      <w:r>
        <w:rPr>
          <w:color w:val="0076B9"/>
          <w:spacing w:val="-8"/>
        </w:rPr>
        <w:t xml:space="preserve"> </w:t>
      </w:r>
      <w:r>
        <w:rPr>
          <w:color w:val="0076B9"/>
        </w:rPr>
        <w:t>the</w:t>
      </w:r>
      <w:r>
        <w:rPr>
          <w:color w:val="0076B9"/>
          <w:spacing w:val="-5"/>
        </w:rPr>
        <w:t xml:space="preserve"> </w:t>
      </w:r>
      <w:r>
        <w:rPr>
          <w:color w:val="0076B9"/>
        </w:rPr>
        <w:t>World</w:t>
      </w:r>
      <w:r>
        <w:rPr>
          <w:color w:val="0076B9"/>
          <w:spacing w:val="-3"/>
        </w:rPr>
        <w:t xml:space="preserve"> </w:t>
      </w:r>
      <w:r>
        <w:rPr>
          <w:color w:val="0076B9"/>
        </w:rPr>
        <w:t>Bank</w:t>
      </w:r>
      <w:r>
        <w:rPr>
          <w:color w:val="0076B9"/>
          <w:spacing w:val="-57"/>
        </w:rPr>
        <w:t xml:space="preserve"> </w:t>
      </w:r>
      <w:r>
        <w:rPr>
          <w:color w:val="0076B9"/>
        </w:rPr>
        <w:t>data set</w:t>
      </w:r>
      <w:r>
        <w:rPr>
          <w:color w:val="0076B9"/>
          <w:spacing w:val="7"/>
        </w:rPr>
        <w:t xml:space="preserve"> </w:t>
      </w:r>
      <w:r>
        <w:rPr>
          <w:color w:val="0076B9"/>
        </w:rPr>
        <w:t>for</w:t>
      </w:r>
      <w:r>
        <w:rPr>
          <w:color w:val="0076B9"/>
          <w:spacing w:val="3"/>
        </w:rPr>
        <w:t xml:space="preserve"> </w:t>
      </w:r>
      <w:r>
        <w:rPr>
          <w:color w:val="0076B9"/>
        </w:rPr>
        <w:t>Canada</w:t>
      </w:r>
    </w:p>
    <w:sectPr>
      <w:pgSz w:w="11930" w:h="16870"/>
      <w:pgMar w:top="320" w:right="360" w:bottom="400" w:left="380" w:header="104" w:footer="181"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Symbol">
    <w:panose1 w:val="020B0502040204020203"/>
    <w:charset w:val="01"/>
    <w:family w:val="swiss"/>
    <w:pitch w:val="default"/>
    <w:sig w:usb0="800001E3" w:usb1="1200FFEF" w:usb2="00040000" w:usb3="04000000" w:csb0="00000001" w:csb1="40000000"/>
  </w:font>
  <w:font w:name="Microsoft Sans Serif">
    <w:panose1 w:val="020B0604020202020204"/>
    <w:charset w:val="01"/>
    <w:family w:val="swiss"/>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2050" o:spid="_x0000_s2050" o:spt="202" type="#_x0000_t202" style="position:absolute;left:0pt;margin-left:71pt;margin-top:821.85pt;height:13.2pt;width:285.65pt;mso-position-horizontal-relative:page;mso-position-vertical-relative:page;z-index:-251628544;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sz w:val="20"/>
                  </w:rPr>
                </w:pPr>
                <w:r>
                  <w:rPr>
                    <w:w w:val="95"/>
                    <w:sz w:val="20"/>
                  </w:rPr>
                  <w:t>USHA</w:t>
                </w:r>
                <w:r>
                  <w:rPr>
                    <w:spacing w:val="19"/>
                    <w:w w:val="95"/>
                    <w:sz w:val="20"/>
                  </w:rPr>
                  <w:t xml:space="preserve"> </w:t>
                </w:r>
                <w:r>
                  <w:rPr>
                    <w:w w:val="95"/>
                    <w:sz w:val="20"/>
                  </w:rPr>
                  <w:t>RAMA</w:t>
                </w:r>
                <w:r>
                  <w:rPr>
                    <w:spacing w:val="29"/>
                    <w:w w:val="95"/>
                    <w:sz w:val="20"/>
                  </w:rPr>
                  <w:t xml:space="preserve"> </w:t>
                </w:r>
                <w:r>
                  <w:rPr>
                    <w:w w:val="95"/>
                    <w:sz w:val="20"/>
                  </w:rPr>
                  <w:t>COLLEGE</w:t>
                </w:r>
                <w:r>
                  <w:rPr>
                    <w:spacing w:val="30"/>
                    <w:w w:val="95"/>
                    <w:sz w:val="20"/>
                  </w:rPr>
                  <w:t xml:space="preserve"> </w:t>
                </w:r>
                <w:r>
                  <w:rPr>
                    <w:w w:val="95"/>
                    <w:sz w:val="20"/>
                  </w:rPr>
                  <w:t>OF</w:t>
                </w:r>
                <w:r>
                  <w:rPr>
                    <w:spacing w:val="35"/>
                    <w:w w:val="95"/>
                    <w:sz w:val="20"/>
                  </w:rPr>
                  <w:t xml:space="preserve"> </w:t>
                </w:r>
                <w:r>
                  <w:rPr>
                    <w:w w:val="95"/>
                    <w:sz w:val="20"/>
                  </w:rPr>
                  <w:t>ENGINEERING</w:t>
                </w:r>
                <w:r>
                  <w:rPr>
                    <w:spacing w:val="39"/>
                    <w:w w:val="95"/>
                    <w:sz w:val="20"/>
                  </w:rPr>
                  <w:t xml:space="preserve"> </w:t>
                </w:r>
                <w:r>
                  <w:rPr>
                    <w:w w:val="95"/>
                    <w:sz w:val="20"/>
                  </w:rPr>
                  <w:t>AND</w:t>
                </w:r>
                <w:r>
                  <w:rPr>
                    <w:spacing w:val="33"/>
                    <w:w w:val="95"/>
                    <w:sz w:val="20"/>
                  </w:rPr>
                  <w:t xml:space="preserve"> </w:t>
                </w:r>
                <w:r>
                  <w:rPr>
                    <w:w w:val="95"/>
                    <w:sz w:val="20"/>
                  </w:rPr>
                  <w:t>TECHNOLOGY</w:t>
                </w:r>
              </w:p>
            </w:txbxContent>
          </v:textbox>
        </v:shape>
      </w:pict>
    </w:r>
    <w:r>
      <w:pict>
        <v:shape id="_x0000_s2051" o:spid="_x0000_s2051" o:spt="202" type="#_x0000_t202" style="position:absolute;left:0pt;margin-left:409.3pt;margin-top:821.85pt;height:13.2pt;width:62.9pt;mso-position-horizontal-relative:page;mso-position-vertical-relative:page;z-index:-251628544;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sz w:val="20"/>
                  </w:rPr>
                </w:pPr>
                <w:r>
                  <w:rPr>
                    <w:sz w:val="20"/>
                  </w:rPr>
                  <w:t>DEPT</w:t>
                </w:r>
                <w:r>
                  <w:rPr>
                    <w:spacing w:val="-3"/>
                    <w:sz w:val="20"/>
                  </w:rPr>
                  <w:t xml:space="preserve"> </w:t>
                </w:r>
                <w:r>
                  <w:rPr>
                    <w:sz w:val="20"/>
                  </w:rPr>
                  <w:t>OF</w:t>
                </w:r>
                <w:r>
                  <w:rPr>
                    <w:spacing w:val="-5"/>
                    <w:sz w:val="20"/>
                  </w:rPr>
                  <w:t xml:space="preserve"> </w:t>
                </w:r>
                <w:r>
                  <w:rPr>
                    <w:sz w:val="20"/>
                  </w:rPr>
                  <w:t>CSE</w:t>
                </w:r>
              </w:p>
            </w:txbxContent>
          </v:textbox>
        </v:shape>
      </w:pict>
    </w:r>
    <w:r>
      <w:pict>
        <v:shape id="_x0000_s2052" o:spid="_x0000_s2052" o:spt="202" type="#_x0000_t202" style="position:absolute;left:0pt;margin-left:511.05pt;margin-top:821.85pt;height:13.2pt;width:16.1pt;mso-position-horizontal-relative:page;mso-position-vertical-relative:page;z-index:-251627520;mso-width-relative:page;mso-height-relative:page;" filled="f" stroked="f" coordsize="21600,21600">
          <v:path/>
          <v:fill on="f" focussize="0,0"/>
          <v:stroke on="f" joinstyle="miter"/>
          <v:imagedata o:title=""/>
          <o:lock v:ext="edit"/>
          <v:textbox inset="0mm,0mm,0mm,0mm">
            <w:txbxContent>
              <w:p>
                <w:pPr>
                  <w:spacing w:before="13"/>
                  <w:ind w:left="60" w:right="0" w:firstLine="0"/>
                  <w:jc w:val="left"/>
                  <w:rPr>
                    <w:sz w:val="20"/>
                  </w:rPr>
                </w:pPr>
                <w:r>
                  <w:fldChar w:fldCharType="begin"/>
                </w:r>
                <w:r>
                  <w:rPr>
                    <w:sz w:val="20"/>
                  </w:rPr>
                  <w:instrText xml:space="preserve"> PAGE </w:instrText>
                </w:r>
                <w:r>
                  <w:fldChar w:fldCharType="separate"/>
                </w:r>
                <w:r>
                  <w:t>44</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2049" o:spid="_x0000_s2049" o:spt="202" type="#_x0000_t202" style="position:absolute;left:0pt;margin-left:56.85pt;margin-top:4.15pt;height:13.2pt;width:298.8pt;mso-position-horizontal-relative:page;mso-position-vertical-relative:page;z-index:-251629568;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sz w:val="20"/>
                  </w:rPr>
                </w:pPr>
                <w:r>
                  <w:rPr>
                    <w:sz w:val="20"/>
                  </w:rPr>
                  <w:t>Clustered</w:t>
                </w:r>
                <w:r>
                  <w:rPr>
                    <w:spacing w:val="-3"/>
                    <w:sz w:val="20"/>
                  </w:rPr>
                  <w:t xml:space="preserve"> </w:t>
                </w:r>
                <w:r>
                  <w:rPr>
                    <w:sz w:val="20"/>
                  </w:rPr>
                  <w:t>Regression</w:t>
                </w:r>
                <w:r>
                  <w:rPr>
                    <w:spacing w:val="3"/>
                    <w:sz w:val="20"/>
                  </w:rPr>
                  <w:t xml:space="preserve"> </w:t>
                </w:r>
                <w:r>
                  <w:rPr>
                    <w:sz w:val="20"/>
                  </w:rPr>
                  <w:t>Model</w:t>
                </w:r>
                <w:r>
                  <w:rPr>
                    <w:spacing w:val="-1"/>
                    <w:sz w:val="20"/>
                  </w:rPr>
                  <w:t xml:space="preserve"> </w:t>
                </w:r>
                <w:r>
                  <w:rPr>
                    <w:sz w:val="20"/>
                  </w:rPr>
                  <w:t>For</w:t>
                </w:r>
                <w:r>
                  <w:rPr>
                    <w:spacing w:val="-2"/>
                    <w:sz w:val="20"/>
                  </w:rPr>
                  <w:t xml:space="preserve"> </w:t>
                </w:r>
                <w:r>
                  <w:rPr>
                    <w:sz w:val="20"/>
                  </w:rPr>
                  <w:t>Predicting</w:t>
                </w:r>
                <w:r>
                  <w:rPr>
                    <w:spacing w:val="-2"/>
                    <w:sz w:val="20"/>
                  </w:rPr>
                  <w:t xml:space="preserve"> </w:t>
                </w:r>
                <w:r>
                  <w:rPr>
                    <w:sz w:val="20"/>
                  </w:rPr>
                  <w:t>CO2</w:t>
                </w:r>
                <w:r>
                  <w:rPr>
                    <w:spacing w:val="-7"/>
                    <w:sz w:val="20"/>
                  </w:rPr>
                  <w:t xml:space="preserve"> </w:t>
                </w:r>
                <w:r>
                  <w:rPr>
                    <w:sz w:val="20"/>
                  </w:rPr>
                  <w:t>Emission</w:t>
                </w:r>
                <w:r>
                  <w:rPr>
                    <w:spacing w:val="-2"/>
                    <w:sz w:val="20"/>
                  </w:rPr>
                  <w:t xml:space="preserve"> </w:t>
                </w:r>
                <w:r>
                  <w:rPr>
                    <w:sz w:val="20"/>
                  </w:rPr>
                  <w:t>From Vehicles</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2"/>
      <w:numFmt w:val="decimal"/>
      <w:lvlText w:val="%1"/>
      <w:lvlJc w:val="left"/>
      <w:pPr>
        <w:ind w:left="1689" w:hanging="543"/>
        <w:jc w:val="left"/>
      </w:pPr>
      <w:rPr>
        <w:rFonts w:hint="default"/>
        <w:lang w:val="en-US" w:eastAsia="en-US" w:bidi="ar-SA"/>
      </w:rPr>
    </w:lvl>
    <w:lvl w:ilvl="1" w:tentative="0">
      <w:start w:val="2"/>
      <w:numFmt w:val="decimal"/>
      <w:lvlText w:val="%1.%2"/>
      <w:lvlJc w:val="left"/>
      <w:pPr>
        <w:ind w:left="1689" w:hanging="543"/>
        <w:jc w:val="left"/>
      </w:pPr>
      <w:rPr>
        <w:rFonts w:hint="default"/>
        <w:lang w:val="en-US" w:eastAsia="en-US" w:bidi="ar-SA"/>
      </w:rPr>
    </w:lvl>
    <w:lvl w:ilvl="2" w:tentative="0">
      <w:start w:val="3"/>
      <w:numFmt w:val="decimal"/>
      <w:lvlText w:val="%1.%2.%3."/>
      <w:lvlJc w:val="left"/>
      <w:pPr>
        <w:ind w:left="1689" w:hanging="543"/>
        <w:jc w:val="left"/>
      </w:pPr>
      <w:rPr>
        <w:rFonts w:hint="default" w:ascii="Times New Roman" w:hAnsi="Times New Roman" w:eastAsia="Times New Roman" w:cs="Times New Roman"/>
        <w:b/>
        <w:bCs/>
        <w:spacing w:val="-5"/>
        <w:w w:val="100"/>
        <w:sz w:val="22"/>
        <w:szCs w:val="22"/>
        <w:lang w:val="en-US" w:eastAsia="en-US" w:bidi="ar-SA"/>
      </w:rPr>
    </w:lvl>
    <w:lvl w:ilvl="3" w:tentative="0">
      <w:start w:val="0"/>
      <w:numFmt w:val="bullet"/>
      <w:lvlText w:val="•"/>
      <w:lvlJc w:val="left"/>
      <w:pPr>
        <w:ind w:left="4532" w:hanging="543"/>
      </w:pPr>
      <w:rPr>
        <w:rFonts w:hint="default"/>
        <w:lang w:val="en-US" w:eastAsia="en-US" w:bidi="ar-SA"/>
      </w:rPr>
    </w:lvl>
    <w:lvl w:ilvl="4" w:tentative="0">
      <w:start w:val="0"/>
      <w:numFmt w:val="bullet"/>
      <w:lvlText w:val="•"/>
      <w:lvlJc w:val="left"/>
      <w:pPr>
        <w:ind w:left="5483" w:hanging="543"/>
      </w:pPr>
      <w:rPr>
        <w:rFonts w:hint="default"/>
        <w:lang w:val="en-US" w:eastAsia="en-US" w:bidi="ar-SA"/>
      </w:rPr>
    </w:lvl>
    <w:lvl w:ilvl="5" w:tentative="0">
      <w:start w:val="0"/>
      <w:numFmt w:val="bullet"/>
      <w:lvlText w:val="•"/>
      <w:lvlJc w:val="left"/>
      <w:pPr>
        <w:ind w:left="6434" w:hanging="543"/>
      </w:pPr>
      <w:rPr>
        <w:rFonts w:hint="default"/>
        <w:lang w:val="en-US" w:eastAsia="en-US" w:bidi="ar-SA"/>
      </w:rPr>
    </w:lvl>
    <w:lvl w:ilvl="6" w:tentative="0">
      <w:start w:val="0"/>
      <w:numFmt w:val="bullet"/>
      <w:lvlText w:val="•"/>
      <w:lvlJc w:val="left"/>
      <w:pPr>
        <w:ind w:left="7384" w:hanging="543"/>
      </w:pPr>
      <w:rPr>
        <w:rFonts w:hint="default"/>
        <w:lang w:val="en-US" w:eastAsia="en-US" w:bidi="ar-SA"/>
      </w:rPr>
    </w:lvl>
    <w:lvl w:ilvl="7" w:tentative="0">
      <w:start w:val="0"/>
      <w:numFmt w:val="bullet"/>
      <w:lvlText w:val="•"/>
      <w:lvlJc w:val="left"/>
      <w:pPr>
        <w:ind w:left="8335" w:hanging="543"/>
      </w:pPr>
      <w:rPr>
        <w:rFonts w:hint="default"/>
        <w:lang w:val="en-US" w:eastAsia="en-US" w:bidi="ar-SA"/>
      </w:rPr>
    </w:lvl>
    <w:lvl w:ilvl="8" w:tentative="0">
      <w:start w:val="0"/>
      <w:numFmt w:val="bullet"/>
      <w:lvlText w:val="•"/>
      <w:lvlJc w:val="left"/>
      <w:pPr>
        <w:ind w:left="9286" w:hanging="543"/>
      </w:pPr>
      <w:rPr>
        <w:rFonts w:hint="default"/>
        <w:lang w:val="en-US" w:eastAsia="en-US" w:bidi="ar-SA"/>
      </w:rPr>
    </w:lvl>
  </w:abstractNum>
  <w:abstractNum w:abstractNumId="1">
    <w:nsid w:val="B5E306ED"/>
    <w:multiLevelType w:val="multilevel"/>
    <w:tmpl w:val="B5E306ED"/>
    <w:lvl w:ilvl="0" w:tentative="0">
      <w:start w:val="0"/>
      <w:numFmt w:val="bullet"/>
      <w:lvlText w:val="•"/>
      <w:lvlJc w:val="left"/>
      <w:pPr>
        <w:ind w:left="1939" w:hanging="721"/>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2864" w:hanging="721"/>
      </w:pPr>
      <w:rPr>
        <w:rFonts w:hint="default"/>
        <w:lang w:val="en-US" w:eastAsia="en-US" w:bidi="ar-SA"/>
      </w:rPr>
    </w:lvl>
    <w:lvl w:ilvl="2" w:tentative="0">
      <w:start w:val="0"/>
      <w:numFmt w:val="bullet"/>
      <w:lvlText w:val="•"/>
      <w:lvlJc w:val="left"/>
      <w:pPr>
        <w:ind w:left="3789" w:hanging="721"/>
      </w:pPr>
      <w:rPr>
        <w:rFonts w:hint="default"/>
        <w:lang w:val="en-US" w:eastAsia="en-US" w:bidi="ar-SA"/>
      </w:rPr>
    </w:lvl>
    <w:lvl w:ilvl="3" w:tentative="0">
      <w:start w:val="0"/>
      <w:numFmt w:val="bullet"/>
      <w:lvlText w:val="•"/>
      <w:lvlJc w:val="left"/>
      <w:pPr>
        <w:ind w:left="4714" w:hanging="721"/>
      </w:pPr>
      <w:rPr>
        <w:rFonts w:hint="default"/>
        <w:lang w:val="en-US" w:eastAsia="en-US" w:bidi="ar-SA"/>
      </w:rPr>
    </w:lvl>
    <w:lvl w:ilvl="4" w:tentative="0">
      <w:start w:val="0"/>
      <w:numFmt w:val="bullet"/>
      <w:lvlText w:val="•"/>
      <w:lvlJc w:val="left"/>
      <w:pPr>
        <w:ind w:left="5639" w:hanging="721"/>
      </w:pPr>
      <w:rPr>
        <w:rFonts w:hint="default"/>
        <w:lang w:val="en-US" w:eastAsia="en-US" w:bidi="ar-SA"/>
      </w:rPr>
    </w:lvl>
    <w:lvl w:ilvl="5" w:tentative="0">
      <w:start w:val="0"/>
      <w:numFmt w:val="bullet"/>
      <w:lvlText w:val="•"/>
      <w:lvlJc w:val="left"/>
      <w:pPr>
        <w:ind w:left="6564" w:hanging="721"/>
      </w:pPr>
      <w:rPr>
        <w:rFonts w:hint="default"/>
        <w:lang w:val="en-US" w:eastAsia="en-US" w:bidi="ar-SA"/>
      </w:rPr>
    </w:lvl>
    <w:lvl w:ilvl="6" w:tentative="0">
      <w:start w:val="0"/>
      <w:numFmt w:val="bullet"/>
      <w:lvlText w:val="•"/>
      <w:lvlJc w:val="left"/>
      <w:pPr>
        <w:ind w:left="7488" w:hanging="721"/>
      </w:pPr>
      <w:rPr>
        <w:rFonts w:hint="default"/>
        <w:lang w:val="en-US" w:eastAsia="en-US" w:bidi="ar-SA"/>
      </w:rPr>
    </w:lvl>
    <w:lvl w:ilvl="7" w:tentative="0">
      <w:start w:val="0"/>
      <w:numFmt w:val="bullet"/>
      <w:lvlText w:val="•"/>
      <w:lvlJc w:val="left"/>
      <w:pPr>
        <w:ind w:left="8413" w:hanging="721"/>
      </w:pPr>
      <w:rPr>
        <w:rFonts w:hint="default"/>
        <w:lang w:val="en-US" w:eastAsia="en-US" w:bidi="ar-SA"/>
      </w:rPr>
    </w:lvl>
    <w:lvl w:ilvl="8" w:tentative="0">
      <w:start w:val="0"/>
      <w:numFmt w:val="bullet"/>
      <w:lvlText w:val="•"/>
      <w:lvlJc w:val="left"/>
      <w:pPr>
        <w:ind w:left="9338" w:hanging="721"/>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1963" w:hanging="356"/>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882" w:hanging="356"/>
      </w:pPr>
      <w:rPr>
        <w:rFonts w:hint="default"/>
        <w:lang w:val="en-US" w:eastAsia="en-US" w:bidi="ar-SA"/>
      </w:rPr>
    </w:lvl>
    <w:lvl w:ilvl="2" w:tentative="0">
      <w:start w:val="0"/>
      <w:numFmt w:val="bullet"/>
      <w:lvlText w:val="•"/>
      <w:lvlJc w:val="left"/>
      <w:pPr>
        <w:ind w:left="3805" w:hanging="356"/>
      </w:pPr>
      <w:rPr>
        <w:rFonts w:hint="default"/>
        <w:lang w:val="en-US" w:eastAsia="en-US" w:bidi="ar-SA"/>
      </w:rPr>
    </w:lvl>
    <w:lvl w:ilvl="3" w:tentative="0">
      <w:start w:val="0"/>
      <w:numFmt w:val="bullet"/>
      <w:lvlText w:val="•"/>
      <w:lvlJc w:val="left"/>
      <w:pPr>
        <w:ind w:left="4728" w:hanging="356"/>
      </w:pPr>
      <w:rPr>
        <w:rFonts w:hint="default"/>
        <w:lang w:val="en-US" w:eastAsia="en-US" w:bidi="ar-SA"/>
      </w:rPr>
    </w:lvl>
    <w:lvl w:ilvl="4" w:tentative="0">
      <w:start w:val="0"/>
      <w:numFmt w:val="bullet"/>
      <w:lvlText w:val="•"/>
      <w:lvlJc w:val="left"/>
      <w:pPr>
        <w:ind w:left="5651" w:hanging="356"/>
      </w:pPr>
      <w:rPr>
        <w:rFonts w:hint="default"/>
        <w:lang w:val="en-US" w:eastAsia="en-US" w:bidi="ar-SA"/>
      </w:rPr>
    </w:lvl>
    <w:lvl w:ilvl="5" w:tentative="0">
      <w:start w:val="0"/>
      <w:numFmt w:val="bullet"/>
      <w:lvlText w:val="•"/>
      <w:lvlJc w:val="left"/>
      <w:pPr>
        <w:ind w:left="6574" w:hanging="356"/>
      </w:pPr>
      <w:rPr>
        <w:rFonts w:hint="default"/>
        <w:lang w:val="en-US" w:eastAsia="en-US" w:bidi="ar-SA"/>
      </w:rPr>
    </w:lvl>
    <w:lvl w:ilvl="6" w:tentative="0">
      <w:start w:val="0"/>
      <w:numFmt w:val="bullet"/>
      <w:lvlText w:val="•"/>
      <w:lvlJc w:val="left"/>
      <w:pPr>
        <w:ind w:left="7496" w:hanging="356"/>
      </w:pPr>
      <w:rPr>
        <w:rFonts w:hint="default"/>
        <w:lang w:val="en-US" w:eastAsia="en-US" w:bidi="ar-SA"/>
      </w:rPr>
    </w:lvl>
    <w:lvl w:ilvl="7" w:tentative="0">
      <w:start w:val="0"/>
      <w:numFmt w:val="bullet"/>
      <w:lvlText w:val="•"/>
      <w:lvlJc w:val="left"/>
      <w:pPr>
        <w:ind w:left="8419" w:hanging="356"/>
      </w:pPr>
      <w:rPr>
        <w:rFonts w:hint="default"/>
        <w:lang w:val="en-US" w:eastAsia="en-US" w:bidi="ar-SA"/>
      </w:rPr>
    </w:lvl>
    <w:lvl w:ilvl="8" w:tentative="0">
      <w:start w:val="0"/>
      <w:numFmt w:val="bullet"/>
      <w:lvlText w:val="•"/>
      <w:lvlJc w:val="left"/>
      <w:pPr>
        <w:ind w:left="9342" w:hanging="356"/>
      </w:pPr>
      <w:rPr>
        <w:rFonts w:hint="default"/>
        <w:lang w:val="en-US" w:eastAsia="en-US" w:bidi="ar-SA"/>
      </w:rPr>
    </w:lvl>
  </w:abstractNum>
  <w:abstractNum w:abstractNumId="3">
    <w:nsid w:val="C8879AEF"/>
    <w:multiLevelType w:val="multilevel"/>
    <w:tmpl w:val="C8879AEF"/>
    <w:lvl w:ilvl="0" w:tentative="0">
      <w:start w:val="3"/>
      <w:numFmt w:val="decimal"/>
      <w:lvlText w:val="%1"/>
      <w:lvlJc w:val="left"/>
      <w:pPr>
        <w:ind w:left="1059" w:hanging="590"/>
        <w:jc w:val="left"/>
      </w:pPr>
      <w:rPr>
        <w:rFonts w:hint="default"/>
        <w:lang w:val="en-US" w:eastAsia="en-US" w:bidi="ar-SA"/>
      </w:rPr>
    </w:lvl>
    <w:lvl w:ilvl="1" w:tentative="0">
      <w:start w:val="3"/>
      <w:numFmt w:val="decimal"/>
      <w:lvlText w:val="%1.%2"/>
      <w:lvlJc w:val="left"/>
      <w:pPr>
        <w:ind w:left="1059" w:hanging="590"/>
        <w:jc w:val="left"/>
      </w:pPr>
      <w:rPr>
        <w:rFonts w:hint="default"/>
        <w:lang w:val="en-US" w:eastAsia="en-US" w:bidi="ar-SA"/>
      </w:rPr>
    </w:lvl>
    <w:lvl w:ilvl="2" w:tentative="0">
      <w:start w:val="1"/>
      <w:numFmt w:val="decimal"/>
      <w:lvlText w:val="%1.%2.%3"/>
      <w:lvlJc w:val="left"/>
      <w:pPr>
        <w:ind w:left="1059" w:hanging="590"/>
        <w:jc w:val="right"/>
      </w:pPr>
      <w:rPr>
        <w:rFonts w:hint="default"/>
        <w:b/>
        <w:bCs/>
        <w:w w:val="99"/>
        <w:lang w:val="en-US" w:eastAsia="en-US" w:bidi="ar-SA"/>
      </w:rPr>
    </w:lvl>
    <w:lvl w:ilvl="3" w:tentative="0">
      <w:start w:val="0"/>
      <w:numFmt w:val="bullet"/>
      <w:lvlText w:val="•"/>
      <w:lvlJc w:val="left"/>
      <w:pPr>
        <w:ind w:left="4098" w:hanging="590"/>
      </w:pPr>
      <w:rPr>
        <w:rFonts w:hint="default"/>
        <w:lang w:val="en-US" w:eastAsia="en-US" w:bidi="ar-SA"/>
      </w:rPr>
    </w:lvl>
    <w:lvl w:ilvl="4" w:tentative="0">
      <w:start w:val="0"/>
      <w:numFmt w:val="bullet"/>
      <w:lvlText w:val="•"/>
      <w:lvlJc w:val="left"/>
      <w:pPr>
        <w:ind w:left="5111" w:hanging="590"/>
      </w:pPr>
      <w:rPr>
        <w:rFonts w:hint="default"/>
        <w:lang w:val="en-US" w:eastAsia="en-US" w:bidi="ar-SA"/>
      </w:rPr>
    </w:lvl>
    <w:lvl w:ilvl="5" w:tentative="0">
      <w:start w:val="0"/>
      <w:numFmt w:val="bullet"/>
      <w:lvlText w:val="•"/>
      <w:lvlJc w:val="left"/>
      <w:pPr>
        <w:ind w:left="6124" w:hanging="590"/>
      </w:pPr>
      <w:rPr>
        <w:rFonts w:hint="default"/>
        <w:lang w:val="en-US" w:eastAsia="en-US" w:bidi="ar-SA"/>
      </w:rPr>
    </w:lvl>
    <w:lvl w:ilvl="6" w:tentative="0">
      <w:start w:val="0"/>
      <w:numFmt w:val="bullet"/>
      <w:lvlText w:val="•"/>
      <w:lvlJc w:val="left"/>
      <w:pPr>
        <w:ind w:left="7136" w:hanging="590"/>
      </w:pPr>
      <w:rPr>
        <w:rFonts w:hint="default"/>
        <w:lang w:val="en-US" w:eastAsia="en-US" w:bidi="ar-SA"/>
      </w:rPr>
    </w:lvl>
    <w:lvl w:ilvl="7" w:tentative="0">
      <w:start w:val="0"/>
      <w:numFmt w:val="bullet"/>
      <w:lvlText w:val="•"/>
      <w:lvlJc w:val="left"/>
      <w:pPr>
        <w:ind w:left="8149" w:hanging="590"/>
      </w:pPr>
      <w:rPr>
        <w:rFonts w:hint="default"/>
        <w:lang w:val="en-US" w:eastAsia="en-US" w:bidi="ar-SA"/>
      </w:rPr>
    </w:lvl>
    <w:lvl w:ilvl="8" w:tentative="0">
      <w:start w:val="0"/>
      <w:numFmt w:val="bullet"/>
      <w:lvlText w:val="•"/>
      <w:lvlJc w:val="left"/>
      <w:pPr>
        <w:ind w:left="9162" w:hanging="590"/>
      </w:pPr>
      <w:rPr>
        <w:rFonts w:hint="default"/>
        <w:lang w:val="en-US" w:eastAsia="en-US" w:bidi="ar-SA"/>
      </w:rPr>
    </w:lvl>
  </w:abstractNum>
  <w:abstractNum w:abstractNumId="4">
    <w:nsid w:val="CF092B84"/>
    <w:multiLevelType w:val="multilevel"/>
    <w:tmpl w:val="CF092B84"/>
    <w:lvl w:ilvl="0" w:tentative="0">
      <w:start w:val="1"/>
      <w:numFmt w:val="decimal"/>
      <w:lvlText w:val="%1."/>
      <w:lvlJc w:val="left"/>
      <w:pPr>
        <w:ind w:left="1550" w:hanging="327"/>
        <w:jc w:val="left"/>
      </w:pPr>
      <w:rPr>
        <w:rFonts w:hint="default" w:ascii="Times New Roman" w:hAnsi="Times New Roman" w:eastAsia="Times New Roman" w:cs="Times New Roman"/>
        <w:b/>
        <w:bCs/>
        <w:spacing w:val="0"/>
        <w:w w:val="97"/>
        <w:sz w:val="32"/>
        <w:szCs w:val="32"/>
        <w:lang w:val="en-US" w:eastAsia="en-US" w:bidi="ar-SA"/>
      </w:rPr>
    </w:lvl>
    <w:lvl w:ilvl="1" w:tentative="0">
      <w:start w:val="1"/>
      <w:numFmt w:val="decimal"/>
      <w:lvlText w:val="%1.%2."/>
      <w:lvlJc w:val="left"/>
      <w:pPr>
        <w:ind w:left="1699" w:hanging="495"/>
        <w:jc w:val="left"/>
      </w:pPr>
      <w:rPr>
        <w:rFonts w:hint="default" w:ascii="Times New Roman" w:hAnsi="Times New Roman" w:eastAsia="Times New Roman" w:cs="Times New Roman"/>
        <w:b/>
        <w:bCs/>
        <w:w w:val="99"/>
        <w:sz w:val="28"/>
        <w:szCs w:val="28"/>
        <w:lang w:val="en-US" w:eastAsia="en-US" w:bidi="ar-SA"/>
      </w:rPr>
    </w:lvl>
    <w:lvl w:ilvl="2" w:tentative="0">
      <w:start w:val="1"/>
      <w:numFmt w:val="decimal"/>
      <w:lvlText w:val="%1.%2.%3."/>
      <w:lvlJc w:val="left"/>
      <w:pPr>
        <w:ind w:left="1689" w:hanging="543"/>
        <w:jc w:val="right"/>
      </w:pPr>
      <w:rPr>
        <w:rFonts w:hint="default" w:ascii="Times New Roman" w:hAnsi="Times New Roman" w:eastAsia="Times New Roman" w:cs="Times New Roman"/>
        <w:b/>
        <w:bCs/>
        <w:spacing w:val="-5"/>
        <w:w w:val="100"/>
        <w:sz w:val="22"/>
        <w:szCs w:val="22"/>
        <w:lang w:val="en-US" w:eastAsia="en-US" w:bidi="ar-SA"/>
      </w:rPr>
    </w:lvl>
    <w:lvl w:ilvl="3" w:tentative="0">
      <w:start w:val="0"/>
      <w:numFmt w:val="bullet"/>
      <w:lvlText w:val="•"/>
      <w:lvlJc w:val="left"/>
      <w:pPr>
        <w:ind w:left="2126" w:hanging="721"/>
      </w:pPr>
      <w:rPr>
        <w:rFonts w:hint="default" w:ascii="Times New Roman" w:hAnsi="Times New Roman" w:eastAsia="Times New Roman" w:cs="Times New Roman"/>
        <w:w w:val="100"/>
        <w:sz w:val="22"/>
        <w:szCs w:val="22"/>
        <w:lang w:val="en-US" w:eastAsia="en-US" w:bidi="ar-SA"/>
      </w:rPr>
    </w:lvl>
    <w:lvl w:ilvl="4" w:tentative="0">
      <w:start w:val="0"/>
      <w:numFmt w:val="bullet"/>
      <w:lvlText w:val="•"/>
      <w:lvlJc w:val="left"/>
      <w:pPr>
        <w:ind w:left="3415" w:hanging="721"/>
      </w:pPr>
      <w:rPr>
        <w:rFonts w:hint="default"/>
        <w:lang w:val="en-US" w:eastAsia="en-US" w:bidi="ar-SA"/>
      </w:rPr>
    </w:lvl>
    <w:lvl w:ilvl="5" w:tentative="0">
      <w:start w:val="0"/>
      <w:numFmt w:val="bullet"/>
      <w:lvlText w:val="•"/>
      <w:lvlJc w:val="left"/>
      <w:pPr>
        <w:ind w:left="4710" w:hanging="721"/>
      </w:pPr>
      <w:rPr>
        <w:rFonts w:hint="default"/>
        <w:lang w:val="en-US" w:eastAsia="en-US" w:bidi="ar-SA"/>
      </w:rPr>
    </w:lvl>
    <w:lvl w:ilvl="6" w:tentative="0">
      <w:start w:val="0"/>
      <w:numFmt w:val="bullet"/>
      <w:lvlText w:val="•"/>
      <w:lvlJc w:val="left"/>
      <w:pPr>
        <w:ind w:left="6006" w:hanging="721"/>
      </w:pPr>
      <w:rPr>
        <w:rFonts w:hint="default"/>
        <w:lang w:val="en-US" w:eastAsia="en-US" w:bidi="ar-SA"/>
      </w:rPr>
    </w:lvl>
    <w:lvl w:ilvl="7" w:tentative="0">
      <w:start w:val="0"/>
      <w:numFmt w:val="bullet"/>
      <w:lvlText w:val="•"/>
      <w:lvlJc w:val="left"/>
      <w:pPr>
        <w:ind w:left="7301" w:hanging="721"/>
      </w:pPr>
      <w:rPr>
        <w:rFonts w:hint="default"/>
        <w:lang w:val="en-US" w:eastAsia="en-US" w:bidi="ar-SA"/>
      </w:rPr>
    </w:lvl>
    <w:lvl w:ilvl="8" w:tentative="0">
      <w:start w:val="0"/>
      <w:numFmt w:val="bullet"/>
      <w:lvlText w:val="•"/>
      <w:lvlJc w:val="left"/>
      <w:pPr>
        <w:ind w:left="8597" w:hanging="721"/>
      </w:pPr>
      <w:rPr>
        <w:rFonts w:hint="default"/>
        <w:lang w:val="en-US" w:eastAsia="en-US" w:bidi="ar-SA"/>
      </w:rPr>
    </w:lvl>
  </w:abstractNum>
  <w:abstractNum w:abstractNumId="5">
    <w:nsid w:val="F4B5D9F5"/>
    <w:multiLevelType w:val="multilevel"/>
    <w:tmpl w:val="F4B5D9F5"/>
    <w:lvl w:ilvl="0" w:tentative="0">
      <w:start w:val="4"/>
      <w:numFmt w:val="decimal"/>
      <w:lvlText w:val="%1"/>
      <w:lvlJc w:val="left"/>
      <w:pPr>
        <w:ind w:left="830" w:hanging="360"/>
        <w:jc w:val="left"/>
      </w:pPr>
      <w:rPr>
        <w:rFonts w:hint="default"/>
        <w:lang w:val="en-US" w:eastAsia="en-US" w:bidi="ar-SA"/>
      </w:rPr>
    </w:lvl>
    <w:lvl w:ilvl="1" w:tentative="0">
      <w:start w:val="3"/>
      <w:numFmt w:val="decimal"/>
      <w:lvlText w:val="%1.%2"/>
      <w:lvlJc w:val="left"/>
      <w:pPr>
        <w:ind w:left="830" w:hanging="360"/>
        <w:jc w:val="left"/>
      </w:pPr>
      <w:rPr>
        <w:rFonts w:hint="default"/>
        <w:b/>
        <w:bCs/>
        <w:w w:val="100"/>
        <w:lang w:val="en-US" w:eastAsia="en-US" w:bidi="ar-SA"/>
      </w:rPr>
    </w:lvl>
    <w:lvl w:ilvl="2" w:tentative="0">
      <w:start w:val="0"/>
      <w:numFmt w:val="bullet"/>
      <w:lvlText w:val="•"/>
      <w:lvlJc w:val="left"/>
      <w:pPr>
        <w:ind w:left="2909" w:hanging="360"/>
      </w:pPr>
      <w:rPr>
        <w:rFonts w:hint="default"/>
        <w:lang w:val="en-US" w:eastAsia="en-US" w:bidi="ar-SA"/>
      </w:rPr>
    </w:lvl>
    <w:lvl w:ilvl="3" w:tentative="0">
      <w:start w:val="0"/>
      <w:numFmt w:val="bullet"/>
      <w:lvlText w:val="•"/>
      <w:lvlJc w:val="left"/>
      <w:pPr>
        <w:ind w:left="3944" w:hanging="360"/>
      </w:pPr>
      <w:rPr>
        <w:rFonts w:hint="default"/>
        <w:lang w:val="en-US" w:eastAsia="en-US" w:bidi="ar-SA"/>
      </w:rPr>
    </w:lvl>
    <w:lvl w:ilvl="4" w:tentative="0">
      <w:start w:val="0"/>
      <w:numFmt w:val="bullet"/>
      <w:lvlText w:val="•"/>
      <w:lvlJc w:val="left"/>
      <w:pPr>
        <w:ind w:left="4979" w:hanging="360"/>
      </w:pPr>
      <w:rPr>
        <w:rFonts w:hint="default"/>
        <w:lang w:val="en-US" w:eastAsia="en-US" w:bidi="ar-SA"/>
      </w:rPr>
    </w:lvl>
    <w:lvl w:ilvl="5" w:tentative="0">
      <w:start w:val="0"/>
      <w:numFmt w:val="bullet"/>
      <w:lvlText w:val="•"/>
      <w:lvlJc w:val="left"/>
      <w:pPr>
        <w:ind w:left="6014" w:hanging="360"/>
      </w:pPr>
      <w:rPr>
        <w:rFonts w:hint="default"/>
        <w:lang w:val="en-US" w:eastAsia="en-US" w:bidi="ar-SA"/>
      </w:rPr>
    </w:lvl>
    <w:lvl w:ilvl="6" w:tentative="0">
      <w:start w:val="0"/>
      <w:numFmt w:val="bullet"/>
      <w:lvlText w:val="•"/>
      <w:lvlJc w:val="left"/>
      <w:pPr>
        <w:ind w:left="7048" w:hanging="360"/>
      </w:pPr>
      <w:rPr>
        <w:rFonts w:hint="default"/>
        <w:lang w:val="en-US" w:eastAsia="en-US" w:bidi="ar-SA"/>
      </w:rPr>
    </w:lvl>
    <w:lvl w:ilvl="7" w:tentative="0">
      <w:start w:val="0"/>
      <w:numFmt w:val="bullet"/>
      <w:lvlText w:val="•"/>
      <w:lvlJc w:val="left"/>
      <w:pPr>
        <w:ind w:left="8083" w:hanging="360"/>
      </w:pPr>
      <w:rPr>
        <w:rFonts w:hint="default"/>
        <w:lang w:val="en-US" w:eastAsia="en-US" w:bidi="ar-SA"/>
      </w:rPr>
    </w:lvl>
    <w:lvl w:ilvl="8" w:tentative="0">
      <w:start w:val="0"/>
      <w:numFmt w:val="bullet"/>
      <w:lvlText w:val="•"/>
      <w:lvlJc w:val="left"/>
      <w:pPr>
        <w:ind w:left="9118" w:hanging="360"/>
      </w:pPr>
      <w:rPr>
        <w:rFonts w:hint="default"/>
        <w:lang w:val="en-US" w:eastAsia="en-US" w:bidi="ar-SA"/>
      </w:rPr>
    </w:lvl>
  </w:abstractNum>
  <w:abstractNum w:abstractNumId="6">
    <w:nsid w:val="0053208E"/>
    <w:multiLevelType w:val="multilevel"/>
    <w:tmpl w:val="0053208E"/>
    <w:lvl w:ilvl="0" w:tentative="0">
      <w:start w:val="2"/>
      <w:numFmt w:val="decimal"/>
      <w:lvlText w:val="%1."/>
      <w:lvlJc w:val="left"/>
      <w:pPr>
        <w:ind w:left="1079" w:hanging="240"/>
        <w:jc w:val="right"/>
      </w:pPr>
      <w:rPr>
        <w:rFonts w:hint="default"/>
        <w:spacing w:val="-2"/>
        <w:w w:val="96"/>
        <w:lang w:val="en-US" w:eastAsia="en-US" w:bidi="ar-SA"/>
      </w:rPr>
    </w:lvl>
    <w:lvl w:ilvl="1" w:tentative="0">
      <w:start w:val="1"/>
      <w:numFmt w:val="decimal"/>
      <w:lvlText w:val="%1.%2"/>
      <w:lvlJc w:val="left"/>
      <w:pPr>
        <w:ind w:left="2626" w:hanging="783"/>
        <w:jc w:val="right"/>
      </w:pPr>
      <w:rPr>
        <w:rFonts w:hint="default" w:ascii="Times New Roman" w:hAnsi="Times New Roman" w:eastAsia="Times New Roman" w:cs="Times New Roman"/>
        <w:w w:val="100"/>
        <w:sz w:val="24"/>
        <w:szCs w:val="24"/>
        <w:lang w:val="en-US" w:eastAsia="en-US" w:bidi="ar-SA"/>
      </w:rPr>
    </w:lvl>
    <w:lvl w:ilvl="2" w:tentative="0">
      <w:start w:val="1"/>
      <w:numFmt w:val="decimal"/>
      <w:lvlText w:val="%1.%2.%3"/>
      <w:lvlJc w:val="left"/>
      <w:pPr>
        <w:ind w:left="3283" w:hanging="783"/>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3280" w:hanging="783"/>
      </w:pPr>
      <w:rPr>
        <w:rFonts w:hint="default"/>
        <w:lang w:val="en-US" w:eastAsia="en-US" w:bidi="ar-SA"/>
      </w:rPr>
    </w:lvl>
    <w:lvl w:ilvl="4" w:tentative="0">
      <w:start w:val="0"/>
      <w:numFmt w:val="bullet"/>
      <w:lvlText w:val="•"/>
      <w:lvlJc w:val="left"/>
      <w:pPr>
        <w:ind w:left="3340" w:hanging="783"/>
      </w:pPr>
      <w:rPr>
        <w:rFonts w:hint="default"/>
        <w:lang w:val="en-US" w:eastAsia="en-US" w:bidi="ar-SA"/>
      </w:rPr>
    </w:lvl>
    <w:lvl w:ilvl="5" w:tentative="0">
      <w:start w:val="0"/>
      <w:numFmt w:val="bullet"/>
      <w:lvlText w:val="•"/>
      <w:lvlJc w:val="left"/>
      <w:pPr>
        <w:ind w:left="4648" w:hanging="783"/>
      </w:pPr>
      <w:rPr>
        <w:rFonts w:hint="default"/>
        <w:lang w:val="en-US" w:eastAsia="en-US" w:bidi="ar-SA"/>
      </w:rPr>
    </w:lvl>
    <w:lvl w:ilvl="6" w:tentative="0">
      <w:start w:val="0"/>
      <w:numFmt w:val="bullet"/>
      <w:lvlText w:val="•"/>
      <w:lvlJc w:val="left"/>
      <w:pPr>
        <w:ind w:left="5956" w:hanging="783"/>
      </w:pPr>
      <w:rPr>
        <w:rFonts w:hint="default"/>
        <w:lang w:val="en-US" w:eastAsia="en-US" w:bidi="ar-SA"/>
      </w:rPr>
    </w:lvl>
    <w:lvl w:ilvl="7" w:tentative="0">
      <w:start w:val="0"/>
      <w:numFmt w:val="bullet"/>
      <w:lvlText w:val="•"/>
      <w:lvlJc w:val="left"/>
      <w:pPr>
        <w:ind w:left="7264" w:hanging="783"/>
      </w:pPr>
      <w:rPr>
        <w:rFonts w:hint="default"/>
        <w:lang w:val="en-US" w:eastAsia="en-US" w:bidi="ar-SA"/>
      </w:rPr>
    </w:lvl>
    <w:lvl w:ilvl="8" w:tentative="0">
      <w:start w:val="0"/>
      <w:numFmt w:val="bullet"/>
      <w:lvlText w:val="•"/>
      <w:lvlJc w:val="left"/>
      <w:pPr>
        <w:ind w:left="8572" w:hanging="783"/>
      </w:pPr>
      <w:rPr>
        <w:rFonts w:hint="default"/>
        <w:lang w:val="en-US" w:eastAsia="en-US" w:bidi="ar-SA"/>
      </w:rPr>
    </w:lvl>
  </w:abstractNum>
  <w:abstractNum w:abstractNumId="7">
    <w:nsid w:val="0248C179"/>
    <w:multiLevelType w:val="multilevel"/>
    <w:tmpl w:val="0248C179"/>
    <w:lvl w:ilvl="0" w:tentative="0">
      <w:start w:val="1"/>
      <w:numFmt w:val="decimal"/>
      <w:lvlText w:val="%1."/>
      <w:lvlJc w:val="left"/>
      <w:pPr>
        <w:ind w:left="652" w:hanging="183"/>
        <w:jc w:val="left"/>
      </w:pPr>
      <w:rPr>
        <w:rFonts w:hint="default" w:ascii="Times New Roman" w:hAnsi="Times New Roman" w:eastAsia="Times New Roman" w:cs="Times New Roman"/>
        <w:b/>
        <w:bCs/>
        <w:w w:val="100"/>
        <w:sz w:val="22"/>
        <w:szCs w:val="22"/>
        <w:lang w:val="en-US" w:eastAsia="en-US" w:bidi="ar-SA"/>
      </w:rPr>
    </w:lvl>
    <w:lvl w:ilvl="1" w:tentative="0">
      <w:start w:val="0"/>
      <w:numFmt w:val="bullet"/>
      <w:lvlText w:val="❖"/>
      <w:lvlJc w:val="left"/>
      <w:pPr>
        <w:ind w:left="1430" w:hanging="303"/>
      </w:pPr>
      <w:rPr>
        <w:rFonts w:hint="default" w:ascii="Segoe UI Symbol" w:hAnsi="Segoe UI Symbol" w:eastAsia="Segoe UI Symbol" w:cs="Segoe UI Symbol"/>
        <w:w w:val="100"/>
        <w:sz w:val="24"/>
        <w:szCs w:val="24"/>
        <w:lang w:val="en-US" w:eastAsia="en-US" w:bidi="ar-SA"/>
      </w:rPr>
    </w:lvl>
    <w:lvl w:ilvl="2" w:tentative="0">
      <w:start w:val="0"/>
      <w:numFmt w:val="bullet"/>
      <w:lvlText w:val="•"/>
      <w:lvlJc w:val="left"/>
      <w:pPr>
        <w:ind w:left="2523" w:hanging="303"/>
      </w:pPr>
      <w:rPr>
        <w:rFonts w:hint="default"/>
        <w:lang w:val="en-US" w:eastAsia="en-US" w:bidi="ar-SA"/>
      </w:rPr>
    </w:lvl>
    <w:lvl w:ilvl="3" w:tentative="0">
      <w:start w:val="0"/>
      <w:numFmt w:val="bullet"/>
      <w:lvlText w:val="•"/>
      <w:lvlJc w:val="left"/>
      <w:pPr>
        <w:ind w:left="3606" w:hanging="303"/>
      </w:pPr>
      <w:rPr>
        <w:rFonts w:hint="default"/>
        <w:lang w:val="en-US" w:eastAsia="en-US" w:bidi="ar-SA"/>
      </w:rPr>
    </w:lvl>
    <w:lvl w:ilvl="4" w:tentative="0">
      <w:start w:val="0"/>
      <w:numFmt w:val="bullet"/>
      <w:lvlText w:val="•"/>
      <w:lvlJc w:val="left"/>
      <w:pPr>
        <w:ind w:left="4689" w:hanging="303"/>
      </w:pPr>
      <w:rPr>
        <w:rFonts w:hint="default"/>
        <w:lang w:val="en-US" w:eastAsia="en-US" w:bidi="ar-SA"/>
      </w:rPr>
    </w:lvl>
    <w:lvl w:ilvl="5" w:tentative="0">
      <w:start w:val="0"/>
      <w:numFmt w:val="bullet"/>
      <w:lvlText w:val="•"/>
      <w:lvlJc w:val="left"/>
      <w:pPr>
        <w:ind w:left="5772" w:hanging="303"/>
      </w:pPr>
      <w:rPr>
        <w:rFonts w:hint="default"/>
        <w:lang w:val="en-US" w:eastAsia="en-US" w:bidi="ar-SA"/>
      </w:rPr>
    </w:lvl>
    <w:lvl w:ilvl="6" w:tentative="0">
      <w:start w:val="0"/>
      <w:numFmt w:val="bullet"/>
      <w:lvlText w:val="•"/>
      <w:lvlJc w:val="left"/>
      <w:pPr>
        <w:ind w:left="6855" w:hanging="303"/>
      </w:pPr>
      <w:rPr>
        <w:rFonts w:hint="default"/>
        <w:lang w:val="en-US" w:eastAsia="en-US" w:bidi="ar-SA"/>
      </w:rPr>
    </w:lvl>
    <w:lvl w:ilvl="7" w:tentative="0">
      <w:start w:val="0"/>
      <w:numFmt w:val="bullet"/>
      <w:lvlText w:val="•"/>
      <w:lvlJc w:val="left"/>
      <w:pPr>
        <w:ind w:left="7938" w:hanging="303"/>
      </w:pPr>
      <w:rPr>
        <w:rFonts w:hint="default"/>
        <w:lang w:val="en-US" w:eastAsia="en-US" w:bidi="ar-SA"/>
      </w:rPr>
    </w:lvl>
    <w:lvl w:ilvl="8" w:tentative="0">
      <w:start w:val="0"/>
      <w:numFmt w:val="bullet"/>
      <w:lvlText w:val="•"/>
      <w:lvlJc w:val="left"/>
      <w:pPr>
        <w:ind w:left="9021" w:hanging="303"/>
      </w:pPr>
      <w:rPr>
        <w:rFonts w:hint="default"/>
        <w:lang w:val="en-US" w:eastAsia="en-US" w:bidi="ar-SA"/>
      </w:rPr>
    </w:lvl>
  </w:abstractNum>
  <w:abstractNum w:abstractNumId="8">
    <w:nsid w:val="03D62ECE"/>
    <w:multiLevelType w:val="multilevel"/>
    <w:tmpl w:val="03D62ECE"/>
    <w:lvl w:ilvl="0" w:tentative="0">
      <w:start w:val="2"/>
      <w:numFmt w:val="decimal"/>
      <w:lvlText w:val="%1"/>
      <w:lvlJc w:val="left"/>
      <w:pPr>
        <w:ind w:left="834" w:hanging="365"/>
        <w:jc w:val="left"/>
      </w:pPr>
      <w:rPr>
        <w:rFonts w:hint="default"/>
        <w:lang w:val="en-US" w:eastAsia="en-US" w:bidi="ar-SA"/>
      </w:rPr>
    </w:lvl>
    <w:lvl w:ilvl="1" w:tentative="0">
      <w:start w:val="1"/>
      <w:numFmt w:val="decimal"/>
      <w:lvlText w:val="%1.%2"/>
      <w:lvlJc w:val="left"/>
      <w:pPr>
        <w:ind w:left="834" w:hanging="365"/>
        <w:jc w:val="left"/>
      </w:pPr>
      <w:rPr>
        <w:rFonts w:hint="default" w:ascii="Times New Roman" w:hAnsi="Times New Roman" w:eastAsia="Times New Roman" w:cs="Times New Roman"/>
        <w:b/>
        <w:bCs/>
        <w:w w:val="100"/>
        <w:sz w:val="24"/>
        <w:szCs w:val="24"/>
        <w:lang w:val="en-US" w:eastAsia="en-US" w:bidi="ar-SA"/>
      </w:rPr>
    </w:lvl>
    <w:lvl w:ilvl="2" w:tentative="0">
      <w:start w:val="1"/>
      <w:numFmt w:val="decimal"/>
      <w:lvlText w:val="%1.%2.%3"/>
      <w:lvlJc w:val="left"/>
      <w:pPr>
        <w:ind w:left="1012" w:hanging="543"/>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3279" w:hanging="543"/>
      </w:pPr>
      <w:rPr>
        <w:rFonts w:hint="default"/>
        <w:lang w:val="en-US" w:eastAsia="en-US" w:bidi="ar-SA"/>
      </w:rPr>
    </w:lvl>
    <w:lvl w:ilvl="4" w:tentative="0">
      <w:start w:val="0"/>
      <w:numFmt w:val="bullet"/>
      <w:lvlText w:val="•"/>
      <w:lvlJc w:val="left"/>
      <w:pPr>
        <w:ind w:left="4409" w:hanging="543"/>
      </w:pPr>
      <w:rPr>
        <w:rFonts w:hint="default"/>
        <w:lang w:val="en-US" w:eastAsia="en-US" w:bidi="ar-SA"/>
      </w:rPr>
    </w:lvl>
    <w:lvl w:ilvl="5" w:tentative="0">
      <w:start w:val="0"/>
      <w:numFmt w:val="bullet"/>
      <w:lvlText w:val="•"/>
      <w:lvlJc w:val="left"/>
      <w:pPr>
        <w:ind w:left="5539" w:hanging="543"/>
      </w:pPr>
      <w:rPr>
        <w:rFonts w:hint="default"/>
        <w:lang w:val="en-US" w:eastAsia="en-US" w:bidi="ar-SA"/>
      </w:rPr>
    </w:lvl>
    <w:lvl w:ilvl="6" w:tentative="0">
      <w:start w:val="0"/>
      <w:numFmt w:val="bullet"/>
      <w:lvlText w:val="•"/>
      <w:lvlJc w:val="left"/>
      <w:pPr>
        <w:ind w:left="6668" w:hanging="543"/>
      </w:pPr>
      <w:rPr>
        <w:rFonts w:hint="default"/>
        <w:lang w:val="en-US" w:eastAsia="en-US" w:bidi="ar-SA"/>
      </w:rPr>
    </w:lvl>
    <w:lvl w:ilvl="7" w:tentative="0">
      <w:start w:val="0"/>
      <w:numFmt w:val="bullet"/>
      <w:lvlText w:val="•"/>
      <w:lvlJc w:val="left"/>
      <w:pPr>
        <w:ind w:left="7798" w:hanging="543"/>
      </w:pPr>
      <w:rPr>
        <w:rFonts w:hint="default"/>
        <w:lang w:val="en-US" w:eastAsia="en-US" w:bidi="ar-SA"/>
      </w:rPr>
    </w:lvl>
    <w:lvl w:ilvl="8" w:tentative="0">
      <w:start w:val="0"/>
      <w:numFmt w:val="bullet"/>
      <w:lvlText w:val="•"/>
      <w:lvlJc w:val="left"/>
      <w:pPr>
        <w:ind w:left="8928" w:hanging="543"/>
      </w:pPr>
      <w:rPr>
        <w:rFonts w:hint="default"/>
        <w:lang w:val="en-US" w:eastAsia="en-US" w:bidi="ar-SA"/>
      </w:rPr>
    </w:lvl>
  </w:abstractNum>
  <w:abstractNum w:abstractNumId="9">
    <w:nsid w:val="2470EC97"/>
    <w:multiLevelType w:val="multilevel"/>
    <w:tmpl w:val="2470EC97"/>
    <w:lvl w:ilvl="0" w:tentative="0">
      <w:start w:val="1"/>
      <w:numFmt w:val="decimal"/>
      <w:lvlText w:val="[%1]"/>
      <w:lvlJc w:val="left"/>
      <w:pPr>
        <w:ind w:left="282" w:hanging="345"/>
        <w:jc w:val="left"/>
      </w:pPr>
      <w:rPr>
        <w:rFonts w:hint="default" w:ascii="Times New Roman" w:hAnsi="Times New Roman" w:eastAsia="Times New Roman" w:cs="Times New Roman"/>
        <w:spacing w:val="0"/>
        <w:w w:val="99"/>
        <w:sz w:val="24"/>
        <w:szCs w:val="24"/>
        <w:lang w:val="en-US" w:eastAsia="en-US" w:bidi="ar-SA"/>
      </w:rPr>
    </w:lvl>
    <w:lvl w:ilvl="1" w:tentative="0">
      <w:start w:val="0"/>
      <w:numFmt w:val="bullet"/>
      <w:lvlText w:val="•"/>
      <w:lvlJc w:val="left"/>
      <w:pPr>
        <w:ind w:left="1370" w:hanging="345"/>
      </w:pPr>
      <w:rPr>
        <w:rFonts w:hint="default"/>
        <w:lang w:val="en-US" w:eastAsia="en-US" w:bidi="ar-SA"/>
      </w:rPr>
    </w:lvl>
    <w:lvl w:ilvl="2" w:tentative="0">
      <w:start w:val="0"/>
      <w:numFmt w:val="bullet"/>
      <w:lvlText w:val="•"/>
      <w:lvlJc w:val="left"/>
      <w:pPr>
        <w:ind w:left="2461" w:hanging="345"/>
      </w:pPr>
      <w:rPr>
        <w:rFonts w:hint="default"/>
        <w:lang w:val="en-US" w:eastAsia="en-US" w:bidi="ar-SA"/>
      </w:rPr>
    </w:lvl>
    <w:lvl w:ilvl="3" w:tentative="0">
      <w:start w:val="0"/>
      <w:numFmt w:val="bullet"/>
      <w:lvlText w:val="•"/>
      <w:lvlJc w:val="left"/>
      <w:pPr>
        <w:ind w:left="3552" w:hanging="345"/>
      </w:pPr>
      <w:rPr>
        <w:rFonts w:hint="default"/>
        <w:lang w:val="en-US" w:eastAsia="en-US" w:bidi="ar-SA"/>
      </w:rPr>
    </w:lvl>
    <w:lvl w:ilvl="4" w:tentative="0">
      <w:start w:val="0"/>
      <w:numFmt w:val="bullet"/>
      <w:lvlText w:val="•"/>
      <w:lvlJc w:val="left"/>
      <w:pPr>
        <w:ind w:left="4643" w:hanging="345"/>
      </w:pPr>
      <w:rPr>
        <w:rFonts w:hint="default"/>
        <w:lang w:val="en-US" w:eastAsia="en-US" w:bidi="ar-SA"/>
      </w:rPr>
    </w:lvl>
    <w:lvl w:ilvl="5" w:tentative="0">
      <w:start w:val="0"/>
      <w:numFmt w:val="bullet"/>
      <w:lvlText w:val="•"/>
      <w:lvlJc w:val="left"/>
      <w:pPr>
        <w:ind w:left="5734" w:hanging="345"/>
      </w:pPr>
      <w:rPr>
        <w:rFonts w:hint="default"/>
        <w:lang w:val="en-US" w:eastAsia="en-US" w:bidi="ar-SA"/>
      </w:rPr>
    </w:lvl>
    <w:lvl w:ilvl="6" w:tentative="0">
      <w:start w:val="0"/>
      <w:numFmt w:val="bullet"/>
      <w:lvlText w:val="•"/>
      <w:lvlJc w:val="left"/>
      <w:pPr>
        <w:ind w:left="6824" w:hanging="345"/>
      </w:pPr>
      <w:rPr>
        <w:rFonts w:hint="default"/>
        <w:lang w:val="en-US" w:eastAsia="en-US" w:bidi="ar-SA"/>
      </w:rPr>
    </w:lvl>
    <w:lvl w:ilvl="7" w:tentative="0">
      <w:start w:val="0"/>
      <w:numFmt w:val="bullet"/>
      <w:lvlText w:val="•"/>
      <w:lvlJc w:val="left"/>
      <w:pPr>
        <w:ind w:left="7915" w:hanging="345"/>
      </w:pPr>
      <w:rPr>
        <w:rFonts w:hint="default"/>
        <w:lang w:val="en-US" w:eastAsia="en-US" w:bidi="ar-SA"/>
      </w:rPr>
    </w:lvl>
    <w:lvl w:ilvl="8" w:tentative="0">
      <w:start w:val="0"/>
      <w:numFmt w:val="bullet"/>
      <w:lvlText w:val="•"/>
      <w:lvlJc w:val="left"/>
      <w:pPr>
        <w:ind w:left="9006" w:hanging="345"/>
      </w:pPr>
      <w:rPr>
        <w:rFonts w:hint="default"/>
        <w:lang w:val="en-US" w:eastAsia="en-US" w:bidi="ar-SA"/>
      </w:rPr>
    </w:lvl>
  </w:abstractNum>
  <w:abstractNum w:abstractNumId="10">
    <w:nsid w:val="25B654F3"/>
    <w:multiLevelType w:val="multilevel"/>
    <w:tmpl w:val="25B654F3"/>
    <w:lvl w:ilvl="0" w:tentative="0">
      <w:start w:val="2"/>
      <w:numFmt w:val="decimal"/>
      <w:lvlText w:val="%1"/>
      <w:lvlJc w:val="left"/>
      <w:pPr>
        <w:ind w:left="1007" w:hanging="538"/>
        <w:jc w:val="left"/>
      </w:pPr>
      <w:rPr>
        <w:rFonts w:hint="default"/>
        <w:lang w:val="en-US" w:eastAsia="en-US" w:bidi="ar-SA"/>
      </w:rPr>
    </w:lvl>
    <w:lvl w:ilvl="1" w:tentative="0">
      <w:start w:val="2"/>
      <w:numFmt w:val="decimal"/>
      <w:lvlText w:val="%1.%2"/>
      <w:lvlJc w:val="left"/>
      <w:pPr>
        <w:ind w:left="1007" w:hanging="538"/>
        <w:jc w:val="left"/>
      </w:pPr>
      <w:rPr>
        <w:rFonts w:hint="default"/>
        <w:lang w:val="en-US" w:eastAsia="en-US" w:bidi="ar-SA"/>
      </w:rPr>
    </w:lvl>
    <w:lvl w:ilvl="2" w:tentative="0">
      <w:start w:val="1"/>
      <w:numFmt w:val="decimal"/>
      <w:lvlText w:val="%1.%2.%3"/>
      <w:lvlJc w:val="left"/>
      <w:pPr>
        <w:ind w:left="1007" w:hanging="538"/>
        <w:jc w:val="right"/>
      </w:pPr>
      <w:rPr>
        <w:rFonts w:hint="default" w:ascii="Times New Roman" w:hAnsi="Times New Roman" w:eastAsia="Times New Roman" w:cs="Times New Roman"/>
        <w:b/>
        <w:bCs/>
        <w:spacing w:val="-5"/>
        <w:w w:val="100"/>
        <w:sz w:val="24"/>
        <w:szCs w:val="24"/>
        <w:lang w:val="en-US" w:eastAsia="en-US" w:bidi="ar-SA"/>
      </w:rPr>
    </w:lvl>
    <w:lvl w:ilvl="3" w:tentative="0">
      <w:start w:val="0"/>
      <w:numFmt w:val="bullet"/>
      <w:lvlText w:val="•"/>
      <w:lvlJc w:val="left"/>
      <w:pPr>
        <w:ind w:left="4056" w:hanging="538"/>
      </w:pPr>
      <w:rPr>
        <w:rFonts w:hint="default"/>
        <w:lang w:val="en-US" w:eastAsia="en-US" w:bidi="ar-SA"/>
      </w:rPr>
    </w:lvl>
    <w:lvl w:ilvl="4" w:tentative="0">
      <w:start w:val="0"/>
      <w:numFmt w:val="bullet"/>
      <w:lvlText w:val="•"/>
      <w:lvlJc w:val="left"/>
      <w:pPr>
        <w:ind w:left="5075" w:hanging="538"/>
      </w:pPr>
      <w:rPr>
        <w:rFonts w:hint="default"/>
        <w:lang w:val="en-US" w:eastAsia="en-US" w:bidi="ar-SA"/>
      </w:rPr>
    </w:lvl>
    <w:lvl w:ilvl="5" w:tentative="0">
      <w:start w:val="0"/>
      <w:numFmt w:val="bullet"/>
      <w:lvlText w:val="•"/>
      <w:lvlJc w:val="left"/>
      <w:pPr>
        <w:ind w:left="6094" w:hanging="538"/>
      </w:pPr>
      <w:rPr>
        <w:rFonts w:hint="default"/>
        <w:lang w:val="en-US" w:eastAsia="en-US" w:bidi="ar-SA"/>
      </w:rPr>
    </w:lvl>
    <w:lvl w:ilvl="6" w:tentative="0">
      <w:start w:val="0"/>
      <w:numFmt w:val="bullet"/>
      <w:lvlText w:val="•"/>
      <w:lvlJc w:val="left"/>
      <w:pPr>
        <w:ind w:left="7112" w:hanging="538"/>
      </w:pPr>
      <w:rPr>
        <w:rFonts w:hint="default"/>
        <w:lang w:val="en-US" w:eastAsia="en-US" w:bidi="ar-SA"/>
      </w:rPr>
    </w:lvl>
    <w:lvl w:ilvl="7" w:tentative="0">
      <w:start w:val="0"/>
      <w:numFmt w:val="bullet"/>
      <w:lvlText w:val="•"/>
      <w:lvlJc w:val="left"/>
      <w:pPr>
        <w:ind w:left="8131" w:hanging="538"/>
      </w:pPr>
      <w:rPr>
        <w:rFonts w:hint="default"/>
        <w:lang w:val="en-US" w:eastAsia="en-US" w:bidi="ar-SA"/>
      </w:rPr>
    </w:lvl>
    <w:lvl w:ilvl="8" w:tentative="0">
      <w:start w:val="0"/>
      <w:numFmt w:val="bullet"/>
      <w:lvlText w:val="•"/>
      <w:lvlJc w:val="left"/>
      <w:pPr>
        <w:ind w:left="9150" w:hanging="538"/>
      </w:pPr>
      <w:rPr>
        <w:rFonts w:hint="default"/>
        <w:lang w:val="en-US" w:eastAsia="en-US" w:bidi="ar-SA"/>
      </w:rPr>
    </w:lvl>
  </w:abstractNum>
  <w:abstractNum w:abstractNumId="11">
    <w:nsid w:val="2A8F537B"/>
    <w:multiLevelType w:val="multilevel"/>
    <w:tmpl w:val="2A8F537B"/>
    <w:lvl w:ilvl="0" w:tentative="0">
      <w:start w:val="3"/>
      <w:numFmt w:val="decimal"/>
      <w:lvlText w:val="%1."/>
      <w:lvlJc w:val="left"/>
      <w:pPr>
        <w:ind w:left="1507" w:hanging="241"/>
        <w:jc w:val="right"/>
      </w:pPr>
      <w:rPr>
        <w:rFonts w:hint="default" w:ascii="Times New Roman" w:hAnsi="Times New Roman" w:eastAsia="Times New Roman" w:cs="Times New Roman"/>
        <w:b/>
        <w:bCs/>
        <w:spacing w:val="-2"/>
        <w:w w:val="97"/>
        <w:sz w:val="30"/>
        <w:szCs w:val="30"/>
        <w:lang w:val="en-US" w:eastAsia="en-US" w:bidi="ar-SA"/>
      </w:rPr>
    </w:lvl>
    <w:lvl w:ilvl="1" w:tentative="0">
      <w:start w:val="1"/>
      <w:numFmt w:val="decimal"/>
      <w:lvlText w:val="%1.%2."/>
      <w:lvlJc w:val="left"/>
      <w:pPr>
        <w:ind w:left="1026" w:hanging="428"/>
        <w:jc w:val="right"/>
      </w:pPr>
      <w:rPr>
        <w:rFonts w:hint="default"/>
        <w:b/>
        <w:bCs/>
        <w:w w:val="99"/>
        <w:lang w:val="en-US" w:eastAsia="en-US" w:bidi="ar-SA"/>
      </w:rPr>
    </w:lvl>
    <w:lvl w:ilvl="2" w:tentative="0">
      <w:start w:val="0"/>
      <w:numFmt w:val="bullet"/>
      <w:lvlText w:val="●"/>
      <w:lvlJc w:val="left"/>
      <w:pPr>
        <w:ind w:left="2179" w:hanging="308"/>
      </w:pPr>
      <w:rPr>
        <w:rFonts w:hint="default" w:ascii="Times New Roman" w:hAnsi="Times New Roman" w:eastAsia="Times New Roman" w:cs="Times New Roman"/>
        <w:w w:val="95"/>
        <w:sz w:val="24"/>
        <w:szCs w:val="24"/>
        <w:lang w:val="en-US" w:eastAsia="en-US" w:bidi="ar-SA"/>
      </w:rPr>
    </w:lvl>
    <w:lvl w:ilvl="3" w:tentative="0">
      <w:start w:val="0"/>
      <w:numFmt w:val="bullet"/>
      <w:lvlText w:val="•"/>
      <w:lvlJc w:val="left"/>
      <w:pPr>
        <w:ind w:left="2180" w:hanging="308"/>
      </w:pPr>
      <w:rPr>
        <w:rFonts w:hint="default"/>
        <w:lang w:val="en-US" w:eastAsia="en-US" w:bidi="ar-SA"/>
      </w:rPr>
    </w:lvl>
    <w:lvl w:ilvl="4" w:tentative="0">
      <w:start w:val="0"/>
      <w:numFmt w:val="bullet"/>
      <w:lvlText w:val="•"/>
      <w:lvlJc w:val="left"/>
      <w:pPr>
        <w:ind w:left="3466" w:hanging="308"/>
      </w:pPr>
      <w:rPr>
        <w:rFonts w:hint="default"/>
        <w:lang w:val="en-US" w:eastAsia="en-US" w:bidi="ar-SA"/>
      </w:rPr>
    </w:lvl>
    <w:lvl w:ilvl="5" w:tentative="0">
      <w:start w:val="0"/>
      <w:numFmt w:val="bullet"/>
      <w:lvlText w:val="•"/>
      <w:lvlJc w:val="left"/>
      <w:pPr>
        <w:ind w:left="4753" w:hanging="308"/>
      </w:pPr>
      <w:rPr>
        <w:rFonts w:hint="default"/>
        <w:lang w:val="en-US" w:eastAsia="en-US" w:bidi="ar-SA"/>
      </w:rPr>
    </w:lvl>
    <w:lvl w:ilvl="6" w:tentative="0">
      <w:start w:val="0"/>
      <w:numFmt w:val="bullet"/>
      <w:lvlText w:val="•"/>
      <w:lvlJc w:val="left"/>
      <w:pPr>
        <w:ind w:left="6040" w:hanging="308"/>
      </w:pPr>
      <w:rPr>
        <w:rFonts w:hint="default"/>
        <w:lang w:val="en-US" w:eastAsia="en-US" w:bidi="ar-SA"/>
      </w:rPr>
    </w:lvl>
    <w:lvl w:ilvl="7" w:tentative="0">
      <w:start w:val="0"/>
      <w:numFmt w:val="bullet"/>
      <w:lvlText w:val="•"/>
      <w:lvlJc w:val="left"/>
      <w:pPr>
        <w:ind w:left="7327" w:hanging="308"/>
      </w:pPr>
      <w:rPr>
        <w:rFonts w:hint="default"/>
        <w:lang w:val="en-US" w:eastAsia="en-US" w:bidi="ar-SA"/>
      </w:rPr>
    </w:lvl>
    <w:lvl w:ilvl="8" w:tentative="0">
      <w:start w:val="0"/>
      <w:numFmt w:val="bullet"/>
      <w:lvlText w:val="•"/>
      <w:lvlJc w:val="left"/>
      <w:pPr>
        <w:ind w:left="8614" w:hanging="308"/>
      </w:pPr>
      <w:rPr>
        <w:rFonts w:hint="default"/>
        <w:lang w:val="en-US" w:eastAsia="en-US" w:bidi="ar-SA"/>
      </w:rPr>
    </w:lvl>
  </w:abstractNum>
  <w:abstractNum w:abstractNumId="12">
    <w:nsid w:val="4D4DC07F"/>
    <w:multiLevelType w:val="multilevel"/>
    <w:tmpl w:val="4D4DC07F"/>
    <w:lvl w:ilvl="0" w:tentative="0">
      <w:start w:val="1"/>
      <w:numFmt w:val="decimal"/>
      <w:lvlText w:val="%1."/>
      <w:lvlJc w:val="left"/>
      <w:pPr>
        <w:ind w:left="2001" w:hanging="240"/>
        <w:jc w:val="right"/>
      </w:pPr>
      <w:rPr>
        <w:rFonts w:hint="default"/>
        <w:spacing w:val="-4"/>
        <w:w w:val="95"/>
        <w:lang w:val="en-US" w:eastAsia="en-US" w:bidi="ar-SA"/>
      </w:rPr>
    </w:lvl>
    <w:lvl w:ilvl="1" w:tentative="0">
      <w:start w:val="0"/>
      <w:numFmt w:val="bullet"/>
      <w:lvlText w:val="•"/>
      <w:lvlJc w:val="left"/>
      <w:pPr>
        <w:ind w:left="2918" w:hanging="240"/>
      </w:pPr>
      <w:rPr>
        <w:rFonts w:hint="default"/>
        <w:lang w:val="en-US" w:eastAsia="en-US" w:bidi="ar-SA"/>
      </w:rPr>
    </w:lvl>
    <w:lvl w:ilvl="2" w:tentative="0">
      <w:start w:val="0"/>
      <w:numFmt w:val="bullet"/>
      <w:lvlText w:val="•"/>
      <w:lvlJc w:val="left"/>
      <w:pPr>
        <w:ind w:left="3837" w:hanging="240"/>
      </w:pPr>
      <w:rPr>
        <w:rFonts w:hint="default"/>
        <w:lang w:val="en-US" w:eastAsia="en-US" w:bidi="ar-SA"/>
      </w:rPr>
    </w:lvl>
    <w:lvl w:ilvl="3" w:tentative="0">
      <w:start w:val="0"/>
      <w:numFmt w:val="bullet"/>
      <w:lvlText w:val="•"/>
      <w:lvlJc w:val="left"/>
      <w:pPr>
        <w:ind w:left="4756" w:hanging="240"/>
      </w:pPr>
      <w:rPr>
        <w:rFonts w:hint="default"/>
        <w:lang w:val="en-US" w:eastAsia="en-US" w:bidi="ar-SA"/>
      </w:rPr>
    </w:lvl>
    <w:lvl w:ilvl="4" w:tentative="0">
      <w:start w:val="0"/>
      <w:numFmt w:val="bullet"/>
      <w:lvlText w:val="•"/>
      <w:lvlJc w:val="left"/>
      <w:pPr>
        <w:ind w:left="5675" w:hanging="240"/>
      </w:pPr>
      <w:rPr>
        <w:rFonts w:hint="default"/>
        <w:lang w:val="en-US" w:eastAsia="en-US" w:bidi="ar-SA"/>
      </w:rPr>
    </w:lvl>
    <w:lvl w:ilvl="5" w:tentative="0">
      <w:start w:val="0"/>
      <w:numFmt w:val="bullet"/>
      <w:lvlText w:val="•"/>
      <w:lvlJc w:val="left"/>
      <w:pPr>
        <w:ind w:left="6594" w:hanging="240"/>
      </w:pPr>
      <w:rPr>
        <w:rFonts w:hint="default"/>
        <w:lang w:val="en-US" w:eastAsia="en-US" w:bidi="ar-SA"/>
      </w:rPr>
    </w:lvl>
    <w:lvl w:ilvl="6" w:tentative="0">
      <w:start w:val="0"/>
      <w:numFmt w:val="bullet"/>
      <w:lvlText w:val="•"/>
      <w:lvlJc w:val="left"/>
      <w:pPr>
        <w:ind w:left="7512" w:hanging="240"/>
      </w:pPr>
      <w:rPr>
        <w:rFonts w:hint="default"/>
        <w:lang w:val="en-US" w:eastAsia="en-US" w:bidi="ar-SA"/>
      </w:rPr>
    </w:lvl>
    <w:lvl w:ilvl="7" w:tentative="0">
      <w:start w:val="0"/>
      <w:numFmt w:val="bullet"/>
      <w:lvlText w:val="•"/>
      <w:lvlJc w:val="left"/>
      <w:pPr>
        <w:ind w:left="8431" w:hanging="240"/>
      </w:pPr>
      <w:rPr>
        <w:rFonts w:hint="default"/>
        <w:lang w:val="en-US" w:eastAsia="en-US" w:bidi="ar-SA"/>
      </w:rPr>
    </w:lvl>
    <w:lvl w:ilvl="8" w:tentative="0">
      <w:start w:val="0"/>
      <w:numFmt w:val="bullet"/>
      <w:lvlText w:val="•"/>
      <w:lvlJc w:val="left"/>
      <w:pPr>
        <w:ind w:left="9350" w:hanging="240"/>
      </w:pPr>
      <w:rPr>
        <w:rFonts w:hint="default"/>
        <w:lang w:val="en-US" w:eastAsia="en-US" w:bidi="ar-SA"/>
      </w:rPr>
    </w:lvl>
  </w:abstractNum>
  <w:abstractNum w:abstractNumId="13">
    <w:nsid w:val="59ADCABA"/>
    <w:multiLevelType w:val="multilevel"/>
    <w:tmpl w:val="59ADCABA"/>
    <w:lvl w:ilvl="0" w:tentative="0">
      <w:start w:val="1"/>
      <w:numFmt w:val="decimal"/>
      <w:lvlText w:val="[%1]"/>
      <w:lvlJc w:val="left"/>
      <w:pPr>
        <w:ind w:left="470" w:hanging="384"/>
        <w:jc w:val="left"/>
      </w:pPr>
      <w:rPr>
        <w:rFonts w:hint="default" w:ascii="Times New Roman" w:hAnsi="Times New Roman" w:eastAsia="Times New Roman" w:cs="Times New Roman"/>
        <w:spacing w:val="0"/>
        <w:w w:val="99"/>
        <w:sz w:val="24"/>
        <w:szCs w:val="24"/>
        <w:lang w:val="en-US" w:eastAsia="en-US" w:bidi="ar-SA"/>
      </w:rPr>
    </w:lvl>
    <w:lvl w:ilvl="1" w:tentative="0">
      <w:start w:val="0"/>
      <w:numFmt w:val="bullet"/>
      <w:lvlText w:val="•"/>
      <w:lvlJc w:val="left"/>
      <w:pPr>
        <w:ind w:left="1550" w:hanging="384"/>
      </w:pPr>
      <w:rPr>
        <w:rFonts w:hint="default"/>
        <w:lang w:val="en-US" w:eastAsia="en-US" w:bidi="ar-SA"/>
      </w:rPr>
    </w:lvl>
    <w:lvl w:ilvl="2" w:tentative="0">
      <w:start w:val="0"/>
      <w:numFmt w:val="bullet"/>
      <w:lvlText w:val="•"/>
      <w:lvlJc w:val="left"/>
      <w:pPr>
        <w:ind w:left="2621" w:hanging="384"/>
      </w:pPr>
      <w:rPr>
        <w:rFonts w:hint="default"/>
        <w:lang w:val="en-US" w:eastAsia="en-US" w:bidi="ar-SA"/>
      </w:rPr>
    </w:lvl>
    <w:lvl w:ilvl="3" w:tentative="0">
      <w:start w:val="0"/>
      <w:numFmt w:val="bullet"/>
      <w:lvlText w:val="•"/>
      <w:lvlJc w:val="left"/>
      <w:pPr>
        <w:ind w:left="3692" w:hanging="384"/>
      </w:pPr>
      <w:rPr>
        <w:rFonts w:hint="default"/>
        <w:lang w:val="en-US" w:eastAsia="en-US" w:bidi="ar-SA"/>
      </w:rPr>
    </w:lvl>
    <w:lvl w:ilvl="4" w:tentative="0">
      <w:start w:val="0"/>
      <w:numFmt w:val="bullet"/>
      <w:lvlText w:val="•"/>
      <w:lvlJc w:val="left"/>
      <w:pPr>
        <w:ind w:left="4763" w:hanging="384"/>
      </w:pPr>
      <w:rPr>
        <w:rFonts w:hint="default"/>
        <w:lang w:val="en-US" w:eastAsia="en-US" w:bidi="ar-SA"/>
      </w:rPr>
    </w:lvl>
    <w:lvl w:ilvl="5" w:tentative="0">
      <w:start w:val="0"/>
      <w:numFmt w:val="bullet"/>
      <w:lvlText w:val="•"/>
      <w:lvlJc w:val="left"/>
      <w:pPr>
        <w:ind w:left="5834" w:hanging="384"/>
      </w:pPr>
      <w:rPr>
        <w:rFonts w:hint="default"/>
        <w:lang w:val="en-US" w:eastAsia="en-US" w:bidi="ar-SA"/>
      </w:rPr>
    </w:lvl>
    <w:lvl w:ilvl="6" w:tentative="0">
      <w:start w:val="0"/>
      <w:numFmt w:val="bullet"/>
      <w:lvlText w:val="•"/>
      <w:lvlJc w:val="left"/>
      <w:pPr>
        <w:ind w:left="6904" w:hanging="384"/>
      </w:pPr>
      <w:rPr>
        <w:rFonts w:hint="default"/>
        <w:lang w:val="en-US" w:eastAsia="en-US" w:bidi="ar-SA"/>
      </w:rPr>
    </w:lvl>
    <w:lvl w:ilvl="7" w:tentative="0">
      <w:start w:val="0"/>
      <w:numFmt w:val="bullet"/>
      <w:lvlText w:val="•"/>
      <w:lvlJc w:val="left"/>
      <w:pPr>
        <w:ind w:left="7975" w:hanging="384"/>
      </w:pPr>
      <w:rPr>
        <w:rFonts w:hint="default"/>
        <w:lang w:val="en-US" w:eastAsia="en-US" w:bidi="ar-SA"/>
      </w:rPr>
    </w:lvl>
    <w:lvl w:ilvl="8" w:tentative="0">
      <w:start w:val="0"/>
      <w:numFmt w:val="bullet"/>
      <w:lvlText w:val="•"/>
      <w:lvlJc w:val="left"/>
      <w:pPr>
        <w:ind w:left="9046" w:hanging="384"/>
      </w:pPr>
      <w:rPr>
        <w:rFonts w:hint="default"/>
        <w:lang w:val="en-US" w:eastAsia="en-US" w:bidi="ar-SA"/>
      </w:rPr>
    </w:lvl>
  </w:abstractNum>
  <w:abstractNum w:abstractNumId="14">
    <w:nsid w:val="5A241D34"/>
    <w:multiLevelType w:val="multilevel"/>
    <w:tmpl w:val="5A241D34"/>
    <w:lvl w:ilvl="0" w:tentative="0">
      <w:start w:val="3"/>
      <w:numFmt w:val="decimal"/>
      <w:lvlText w:val="%1"/>
      <w:lvlJc w:val="left"/>
      <w:pPr>
        <w:ind w:left="834" w:hanging="365"/>
        <w:jc w:val="left"/>
      </w:pPr>
      <w:rPr>
        <w:rFonts w:hint="default"/>
        <w:lang w:val="en-US" w:eastAsia="en-US" w:bidi="ar-SA"/>
      </w:rPr>
    </w:lvl>
    <w:lvl w:ilvl="1" w:tentative="0">
      <w:start w:val="2"/>
      <w:numFmt w:val="decimal"/>
      <w:lvlText w:val="%1.%2"/>
      <w:lvlJc w:val="left"/>
      <w:pPr>
        <w:ind w:left="834" w:hanging="365"/>
        <w:jc w:val="left"/>
      </w:pPr>
      <w:rPr>
        <w:rFonts w:hint="default" w:ascii="Times New Roman" w:hAnsi="Times New Roman" w:eastAsia="Times New Roman" w:cs="Times New Roman"/>
        <w:b/>
        <w:bCs/>
        <w:w w:val="100"/>
        <w:sz w:val="24"/>
        <w:szCs w:val="24"/>
        <w:lang w:val="en-US" w:eastAsia="en-US" w:bidi="ar-SA"/>
      </w:rPr>
    </w:lvl>
    <w:lvl w:ilvl="2" w:tentative="0">
      <w:start w:val="1"/>
      <w:numFmt w:val="decimal"/>
      <w:lvlText w:val="%1.%2.%3."/>
      <w:lvlJc w:val="left"/>
      <w:pPr>
        <w:ind w:left="1569" w:hanging="543"/>
        <w:jc w:val="left"/>
      </w:pPr>
      <w:rPr>
        <w:rFonts w:hint="default" w:ascii="Times New Roman" w:hAnsi="Times New Roman" w:eastAsia="Times New Roman" w:cs="Times New Roman"/>
        <w:b/>
        <w:bCs/>
        <w:spacing w:val="-5"/>
        <w:w w:val="100"/>
        <w:sz w:val="22"/>
        <w:szCs w:val="22"/>
        <w:lang w:val="en-US" w:eastAsia="en-US" w:bidi="ar-SA"/>
      </w:rPr>
    </w:lvl>
    <w:lvl w:ilvl="3" w:tentative="0">
      <w:start w:val="0"/>
      <w:numFmt w:val="bullet"/>
      <w:lvlText w:val="•"/>
      <w:lvlJc w:val="left"/>
      <w:pPr>
        <w:ind w:left="3699" w:hanging="543"/>
      </w:pPr>
      <w:rPr>
        <w:rFonts w:hint="default"/>
        <w:lang w:val="en-US" w:eastAsia="en-US" w:bidi="ar-SA"/>
      </w:rPr>
    </w:lvl>
    <w:lvl w:ilvl="4" w:tentative="0">
      <w:start w:val="0"/>
      <w:numFmt w:val="bullet"/>
      <w:lvlText w:val="•"/>
      <w:lvlJc w:val="left"/>
      <w:pPr>
        <w:ind w:left="4769" w:hanging="543"/>
      </w:pPr>
      <w:rPr>
        <w:rFonts w:hint="default"/>
        <w:lang w:val="en-US" w:eastAsia="en-US" w:bidi="ar-SA"/>
      </w:rPr>
    </w:lvl>
    <w:lvl w:ilvl="5" w:tentative="0">
      <w:start w:val="0"/>
      <w:numFmt w:val="bullet"/>
      <w:lvlText w:val="•"/>
      <w:lvlJc w:val="left"/>
      <w:pPr>
        <w:ind w:left="5839" w:hanging="543"/>
      </w:pPr>
      <w:rPr>
        <w:rFonts w:hint="default"/>
        <w:lang w:val="en-US" w:eastAsia="en-US" w:bidi="ar-SA"/>
      </w:rPr>
    </w:lvl>
    <w:lvl w:ilvl="6" w:tentative="0">
      <w:start w:val="0"/>
      <w:numFmt w:val="bullet"/>
      <w:lvlText w:val="•"/>
      <w:lvlJc w:val="left"/>
      <w:pPr>
        <w:ind w:left="6908" w:hanging="543"/>
      </w:pPr>
      <w:rPr>
        <w:rFonts w:hint="default"/>
        <w:lang w:val="en-US" w:eastAsia="en-US" w:bidi="ar-SA"/>
      </w:rPr>
    </w:lvl>
    <w:lvl w:ilvl="7" w:tentative="0">
      <w:start w:val="0"/>
      <w:numFmt w:val="bullet"/>
      <w:lvlText w:val="•"/>
      <w:lvlJc w:val="left"/>
      <w:pPr>
        <w:ind w:left="7978" w:hanging="543"/>
      </w:pPr>
      <w:rPr>
        <w:rFonts w:hint="default"/>
        <w:lang w:val="en-US" w:eastAsia="en-US" w:bidi="ar-SA"/>
      </w:rPr>
    </w:lvl>
    <w:lvl w:ilvl="8" w:tentative="0">
      <w:start w:val="0"/>
      <w:numFmt w:val="bullet"/>
      <w:lvlText w:val="•"/>
      <w:lvlJc w:val="left"/>
      <w:pPr>
        <w:ind w:left="9048" w:hanging="543"/>
      </w:pPr>
      <w:rPr>
        <w:rFonts w:hint="default"/>
        <w:lang w:val="en-US" w:eastAsia="en-US" w:bidi="ar-SA"/>
      </w:rPr>
    </w:lvl>
  </w:abstractNum>
  <w:abstractNum w:abstractNumId="15">
    <w:nsid w:val="72183CF9"/>
    <w:multiLevelType w:val="multilevel"/>
    <w:tmpl w:val="72183CF9"/>
    <w:lvl w:ilvl="0" w:tentative="0">
      <w:start w:val="1"/>
      <w:numFmt w:val="decimal"/>
      <w:lvlText w:val="%1."/>
      <w:lvlJc w:val="left"/>
      <w:pPr>
        <w:ind w:left="714" w:hanging="245"/>
        <w:jc w:val="left"/>
      </w:pPr>
      <w:rPr>
        <w:rFonts w:hint="default"/>
        <w:b/>
        <w:bCs/>
        <w:w w:val="100"/>
        <w:lang w:val="en-US" w:eastAsia="en-US" w:bidi="ar-SA"/>
      </w:rPr>
    </w:lvl>
    <w:lvl w:ilvl="1" w:tentative="0">
      <w:start w:val="0"/>
      <w:numFmt w:val="bullet"/>
      <w:lvlText w:val="•"/>
      <w:lvlJc w:val="left"/>
      <w:pPr>
        <w:ind w:left="1766" w:hanging="245"/>
      </w:pPr>
      <w:rPr>
        <w:rFonts w:hint="default"/>
        <w:lang w:val="en-US" w:eastAsia="en-US" w:bidi="ar-SA"/>
      </w:rPr>
    </w:lvl>
    <w:lvl w:ilvl="2" w:tentative="0">
      <w:start w:val="0"/>
      <w:numFmt w:val="bullet"/>
      <w:lvlText w:val="•"/>
      <w:lvlJc w:val="left"/>
      <w:pPr>
        <w:ind w:left="2813" w:hanging="245"/>
      </w:pPr>
      <w:rPr>
        <w:rFonts w:hint="default"/>
        <w:lang w:val="en-US" w:eastAsia="en-US" w:bidi="ar-SA"/>
      </w:rPr>
    </w:lvl>
    <w:lvl w:ilvl="3" w:tentative="0">
      <w:start w:val="0"/>
      <w:numFmt w:val="bullet"/>
      <w:lvlText w:val="•"/>
      <w:lvlJc w:val="left"/>
      <w:pPr>
        <w:ind w:left="3860" w:hanging="245"/>
      </w:pPr>
      <w:rPr>
        <w:rFonts w:hint="default"/>
        <w:lang w:val="en-US" w:eastAsia="en-US" w:bidi="ar-SA"/>
      </w:rPr>
    </w:lvl>
    <w:lvl w:ilvl="4" w:tentative="0">
      <w:start w:val="0"/>
      <w:numFmt w:val="bullet"/>
      <w:lvlText w:val="•"/>
      <w:lvlJc w:val="left"/>
      <w:pPr>
        <w:ind w:left="4907" w:hanging="245"/>
      </w:pPr>
      <w:rPr>
        <w:rFonts w:hint="default"/>
        <w:lang w:val="en-US" w:eastAsia="en-US" w:bidi="ar-SA"/>
      </w:rPr>
    </w:lvl>
    <w:lvl w:ilvl="5" w:tentative="0">
      <w:start w:val="0"/>
      <w:numFmt w:val="bullet"/>
      <w:lvlText w:val="•"/>
      <w:lvlJc w:val="left"/>
      <w:pPr>
        <w:ind w:left="5954" w:hanging="245"/>
      </w:pPr>
      <w:rPr>
        <w:rFonts w:hint="default"/>
        <w:lang w:val="en-US" w:eastAsia="en-US" w:bidi="ar-SA"/>
      </w:rPr>
    </w:lvl>
    <w:lvl w:ilvl="6" w:tentative="0">
      <w:start w:val="0"/>
      <w:numFmt w:val="bullet"/>
      <w:lvlText w:val="•"/>
      <w:lvlJc w:val="left"/>
      <w:pPr>
        <w:ind w:left="7000" w:hanging="245"/>
      </w:pPr>
      <w:rPr>
        <w:rFonts w:hint="default"/>
        <w:lang w:val="en-US" w:eastAsia="en-US" w:bidi="ar-SA"/>
      </w:rPr>
    </w:lvl>
    <w:lvl w:ilvl="7" w:tentative="0">
      <w:start w:val="0"/>
      <w:numFmt w:val="bullet"/>
      <w:lvlText w:val="•"/>
      <w:lvlJc w:val="left"/>
      <w:pPr>
        <w:ind w:left="8047" w:hanging="245"/>
      </w:pPr>
      <w:rPr>
        <w:rFonts w:hint="default"/>
        <w:lang w:val="en-US" w:eastAsia="en-US" w:bidi="ar-SA"/>
      </w:rPr>
    </w:lvl>
    <w:lvl w:ilvl="8" w:tentative="0">
      <w:start w:val="0"/>
      <w:numFmt w:val="bullet"/>
      <w:lvlText w:val="•"/>
      <w:lvlJc w:val="left"/>
      <w:pPr>
        <w:ind w:left="9094" w:hanging="245"/>
      </w:pPr>
      <w:rPr>
        <w:rFonts w:hint="default"/>
        <w:lang w:val="en-US" w:eastAsia="en-US" w:bidi="ar-SA"/>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426123D"/>
    <w:rsid w:val="0B6017B9"/>
    <w:rsid w:val="0D646EA0"/>
    <w:rsid w:val="271B447A"/>
    <w:rsid w:val="3F277DAD"/>
    <w:rsid w:val="623E513D"/>
    <w:rsid w:val="7D3746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88"/>
      <w:ind w:left="42"/>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526"/>
      <w:outlineLvl w:val="2"/>
    </w:pPr>
    <w:rPr>
      <w:rFonts w:ascii="Times New Roman" w:hAnsi="Times New Roman" w:eastAsia="Times New Roman" w:cs="Times New Roman"/>
      <w:sz w:val="32"/>
      <w:szCs w:val="32"/>
      <w:lang w:val="en-US" w:eastAsia="en-US" w:bidi="ar-SA"/>
    </w:rPr>
  </w:style>
  <w:style w:type="paragraph" w:styleId="4">
    <w:name w:val="heading 3"/>
    <w:basedOn w:val="1"/>
    <w:qFormat/>
    <w:uiPriority w:val="1"/>
    <w:pPr>
      <w:ind w:left="1699"/>
      <w:outlineLvl w:val="3"/>
    </w:pPr>
    <w:rPr>
      <w:rFonts w:ascii="Times New Roman" w:hAnsi="Times New Roman" w:eastAsia="Times New Roman" w:cs="Times New Roman"/>
      <w:b/>
      <w:bCs/>
      <w:sz w:val="28"/>
      <w:szCs w:val="28"/>
      <w:lang w:val="en-US" w:eastAsia="en-US" w:bidi="ar-SA"/>
    </w:rPr>
  </w:style>
  <w:style w:type="paragraph" w:styleId="5">
    <w:name w:val="heading 4"/>
    <w:basedOn w:val="1"/>
    <w:qFormat/>
    <w:uiPriority w:val="1"/>
    <w:pPr>
      <w:ind w:left="1059" w:right="50"/>
      <w:jc w:val="center"/>
      <w:outlineLvl w:val="4"/>
    </w:pPr>
    <w:rPr>
      <w:rFonts w:ascii="Times New Roman" w:hAnsi="Times New Roman" w:eastAsia="Times New Roman" w:cs="Times New Roman"/>
      <w:b/>
      <w:bCs/>
      <w:sz w:val="26"/>
      <w:szCs w:val="26"/>
      <w:lang w:val="en-US" w:eastAsia="en-US" w:bidi="ar-SA"/>
    </w:rPr>
  </w:style>
  <w:style w:type="paragraph" w:styleId="6">
    <w:name w:val="heading 5"/>
    <w:basedOn w:val="1"/>
    <w:link w:val="19"/>
    <w:qFormat/>
    <w:uiPriority w:val="1"/>
    <w:pPr>
      <w:ind w:left="470"/>
      <w:outlineLvl w:val="5"/>
    </w:pPr>
    <w:rPr>
      <w:rFonts w:ascii="Times New Roman" w:hAnsi="Times New Roman" w:eastAsia="Times New Roman" w:cs="Times New Roman"/>
      <w:b/>
      <w:bCs/>
      <w:sz w:val="24"/>
      <w:szCs w:val="24"/>
      <w:lang w:val="en-US" w:eastAsia="en-US" w:bidi="ar-SA"/>
    </w:rPr>
  </w:style>
  <w:style w:type="character" w:default="1" w:styleId="7">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paragraph" w:styleId="10">
    <w:name w:val="Title"/>
    <w:basedOn w:val="1"/>
    <w:qFormat/>
    <w:uiPriority w:val="1"/>
    <w:pPr>
      <w:spacing w:before="1"/>
      <w:ind w:right="194"/>
      <w:jc w:val="center"/>
    </w:pPr>
    <w:rPr>
      <w:rFonts w:ascii="Calibri" w:hAnsi="Calibri" w:eastAsia="Calibri" w:cs="Calibri"/>
      <w:b/>
      <w:bCs/>
      <w:sz w:val="44"/>
      <w:szCs w:val="44"/>
      <w:lang w:val="en-US" w:eastAsia="en-US" w:bidi="ar-SA"/>
    </w:rPr>
  </w:style>
  <w:style w:type="paragraph" w:styleId="11">
    <w:name w:val="toc 1"/>
    <w:basedOn w:val="1"/>
    <w:qFormat/>
    <w:uiPriority w:val="1"/>
    <w:pPr>
      <w:spacing w:before="140"/>
      <w:ind w:left="1795" w:hanging="376"/>
    </w:pPr>
    <w:rPr>
      <w:rFonts w:ascii="Times New Roman" w:hAnsi="Times New Roman" w:eastAsia="Times New Roman" w:cs="Times New Roman"/>
      <w:sz w:val="24"/>
      <w:szCs w:val="24"/>
      <w:lang w:val="en-US" w:eastAsia="en-US" w:bidi="ar-SA"/>
    </w:rPr>
  </w:style>
  <w:style w:type="paragraph" w:styleId="12">
    <w:name w:val="toc 2"/>
    <w:basedOn w:val="1"/>
    <w:qFormat/>
    <w:uiPriority w:val="1"/>
    <w:pPr>
      <w:spacing w:before="249"/>
      <w:ind w:left="1713"/>
    </w:pPr>
    <w:rPr>
      <w:rFonts w:ascii="Times New Roman" w:hAnsi="Times New Roman" w:eastAsia="Times New Roman" w:cs="Times New Roman"/>
      <w:sz w:val="32"/>
      <w:szCs w:val="32"/>
      <w:lang w:val="en-US" w:eastAsia="en-US" w:bidi="ar-SA"/>
    </w:rPr>
  </w:style>
  <w:style w:type="paragraph" w:styleId="13">
    <w:name w:val="toc 3"/>
    <w:basedOn w:val="1"/>
    <w:qFormat/>
    <w:uiPriority w:val="1"/>
    <w:pPr>
      <w:spacing w:before="124"/>
      <w:ind w:left="2626" w:hanging="784"/>
    </w:pPr>
    <w:rPr>
      <w:rFonts w:ascii="Times New Roman" w:hAnsi="Times New Roman" w:eastAsia="Times New Roman" w:cs="Times New Roman"/>
      <w:sz w:val="24"/>
      <w:szCs w:val="24"/>
      <w:lang w:val="en-US" w:eastAsia="en-US" w:bidi="ar-SA"/>
    </w:rPr>
  </w:style>
  <w:style w:type="paragraph" w:styleId="14">
    <w:name w:val="toc 4"/>
    <w:basedOn w:val="1"/>
    <w:qFormat/>
    <w:uiPriority w:val="1"/>
    <w:pPr>
      <w:spacing w:before="137"/>
      <w:ind w:left="2683" w:hanging="721"/>
    </w:pPr>
    <w:rPr>
      <w:rFonts w:ascii="Times New Roman" w:hAnsi="Times New Roman" w:eastAsia="Times New Roman" w:cs="Times New Roman"/>
      <w:sz w:val="24"/>
      <w:szCs w:val="24"/>
      <w:lang w:val="en-US" w:eastAsia="en-US" w:bidi="ar-SA"/>
    </w:rPr>
  </w:style>
  <w:style w:type="paragraph" w:styleId="15">
    <w:name w:val="toc 5"/>
    <w:basedOn w:val="1"/>
    <w:qFormat/>
    <w:uiPriority w:val="1"/>
    <w:pPr>
      <w:spacing w:before="137"/>
      <w:ind w:left="3283" w:hanging="783"/>
    </w:pPr>
    <w:rPr>
      <w:rFonts w:ascii="Times New Roman" w:hAnsi="Times New Roman" w:eastAsia="Times New Roman" w:cs="Times New Roman"/>
      <w:sz w:val="24"/>
      <w:szCs w:val="24"/>
      <w:lang w:val="en-US"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3283" w:hanging="721"/>
    </w:pPr>
    <w:rPr>
      <w:rFonts w:ascii="Times New Roman" w:hAnsi="Times New Roman" w:eastAsia="Times New Roman" w:cs="Times New Roman"/>
      <w:lang w:val="en-US" w:eastAsia="en-US" w:bidi="ar-SA"/>
    </w:rPr>
  </w:style>
  <w:style w:type="paragraph" w:customStyle="1" w:styleId="18">
    <w:name w:val="Table Paragraph"/>
    <w:basedOn w:val="1"/>
    <w:qFormat/>
    <w:uiPriority w:val="1"/>
    <w:rPr>
      <w:rFonts w:ascii="Times New Roman" w:hAnsi="Times New Roman" w:eastAsia="Times New Roman" w:cs="Times New Roman"/>
      <w:lang w:val="en-US" w:eastAsia="en-US" w:bidi="ar-SA"/>
    </w:rPr>
  </w:style>
  <w:style w:type="character" w:customStyle="1" w:styleId="19">
    <w:name w:val="Heading 5 Char"/>
    <w:link w:val="6"/>
    <w:uiPriority w:val="1"/>
    <w:rPr>
      <w:rFonts w:ascii="Times New Roman" w:hAnsi="Times New Roman" w:eastAsia="Times New Roman" w:cs="Times New Roman"/>
      <w:b/>
      <w:bCs/>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1026"/>
    <customShpInfo spid="_x0000_s1028"/>
    <customShpInfo spid="_x0000_s1029"/>
    <customShpInfo spid="_x0000_s1027"/>
    <customShpInfo spid="_x0000_s1034"/>
    <customShpInfo spid="_x0000_s1035"/>
    <customShpInfo spid="_x0000_s1033"/>
    <customShpInfo spid="_x0000_s1037"/>
    <customShpInfo spid="_x0000_s1038"/>
    <customShpInfo spid="_x0000_s1036"/>
    <customShpInfo spid="_x0000_s1049"/>
    <customShpInfo spid="_x0000_s1050"/>
    <customShpInfo spid="_x0000_s1048"/>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2024-04-01T12:25:00Z</dcterms:created>
  <dc:creator>Lekhya Vallabhaneni</dc:creator>
  <cp:lastModifiedBy>Vemula Srinivasa Rao</cp:lastModifiedBy>
  <dcterms:modified xsi:type="dcterms:W3CDTF">2024-04-01T13:24:42Z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2023-11-11T00:00:00Z</vt:filetime>
  </property>
  <property fmtid="{D5CDD505-2E9C-101B-9397-08002B2CF9AE}" pid="3" name="Creator">
    <vt:lpwstr>Microsoft® Word 2016</vt:lpwstr>
  </property>
  <property fmtid="{D5CDD505-2E9C-101B-9397-08002B2CF9AE}" pid="4" name="LastSaved">
    <vt:filetime>2024-04-01T00:00:00Z</vt:filetime>
  </property>
  <property fmtid="{D5CDD505-2E9C-101B-9397-08002B2CF9AE}" pid="5" name="KSOProductBuildVer">
    <vt:lpwstr>1033-12.2.0.13489</vt:lpwstr>
  </property>
  <property fmtid="{D5CDD505-2E9C-101B-9397-08002B2CF9AE}" pid="6" name="ICV">
    <vt:lpwstr>766AFDC7C6A041CD96DFDF3799BA2803_12</vt:lpwstr>
  </property>
</Properties>
</file>